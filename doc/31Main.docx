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84" w:lineRule="exact" w:before="0" w:after="0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28"/>
        </w:rPr>
        <w:t>INTERNATIONAL HYDROGRAPHIC ORGANIZATION</w:t>
      </w:r>
    </w:p>
    <w:p>
      <w:pPr>
        <w:autoSpaceDN w:val="0"/>
        <w:autoSpaceDE w:val="0"/>
        <w:widowControl/>
        <w:spacing w:line="240" w:lineRule="auto" w:before="9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756410" cy="22644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2264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76" w:lineRule="exact" w:before="990" w:after="0"/>
        <w:ind w:left="2016" w:right="2016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32"/>
        </w:rPr>
        <w:t xml:space="preserve">IHO TRANSFER STANDARD </w:t>
      </w:r>
      <w:r>
        <w:br/>
      </w:r>
      <w:r>
        <w:rPr>
          <w:rFonts w:ascii="Helvetica" w:hAnsi="Helvetica" w:eastAsia="Helvetica"/>
          <w:b/>
          <w:i w:val="0"/>
          <w:color w:val="000000"/>
          <w:sz w:val="32"/>
        </w:rPr>
        <w:t xml:space="preserve">for </w:t>
      </w:r>
      <w:r>
        <w:br/>
      </w:r>
      <w:r>
        <w:rPr>
          <w:rFonts w:ascii="Helvetica" w:hAnsi="Helvetica" w:eastAsia="Helvetica"/>
          <w:b/>
          <w:i w:val="0"/>
          <w:color w:val="000000"/>
          <w:sz w:val="32"/>
        </w:rPr>
        <w:t>DIGITAL HYDROGRAPHIC DATA</w:t>
      </w:r>
    </w:p>
    <w:p>
      <w:pPr>
        <w:autoSpaceDN w:val="0"/>
        <w:autoSpaceDE w:val="0"/>
        <w:widowControl/>
        <w:spacing w:line="382" w:lineRule="exact" w:before="312" w:after="0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28"/>
        </w:rPr>
        <w:t>Edition 3.1 - November 2000</w:t>
      </w:r>
    </w:p>
    <w:p>
      <w:pPr>
        <w:autoSpaceDN w:val="0"/>
        <w:autoSpaceDE w:val="0"/>
        <w:widowControl/>
        <w:spacing w:line="274" w:lineRule="exact" w:before="2228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Special Publication No. 57</w:t>
      </w:r>
    </w:p>
    <w:p>
      <w:pPr>
        <w:autoSpaceDN w:val="0"/>
        <w:autoSpaceDE w:val="0"/>
        <w:widowControl/>
        <w:spacing w:line="238" w:lineRule="exact" w:before="1594" w:after="0"/>
        <w:ind w:left="2736" w:right="288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Published by the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International Hydrographic Bureau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MONACO</w:t>
      </w:r>
    </w:p>
    <w:p>
      <w:pPr>
        <w:autoSpaceDN w:val="0"/>
        <w:autoSpaceDE w:val="0"/>
        <w:widowControl/>
        <w:spacing w:line="248" w:lineRule="exact" w:before="796" w:after="0"/>
        <w:ind w:left="0" w:right="20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>S-57</w:t>
      </w:r>
    </w:p>
    <w:p>
      <w:pPr>
        <w:sectPr>
          <w:pgSz w:w="11900" w:h="16840"/>
          <w:pgMar w:top="708" w:right="1410" w:bottom="9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14.0" w:type="dxa"/>
      </w:tblPr>
      <w:tblGrid>
        <w:gridCol w:w="9310"/>
      </w:tblGrid>
      <w:tr>
        <w:trPr>
          <w:trHeight w:hRule="exact" w:val="308"/>
        </w:trPr>
        <w:tc>
          <w:tcPr>
            <w:tcW w:type="dxa" w:w="448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Page intentionally left blank</w:t>
            </w:r>
          </w:p>
        </w:tc>
      </w:tr>
    </w:tbl>
    <w:p>
      <w:pPr>
        <w:autoSpaceDN w:val="0"/>
        <w:autoSpaceDE w:val="0"/>
        <w:widowControl/>
        <w:spacing w:line="80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10"/>
      </w:tblGrid>
      <w:tr>
        <w:trPr>
          <w:trHeight w:hRule="exact" w:val="1497"/>
        </w:trPr>
        <w:tc>
          <w:tcPr>
            <w:tcW w:type="dxa" w:w="9262"/>
            <w:tcBorders>
              <w:start w:sz="2.3999999999999773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32" w:after="0"/>
              <w:ind w:left="0" w:right="0" w:firstLine="0"/>
              <w:jc w:val="center"/>
            </w:pPr>
            <w:r>
              <w:rPr>
                <w:rFonts w:ascii="Courier" w:hAnsi="Courier" w:eastAsia="Courier"/>
                <w:b/>
                <w:i w:val="0"/>
                <w:color w:val="000000"/>
                <w:sz w:val="28"/>
              </w:rPr>
              <w:t>Important notice</w:t>
            </w:r>
          </w:p>
          <w:p>
            <w:pPr>
              <w:autoSpaceDN w:val="0"/>
              <w:autoSpaceDE w:val="0"/>
              <w:widowControl/>
              <w:spacing w:line="298" w:lineRule="exact" w:before="106" w:after="0"/>
              <w:ind w:left="398" w:right="398" w:firstLine="0"/>
              <w:jc w:val="both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8"/>
              </w:rPr>
              <w:t xml:space="preserve">All “Clarifications” in the latest Edition of the 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8"/>
              </w:rPr>
              <w:t xml:space="preserve">Maintenance Document must be taken into account 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8"/>
              </w:rPr>
              <w:t>before making use of this document.</w:t>
            </w:r>
          </w:p>
        </w:tc>
      </w:tr>
    </w:tbl>
    <w:p>
      <w:pPr>
        <w:autoSpaceDN w:val="0"/>
        <w:autoSpaceDE w:val="0"/>
        <w:widowControl/>
        <w:spacing w:line="76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3103"/>
        <w:gridCol w:w="3103"/>
        <w:gridCol w:w="3103"/>
      </w:tblGrid>
      <w:tr>
        <w:trPr>
          <w:trHeight w:hRule="exact" w:val="256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8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79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7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280" w:bottom="716" w:left="13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84" w:lineRule="exact" w:before="0" w:after="0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28"/>
        </w:rPr>
        <w:t>INTERNATIONAL HYDROGRAPHIC ORGANIZATION</w:t>
      </w:r>
    </w:p>
    <w:p>
      <w:pPr>
        <w:autoSpaceDN w:val="0"/>
        <w:autoSpaceDE w:val="0"/>
        <w:widowControl/>
        <w:spacing w:line="376" w:lineRule="exact" w:before="1932" w:after="0"/>
        <w:ind w:left="2016" w:right="2016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32"/>
        </w:rPr>
        <w:t xml:space="preserve">IHO TRANSFER STANDARD </w:t>
      </w:r>
      <w:r>
        <w:br/>
      </w:r>
      <w:r>
        <w:rPr>
          <w:rFonts w:ascii="Helvetica" w:hAnsi="Helvetica" w:eastAsia="Helvetica"/>
          <w:b/>
          <w:i w:val="0"/>
          <w:color w:val="000000"/>
          <w:sz w:val="32"/>
        </w:rPr>
        <w:t xml:space="preserve">for </w:t>
      </w:r>
      <w:r>
        <w:br/>
      </w:r>
      <w:r>
        <w:rPr>
          <w:rFonts w:ascii="Helvetica" w:hAnsi="Helvetica" w:eastAsia="Helvetica"/>
          <w:b/>
          <w:i w:val="0"/>
          <w:color w:val="000000"/>
          <w:sz w:val="32"/>
        </w:rPr>
        <w:t>DIGITAL HYDROGRAPHIC DATA</w:t>
      </w:r>
    </w:p>
    <w:p>
      <w:pPr>
        <w:autoSpaceDN w:val="0"/>
        <w:autoSpaceDE w:val="0"/>
        <w:widowControl/>
        <w:spacing w:line="384" w:lineRule="exact" w:before="312" w:after="0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28"/>
        </w:rPr>
        <w:t>Publication S-57</w:t>
      </w:r>
    </w:p>
    <w:p>
      <w:pPr>
        <w:autoSpaceDN w:val="0"/>
        <w:autoSpaceDE w:val="0"/>
        <w:widowControl/>
        <w:spacing w:line="382" w:lineRule="exact" w:before="270" w:after="1496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28"/>
        </w:rPr>
        <w:t>Edition 3.1 - November 2000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3017"/>
        <w:gridCol w:w="3017"/>
        <w:gridCol w:w="3017"/>
      </w:tblGrid>
      <w:tr>
        <w:trPr>
          <w:trHeight w:hRule="exact" w:val="394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0" w:right="36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PART 1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34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General Introduction</w:t>
            </w:r>
          </w:p>
        </w:tc>
      </w:tr>
    </w:tbl>
    <w:p>
      <w:pPr>
        <w:autoSpaceDN w:val="0"/>
        <w:autoSpaceDE w:val="0"/>
        <w:widowControl/>
        <w:spacing w:line="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3017"/>
        <w:gridCol w:w="3017"/>
        <w:gridCol w:w="3017"/>
      </w:tblGrid>
      <w:tr>
        <w:trPr>
          <w:trHeight w:hRule="exact" w:val="420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0" w:right="52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PART 2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0" w:right="31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34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Theoretical Data Model</w:t>
            </w:r>
          </w:p>
        </w:tc>
      </w:tr>
      <w:tr>
        <w:trPr>
          <w:trHeight w:hRule="exact" w:val="560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96" w:after="0"/>
              <w:ind w:left="0" w:right="51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PART 3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96" w:after="0"/>
              <w:ind w:left="0" w:right="31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96" w:after="0"/>
              <w:ind w:left="34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Data Structure</w:t>
            </w:r>
          </w:p>
        </w:tc>
      </w:tr>
      <w:tr>
        <w:trPr>
          <w:trHeight w:hRule="exact" w:val="580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20" w:after="0"/>
              <w:ind w:left="0" w:right="20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Appendix A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20" w:after="0"/>
              <w:ind w:left="0" w:right="3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20" w:after="0"/>
              <w:ind w:left="34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IHO Object Catalogue</w:t>
            </w:r>
          </w:p>
        </w:tc>
      </w:tr>
      <w:tr>
        <w:trPr>
          <w:trHeight w:hRule="exact" w:val="430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96" w:after="0"/>
              <w:ind w:left="0" w:right="20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Appendix B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96" w:after="0"/>
              <w:ind w:left="0" w:right="31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96" w:after="0"/>
              <w:ind w:left="34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Product Specifications</w:t>
            </w:r>
          </w:p>
        </w:tc>
      </w:tr>
    </w:tbl>
    <w:p>
      <w:pPr>
        <w:autoSpaceDN w:val="0"/>
        <w:autoSpaceDE w:val="0"/>
        <w:widowControl/>
        <w:spacing w:line="274" w:lineRule="exact" w:before="578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__________</w:t>
      </w:r>
    </w:p>
    <w:p>
      <w:pPr>
        <w:autoSpaceDN w:val="0"/>
        <w:autoSpaceDE w:val="0"/>
        <w:widowControl/>
        <w:spacing w:line="228" w:lineRule="exact" w:before="684" w:after="1396"/>
        <w:ind w:left="2736" w:right="2736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Published by the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International Hydrographic Bureau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4, Quai Antoine 1er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B.P 445 - MC 98011 MONACO Cedex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Principauté de Monaco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Telex: 479 164 MC - INHORG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Telefax: (+377) 93 10 81 40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E-mail: info@ihb.mc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Web http://www.iho.shom.fr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7"/>
        <w:gridCol w:w="3017"/>
        <w:gridCol w:w="3017"/>
      </w:tblGrid>
      <w:tr>
        <w:trPr>
          <w:trHeight w:hRule="exact" w:val="256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57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 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08" w:right="1410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4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06.0" w:type="dxa"/>
      </w:tblPr>
      <w:tblGrid>
        <w:gridCol w:w="9310"/>
      </w:tblGrid>
      <w:tr>
        <w:trPr>
          <w:trHeight w:hRule="exact" w:val="309"/>
        </w:trPr>
        <w:tc>
          <w:tcPr>
            <w:tcW w:type="dxa" w:w="448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Page intentionally left blank</w:t>
            </w:r>
          </w:p>
        </w:tc>
      </w:tr>
    </w:tbl>
    <w:p>
      <w:pPr>
        <w:autoSpaceDN w:val="0"/>
        <w:autoSpaceDE w:val="0"/>
        <w:widowControl/>
        <w:spacing w:line="11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10"/>
      </w:tblGrid>
      <w:tr>
        <w:trPr>
          <w:trHeight w:hRule="exact" w:val="1498"/>
        </w:trPr>
        <w:tc>
          <w:tcPr>
            <w:tcW w:type="dxa" w:w="9262"/>
            <w:tcBorders>
              <w:start w:sz="2.3999999999999773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34" w:after="0"/>
              <w:ind w:left="0" w:right="0" w:firstLine="0"/>
              <w:jc w:val="center"/>
            </w:pPr>
            <w:r>
              <w:rPr>
                <w:rFonts w:ascii="Courier" w:hAnsi="Courier" w:eastAsia="Courier"/>
                <w:b/>
                <w:i w:val="0"/>
                <w:color w:val="000000"/>
                <w:sz w:val="28"/>
              </w:rPr>
              <w:t>Important notice</w:t>
            </w:r>
          </w:p>
          <w:p>
            <w:pPr>
              <w:autoSpaceDN w:val="0"/>
              <w:autoSpaceDE w:val="0"/>
              <w:widowControl/>
              <w:spacing w:line="296" w:lineRule="exact" w:before="106" w:after="0"/>
              <w:ind w:left="398" w:right="398" w:firstLine="0"/>
              <w:jc w:val="both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8"/>
              </w:rPr>
              <w:t xml:space="preserve">All “Clarifications” in the latest edition of the 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8"/>
              </w:rPr>
              <w:t xml:space="preserve">Maintenance Document must be taken into account 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8"/>
              </w:rPr>
              <w:t>before making use of this document.</w:t>
            </w:r>
          </w:p>
        </w:tc>
      </w:tr>
    </w:tbl>
    <w:p>
      <w:pPr>
        <w:autoSpaceDN w:val="0"/>
        <w:autoSpaceDE w:val="0"/>
        <w:widowControl/>
        <w:spacing w:line="86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3103"/>
        <w:gridCol w:w="3103"/>
        <w:gridCol w:w="3103"/>
      </w:tblGrid>
      <w:tr>
        <w:trPr>
          <w:trHeight w:hRule="exact" w:val="256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8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79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7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280" w:bottom="716" w:left="13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0" w:right="30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i</w:t>
      </w:r>
    </w:p>
    <w:p>
      <w:pPr>
        <w:autoSpaceDN w:val="0"/>
        <w:autoSpaceDE w:val="0"/>
        <w:widowControl/>
        <w:spacing w:line="330" w:lineRule="exact" w:before="226" w:after="0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24"/>
        </w:rPr>
        <w:t>PREFACE</w:t>
      </w:r>
    </w:p>
    <w:p>
      <w:pPr>
        <w:autoSpaceDN w:val="0"/>
        <w:autoSpaceDE w:val="0"/>
        <w:widowControl/>
        <w:spacing w:line="228" w:lineRule="exact" w:before="824" w:after="0"/>
        <w:ind w:left="2" w:right="30" w:firstLine="72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Edition 3.1 of the IHO Transfer Standard for Digital Hydrographic Data, Publication S-57,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supersedes the previous Edition 3.0 dated November 1996. Edition 3.1 has been developed by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Transfer Standard Maintenance and Application Development Working Group (TSMAD) of the IHO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Committee on Hydrographic Requirements for Information Systems (CHRIS).</w:t>
      </w:r>
    </w:p>
    <w:p>
      <w:pPr>
        <w:autoSpaceDN w:val="0"/>
        <w:autoSpaceDE w:val="0"/>
        <w:widowControl/>
        <w:spacing w:line="228" w:lineRule="exact" w:before="228" w:after="0"/>
        <w:ind w:left="2" w:right="20" w:firstLine="72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origin of Edition 3.1 can be traced back to November 1994 when the requirement for a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detailed ENC Product Specification (PS) was clearly identified at the 6th CoE </w:t>
      </w:r>
      <w:r>
        <w:rPr>
          <w:rFonts w:ascii="Helvetica" w:hAnsi="Helvetica" w:eastAsia="Helvetica"/>
          <w:b w:val="0"/>
          <w:i w:val="0"/>
          <w:color w:val="000000"/>
          <w:sz w:val="13"/>
        </w:rPr>
        <w:t xml:space="preserve">1 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Meeting. A workshop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followed in February 1995 with participation of ECDIS manufacturers, hydrographic offices and regulatory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authorities, with a view to agreeing on the ENC PS contents. At this workshop, it also became apparent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that a new edition of S-57 was needed to satisfy both Hydrographic Offices and  ECDIS manufacturers’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requirements.</w:t>
      </w:r>
    </w:p>
    <w:p>
      <w:pPr>
        <w:autoSpaceDN w:val="0"/>
        <w:autoSpaceDE w:val="0"/>
        <w:widowControl/>
        <w:spacing w:line="228" w:lineRule="exact" w:before="228" w:after="0"/>
        <w:ind w:left="2" w:right="24" w:firstLine="72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As a result, the DBWG </w:t>
      </w:r>
      <w:r>
        <w:rPr>
          <w:rFonts w:ascii="Helvetica" w:hAnsi="Helvetica" w:eastAsia="Helvetica"/>
          <w:b w:val="0"/>
          <w:i w:val="0"/>
          <w:color w:val="000000"/>
          <w:sz w:val="13"/>
        </w:rPr>
        <w:t xml:space="preserve">2 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undertook the preparation of both Edition 3.0 of S-57 and the associated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ENC PS. It met four times during 1995/1996 to complete the work. Changes from Version 2.0 included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binary implementation of the format, in addition to the existing ASCII one; a new cell structure concept;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a revised updating mechanism based on unique object identifiers; and a more comprehensive data model.</w:t>
      </w:r>
    </w:p>
    <w:p>
      <w:pPr>
        <w:autoSpaceDN w:val="0"/>
        <w:autoSpaceDE w:val="0"/>
        <w:widowControl/>
        <w:spacing w:line="228" w:lineRule="exact" w:before="228" w:after="0"/>
        <w:ind w:left="2" w:right="24" w:firstLine="72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contents of the Standard were also significantly re-organized for Edition 3.0 so as to comprise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main section and two appendices. The main section is formed of three parts: a general introduction to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Standard, a theoretical data model and a description of the data structure. The two appendices contain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Object Catalogue of S-57 and Product Specifications (PS) for different applications. The PS for ENC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 of particular interest to ECDIS manufacturers. </w:t>
      </w:r>
    </w:p>
    <w:p>
      <w:pPr>
        <w:autoSpaceDN w:val="0"/>
        <w:autoSpaceDE w:val="0"/>
        <w:widowControl/>
        <w:spacing w:line="228" w:lineRule="exact" w:before="228" w:after="0"/>
        <w:ind w:left="2" w:right="34" w:firstLine="72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It was decided that Edition 3.0 should be </w:t>
      </w:r>
      <w:r>
        <w:rPr>
          <w:rFonts w:ascii="Helvetica" w:hAnsi="Helvetica" w:eastAsia="Helvetica"/>
          <w:b w:val="0"/>
          <w:i w:val="0"/>
          <w:color w:val="000000"/>
          <w:sz w:val="20"/>
          <w:u w:val="single"/>
        </w:rPr>
        <w:t>frozen, i.e. remained unaltered, for four years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from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November 1996 onwards, in order to facilitate EN</w:t>
      </w:r>
      <w:r>
        <w:rPr>
          <w:rFonts w:ascii="Helvetica" w:hAnsi="Helvetica" w:eastAsia="Helvetica"/>
          <w:b w:val="0"/>
          <w:i w:val="0"/>
          <w:color w:val="000000"/>
          <w:sz w:val="20"/>
          <w:u w:val="single"/>
        </w:rPr>
        <w:t>C data production by HOs and the developm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ent of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ECDIS equipment by manufacturers.</w:t>
      </w:r>
    </w:p>
    <w:p>
      <w:pPr>
        <w:autoSpaceDN w:val="0"/>
        <w:autoSpaceDE w:val="0"/>
        <w:widowControl/>
        <w:spacing w:line="228" w:lineRule="exact" w:before="228" w:after="0"/>
        <w:ind w:left="2" w:right="26" w:firstLine="72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Based on practical experience, some Hydrogaphic Offices identified a limited number of attribute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values that they required for ENC purposes but which were not contained in Edition 3.0. It was therefore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agreed that a limited new edition of S-57, Edition 3.1, would be published at the end of the four-year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period, which would incorporate only these additional attribute values.</w:t>
      </w:r>
    </w:p>
    <w:p>
      <w:pPr>
        <w:autoSpaceDN w:val="0"/>
        <w:autoSpaceDE w:val="0"/>
        <w:widowControl/>
        <w:spacing w:line="228" w:lineRule="exact" w:before="228" w:after="0"/>
        <w:ind w:left="2" w:right="28" w:firstLine="72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S-57 Edition 3.1 was officially made available in November 2000. A familiarization version was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however distributed in November 1999 to allow data producers and equipment manufacturers time to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familiarize themselves with the new content. Edition 3.1 will remain </w:t>
      </w:r>
      <w:r>
        <w:rPr>
          <w:rFonts w:ascii="Helvetica" w:hAnsi="Helvetica" w:eastAsia="Helvetica"/>
          <w:b w:val="0"/>
          <w:i w:val="0"/>
          <w:color w:val="000000"/>
          <w:sz w:val="20"/>
          <w:u w:val="single"/>
        </w:rPr>
        <w:t>frozen until at least November 2002.</w:t>
      </w:r>
    </w:p>
    <w:p>
      <w:pPr>
        <w:autoSpaceDN w:val="0"/>
        <w:autoSpaceDE w:val="0"/>
        <w:widowControl/>
        <w:spacing w:line="210" w:lineRule="exact" w:before="3514" w:after="152"/>
        <w:ind w:left="2" w:right="4608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1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Former Committee on ECDIS, now redefined as “CHRIS”.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2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Data Base Working Group, now redefined as "TSMAD".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21"/>
        <w:gridCol w:w="3021"/>
        <w:gridCol w:w="3021"/>
      </w:tblGrid>
      <w:tr>
        <w:trPr>
          <w:trHeight w:hRule="exact" w:val="256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59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06" w:right="1398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ii</w:t>
      </w:r>
    </w:p>
    <w:p>
      <w:pPr>
        <w:autoSpaceDN w:val="0"/>
        <w:autoSpaceDE w:val="0"/>
        <w:widowControl/>
        <w:spacing w:line="232" w:lineRule="exact" w:before="264" w:after="0"/>
        <w:ind w:left="2" w:right="20" w:firstLine="72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All components of the Standard will remain unchanged for the duration of the freeze period, with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the exeption of the “Use of the Object Catalogue for ENC”, “IHO Codes for Producing Agencies”,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“Recommended ENC Validation Checks” and “INT 1 to S-57 Cross Reference” documents. Subsequent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editions of which will be published as required in the course of the freeze period. Any “Corrections” or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“Extensions” required for future editions of S-57, and any “Clarifications”  to the existing frozen text, will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be recorded in the “</w:t>
      </w:r>
      <w:r>
        <w:rPr>
          <w:rFonts w:ascii="Helvetica" w:hAnsi="Helvetica" w:eastAsia="Helvetica"/>
          <w:b w:val="0"/>
          <w:i w:val="0"/>
          <w:color w:val="000000"/>
          <w:sz w:val="20"/>
          <w:u w:val="single"/>
        </w:rPr>
        <w:t>cumulative Maintenance Document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”. (Available from the IHO web site: </w:t>
      </w:r>
      <w:r>
        <w:rPr>
          <w:rFonts w:ascii="Courier" w:hAnsi="Courier" w:eastAsia="Courier"/>
          <w:b w:val="0"/>
          <w:i w:val="0"/>
          <w:color w:val="232323"/>
          <w:sz w:val="24"/>
          <w:u w:val="single"/>
        </w:rPr>
        <w:t>http://www.iho.</w:t>
      </w:r>
      <w:r>
        <w:rPr>
          <w:rFonts w:ascii="Courier" w:hAnsi="Courier" w:eastAsia="Courier"/>
          <w:b w:val="0"/>
          <w:i w:val="0"/>
          <w:color w:val="232323"/>
          <w:sz w:val="24"/>
          <w:u w:val="single"/>
        </w:rPr>
        <w:t>shom.fr)</w:t>
      </w:r>
      <w:r>
        <w:rPr>
          <w:rFonts w:ascii="Helvetica" w:hAnsi="Helvetica" w:eastAsia="Helvetica"/>
          <w:b w:val="0"/>
          <w:i w:val="0"/>
          <w:color w:val="000000"/>
          <w:sz w:val="20"/>
          <w:u w:val="single"/>
        </w:rPr>
        <w:t>. The MD document is us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ually updated after meetings of the TSMAD </w:t>
      </w:r>
      <w:r>
        <w:rPr>
          <w:u w:val="single" w:color="232323"/>
          <w:rFonts w:ascii="Helvetica" w:hAnsi="Helvetica" w:eastAsia="Helvetica"/>
          <w:b w:val="0"/>
          <w:i w:val="0"/>
          <w:color w:val="000000"/>
          <w:sz w:val="20"/>
        </w:rPr>
        <w:t>Working Group.</w:t>
      </w:r>
    </w:p>
    <w:p>
      <w:pPr>
        <w:autoSpaceDN w:val="0"/>
        <w:autoSpaceDE w:val="0"/>
        <w:widowControl/>
        <w:spacing w:line="228" w:lineRule="exact" w:before="684" w:after="9956"/>
        <w:ind w:left="2" w:right="633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RAdm Neil GUY, IHB Director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Chairman, IHO CHRIS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November 2000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9"/>
        <w:gridCol w:w="3019"/>
        <w:gridCol w:w="3019"/>
      </w:tblGrid>
      <w:tr>
        <w:trPr>
          <w:trHeight w:hRule="exact" w:val="256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79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06" w:right="1404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0" w:right="20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iii</w:t>
      </w:r>
    </w:p>
    <w:p>
      <w:pPr>
        <w:autoSpaceDN w:val="0"/>
        <w:autoSpaceDE w:val="0"/>
        <w:widowControl/>
        <w:spacing w:line="382" w:lineRule="exact" w:before="224" w:after="0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28"/>
        </w:rPr>
        <w:t>CONTENTS</w:t>
      </w:r>
    </w:p>
    <w:p>
      <w:pPr>
        <w:autoSpaceDN w:val="0"/>
        <w:tabs>
          <w:tab w:pos="568" w:val="left"/>
          <w:tab w:pos="8744" w:val="left"/>
        </w:tabs>
        <w:autoSpaceDE w:val="0"/>
        <w:widowControl/>
        <w:spacing w:line="228" w:lineRule="exact" w:before="510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>S-57 Part 1 General Introduction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………………………………………………………………...1.1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Scope…………………………………………………………………………………………………… 1.1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Structure of the standard……………………………………………………………………………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1.1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3.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ISO/IEC 8211 encapsulation………………………………………………………………………... 1.1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4.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References…………………………………………………………………………………………….. 1.1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5.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Definitions……………………………………………………………………………………………..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1.2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6.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Conformance………………………………………………………………………………………….. 1.6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7.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Maintenance…………………………………………………………………………………………… 1.6</w:t>
      </w:r>
    </w:p>
    <w:p>
      <w:pPr>
        <w:autoSpaceDN w:val="0"/>
        <w:tabs>
          <w:tab w:pos="286" w:val="left"/>
          <w:tab w:pos="568" w:val="left"/>
          <w:tab w:pos="852" w:val="left"/>
        </w:tabs>
        <w:autoSpaceDE w:val="0"/>
        <w:widowControl/>
        <w:spacing w:line="228" w:lineRule="exact" w:before="344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S-57 Part 2 Theoretical data model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1.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Model introduction…………………………………………………………………………………….. 2.1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2.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Model implementation………………………………………………………………………………… 2.1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2.1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Feature objects……………………………………………………………………………………. 2.1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2.2 </w:t>
      </w:r>
      <w:r>
        <w:br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Spatial objects………………………………………………………………………………………2.2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2.2.1 Vector model…………………………………………………………………………………… 2.2 </w:t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2.2.1.1 Cartographic spaghetti…………………………………………………………………… 2.4 </w:t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2.2.1.2 Chain-node…………………………………………………………………………………2.4 </w:t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2.2.1.3 Planar graph………………………………………………………………………………. 2.4 </w:t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2.2.1.4 Full topology………………………………………………………………………………. 2.4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2.2.2 Raster model…………………………………………………………………………………… 2.5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2.2.3 Matrix model……………………………………………………………………………………. 2.5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3.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Presentation……………………………………………………………………………………………. 2.5</w:t>
      </w:r>
    </w:p>
    <w:p>
      <w:pPr>
        <w:autoSpaceDN w:val="0"/>
        <w:tabs>
          <w:tab w:pos="286" w:val="left"/>
          <w:tab w:pos="568" w:val="left"/>
          <w:tab w:pos="852" w:val="left"/>
          <w:tab w:pos="8744" w:val="left"/>
        </w:tabs>
        <w:autoSpaceDE w:val="0"/>
        <w:widowControl/>
        <w:spacing w:line="228" w:lineRule="exact" w:before="342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S-57 Part 3 Data Structure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1.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Structure introduction…………………………………………………………………………………. 3.1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1.1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Model to structure translation…………………………………………………………………….. 3.1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1.2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Records…………………………………………………………………………………………….. 3.3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1.2.1 General…………………………………………………………………………………………..3.3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1.2.2 Data set descriptive records………………………………………………………………….. 3.3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1.2.3 Catalogue records………………………………………………………………………………3.3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1.2.4 Data dictionary records………………………………………………………………………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3.4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1.2.5 Feature records…………………………………………………………………………………3.4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1.2.6 Spatial records…………………………………………………………………………………. 3.4 </w:t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1.2.6.1 Vector records…………………………………………………………………………….. 3.4 </w:t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1.2.6.2 Raster records…………………………………………………………………………….. 3.4 </w:t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1.2.6.3 Matrix records………………………………………………………………………………3.4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1.3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Meta data…………………………………………………………………………………………… 3.5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1.4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Rules for specific applications……………………………………………………………………. 3.5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1.4.1 Product specifications…………………………………………………………………………. 3.5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1.4.2 Application profiles…………………………………………………………………………….. 3.5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General coding conventions…………………………………………………………………………..3.7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2.</w:t>
      </w:r>
    </w:p>
    <w:p>
      <w:pPr>
        <w:autoSpaceDN w:val="0"/>
        <w:tabs>
          <w:tab w:pos="568" w:val="left"/>
          <w:tab w:pos="852" w:val="left"/>
          <w:tab w:pos="8744" w:val="left"/>
        </w:tabs>
        <w:autoSpaceDE w:val="0"/>
        <w:widowControl/>
        <w:spacing w:line="228" w:lineRule="exact" w:before="46" w:after="0"/>
        <w:ind w:left="28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2.1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Omitted constructs………………………………………………………………………………….3.7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2.2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Record identifier…………………………………………………………………………………….3.7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2.2.1 Record name RCNM]………………………………………………………………………..…3.8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2.2.2 Record identification number [RCID]………………………………………………………… 3.8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Use of non-Object Catalogue codes and values………………………………………………. 3.8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2.3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2.4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Use of character sets……………………………………………………………………………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3.9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2.5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Field and Subfield termination…………………………………………………………………...3.10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2.6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Floating point values……………………………………………………………………………...3.10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2.7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Media and size restrictions……………………………………………………………………… 3.10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2.8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Data quality……………………………………………………………………………………….. 3.11</w:t>
      </w:r>
    </w:p>
    <w:p>
      <w:pPr>
        <w:autoSpaceDN w:val="0"/>
        <w:tabs>
          <w:tab w:pos="3950" w:val="left"/>
          <w:tab w:pos="8280" w:val="left"/>
        </w:tabs>
        <w:autoSpaceDE w:val="0"/>
        <w:widowControl/>
        <w:spacing w:line="216" w:lineRule="exact" w:before="546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S-57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November 2000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Edition 3.1</w:t>
      </w:r>
    </w:p>
    <w:p>
      <w:pPr>
        <w:sectPr>
          <w:pgSz w:w="11900" w:h="16840"/>
          <w:pgMar w:top="708" w:right="1408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iv</w:t>
      </w:r>
    </w:p>
    <w:p>
      <w:pPr>
        <w:autoSpaceDN w:val="0"/>
        <w:tabs>
          <w:tab w:pos="286" w:val="left"/>
          <w:tab w:pos="568" w:val="left"/>
          <w:tab w:pos="852" w:val="left"/>
        </w:tabs>
        <w:autoSpaceDE w:val="0"/>
        <w:widowControl/>
        <w:spacing w:line="228" w:lineRule="exact" w:before="26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3.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Meta record coding conventions…………………………………………………………………….3.12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3.1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Topology………………………………………………………………………………………….. 3.12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3.2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Coordinate system, units and projection……………………………………………………… 3.12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3.2.1 Coordinate units……………………………………………………………………………… 3.13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3.2.2 Projection and registration control…………………………………………………………. 3.13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3.3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3-D (sounding) multiplication factor……………………………………………………………. 3.14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3.4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Checksums……………………………………………………………………………………….. 3.15</w:t>
      </w:r>
    </w:p>
    <w:p>
      <w:pPr>
        <w:autoSpaceDN w:val="0"/>
        <w:tabs>
          <w:tab w:pos="286" w:val="left"/>
          <w:tab w:pos="568" w:val="left"/>
          <w:tab w:pos="852" w:val="left"/>
        </w:tabs>
        <w:autoSpaceDE w:val="0"/>
        <w:widowControl/>
        <w:spacing w:line="228" w:lineRule="exact" w:before="276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4.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Feature record coding conventions…………………………………………………………………3.16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4.1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General……………………………………………………………………………………………. 3.16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4.2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Feature record identifier field…………………………………………………………………….3.16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4.2.1 Object geometric primitive [PRIM] subfield…………………………………………………3.17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4.2.2 Group [GRUP] subfield……………………………………………………………………….3.17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4.2.3 Object label/code [OBJL] subfield………………………………………………………….. 3.17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4.3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Feature object identifier field……………………………………………………………………. 3.17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4.3.1 Producing agency [AGEN] subfield………………………………………………………… 3.18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4.3.2 Feature Object identification number and subdivision [FIDN, FIDS] subfield…………..3.18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4.4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Feature record attribute field……………………………………………………………………. 3.18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4.5 </w:t>
      </w:r>
      <w:r>
        <w:br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Feature record national attribute field………………………………………………………….. 3.18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4.6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Feature record to feature object pointer field…………………………………………………..3.18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4.7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Feature record to spatial record pointer field…………………………………………………..3.19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4.7.1 Feature record to spatial record pointer field — use by point features…………………. 3.19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4.7.2 Feature record to spatial record pointer field — use by line features……………………3.19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4.7.3 Feature record to spatial record pointer field — use by area features…………………..3.20 </w:t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4.7.3.1 General…………………………………………………………………………………… 3.20 </w:t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4.7.3.2 Direction of area boundaries…………………………………………………………… 3.21 </w:t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4.7.3.3 Interior and exterior boundaries……………………………………………………….. 3.21 </w:t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4.7.3.4 Masking of area boundaries…………………………………………………………… 3.22</w:t>
      </w:r>
    </w:p>
    <w:p>
      <w:pPr>
        <w:autoSpaceDN w:val="0"/>
        <w:tabs>
          <w:tab w:pos="286" w:val="left"/>
          <w:tab w:pos="568" w:val="left"/>
          <w:tab w:pos="852" w:val="left"/>
        </w:tabs>
        <w:autoSpaceDE w:val="0"/>
        <w:widowControl/>
        <w:spacing w:line="228" w:lineRule="exact" w:before="276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5.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Spatial record coding conventions…………………………………………………………………. 3.23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5.1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Vector records……………………………………………………………………………………. 3.23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5.1.1 Vector record identifier field…………………………………………………………………. 3.23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5.1.2 Vector record attribute field…………………………………………………………………..3.23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5.1.3 Vector record pointer field…………………………………………………………………… 3.24 </w:t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5.1.3.1 Vector record pointer field — use by isolated nodes……………………………….. 3.24 </w:t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5.1.3.2 Vector record pointer field — use by edges…………………………………………. 3.24 </w:t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5.1.3.3 Vector record pointer field — use by faces………………………………………….. 3.25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5.1.4 Coordinate fields……………………………………………………………………………… 3.25 </w:t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5.1.4.1 Coordinate fields — use by soundings……………………………………………….. 3.26 </w:t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5.1.4.2 Coordinate fields — use by isolated nodes………………………………………….. 3.26 </w:t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5.1.4.3 Coordinate fields — use by connected nodes……………………………………….. 3.26 </w:t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5.1.4.4 Coordinate fields — use by edges…………………………………………………….. 3.26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5.2 </w:t>
      </w:r>
      <w:r>
        <w:br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Raster record coding conventions……………………………………………………………… 3.28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5.3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Matrix record coding conventions……………………………………………………………….3.28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6.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Relationship coding………………………………………………………………………………….. 3.29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6.1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Catalogue Cross Reference record……………………………………………………………. 3.29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6.2 </w:t>
      </w:r>
      <w:r>
        <w:br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Collection feature record………………………………………………………………………… 3.29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6.3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Nominated "master" feature record……………………………………………………………..3.30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7.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Structure implementation…………………………………………………………………………….3.31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7.1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Introduction……………………………………………………………………………………….. 3.31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7.2 </w:t>
      </w:r>
      <w:r>
        <w:br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Notations used in this clause…………………………………………………………………….3.31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7.2.1 Tree structure diagrams………………………………………………………………………3.31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7.2.2 Field tables……………………………………………………………………………………..3.32 </w:t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7.2.2.1 Data format………………………………………………………………………………. 3.33 </w:t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7.2.2.2 Permitted S-57 (ASCII) Data domains…………………………………………………3.34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7.3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Data set descriptive records……………………………………………………………………..3.34</w:t>
      </w:r>
    </w:p>
    <w:p>
      <w:pPr>
        <w:autoSpaceDN w:val="0"/>
        <w:tabs>
          <w:tab w:pos="3950" w:val="left"/>
          <w:tab w:pos="8694" w:val="left"/>
        </w:tabs>
        <w:autoSpaceDE w:val="0"/>
        <w:widowControl/>
        <w:spacing w:line="216" w:lineRule="exact" w:before="374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Edition 3.1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November 2000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S-57</w:t>
      </w:r>
    </w:p>
    <w:p>
      <w:pPr>
        <w:sectPr>
          <w:pgSz w:w="11900" w:h="16840"/>
          <w:pgMar w:top="708" w:right="1410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74" w:lineRule="exact" w:before="0" w:after="162"/>
        <w:ind w:left="0" w:right="20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63"/>
        <w:gridCol w:w="2263"/>
        <w:gridCol w:w="2263"/>
        <w:gridCol w:w="2263"/>
      </w:tblGrid>
      <w:tr>
        <w:trPr>
          <w:trHeight w:hRule="exact" w:val="9330"/>
        </w:trPr>
        <w:tc>
          <w:tcPr>
            <w:tcW w:type="dxa" w:w="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4" w:lineRule="exact" w:before="1702" w:after="0"/>
              <w:ind w:left="144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7.4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7.5</w:t>
            </w:r>
          </w:p>
          <w:p>
            <w:pPr>
              <w:autoSpaceDN w:val="0"/>
              <w:autoSpaceDE w:val="0"/>
              <w:widowControl/>
              <w:spacing w:line="274" w:lineRule="exact" w:before="2234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7.6</w:t>
            </w:r>
          </w:p>
          <w:p>
            <w:pPr>
              <w:autoSpaceDN w:val="0"/>
              <w:autoSpaceDE w:val="0"/>
              <w:widowControl/>
              <w:spacing w:line="274" w:lineRule="exact" w:before="1778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7.7</w:t>
            </w:r>
          </w:p>
        </w:tc>
        <w:tc>
          <w:tcPr>
            <w:tcW w:type="dxa" w:w="8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6" w:after="0"/>
              <w:ind w:left="0" w:right="1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7.3.1 Data set general information record structure…………………………………………….. 3.34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7.3.1.1 Data set identification field structure………………………………………………….. 3.34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7.3.1.2 Data set structure information field structure………………………………………… 3.35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7.3.2 Data set geographic reference record structure………………………………………….. 3.36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7.3.2.1 Data set parameter field structure…………………………………………………….. 3.36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7.3.2.2 Data set projection field structure………………………………………………………3.37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7.3.2.3 Data set registration control field structure…………………………………………… 3.37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7.3.3 Data set history record structure……………………………………………………………. 3.38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7.3.4 Data set accuracy record structure………………………………………………………… 3.38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Catalogue records……………………………………………………………………………….. 3.39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7.4.1 Catalogue directory record structure……………………………………………………….. 3.39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7.4.2 Catalogue cross reference record structure………………………………………………..3.40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Data dictionary records………………………………………………………………………….. 3.40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7.5.1 Data dictionary definition record structure…………………………………………………. 3.40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7.5.1.1 Data dictionary definition field structure………………………………………………. 3.41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7.5.1.2 Data dictionary definition reference field structure………………………………….. 3.41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7.5.2 Data dictionary domain record structure…………………………………………………… 3.42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7.5.2.1 Data dictionary domain identifier field structure……………………………………… 3.42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7.5.2.2 Data dictionary domain field structure………………………………………………… 3.42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7.5.2.3 Data dictionary domain reference field structure……………………………………. 3.43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7.5.3 Data dictionary schema record structure…………………………………………………. 3.43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7.5.3.1 Data dictionary schema identifier field structure…………………………………….. 3.43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7.5.3.2 Data dictionary schema field structure…………………………………………………3.44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Feature record structure………………………………………………………………………….3.44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7.6.1 Feature record identifier field structure…………………………………………………….. 3.44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7.6.2 Feature object identifier field structure……………………………………………………...3.45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7.6.3 Feature record attribute field structure……………………………………………………...3.45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7.6.4 Feature record national attribute field structure…………………………………………… 3.45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7.6.5 Feature record to feature object pointer control field structure………………………….. 3.46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7.6.6 Feature record to feature object pointer field structure………………………………….. 3.46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7.6.7 Feature record to spatial record pointer control field structure…………………………. 3.46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7.6.8 Feature record to spatial record pointer field structure………………………………….. 3.47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Spatial record structure…………………………………………………………………………. 3.47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7.7.1 Vector record structure………………………………………………………………………. 3.47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7.7.1.1 Vector record identifier field structure………………………………………………….3.48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7.7.1.2 Vector record attribute field structure…………………………………………………..3.48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7.7.1.3 Vector record pointer control field structure………………………………………….. 3.48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7.7.1.4 Vector record pointer field structure……………………………………………………3.49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7.7.1.5 Coordinate control field structure……………………………………………………….3.49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7.7.1.6 2-D Coordinate field structure…………………………………………………………..3.50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7.7.1.7 3-D Coordinate field structure…………………………………………………………..3.50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7.7.1.8 Arc/Curve definition field structure…………………………………………………….. 3.50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7.7.1.9 Arc coordinates field structure…………………………………………………………. 3.51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7.7.1.10  Ellipse coordinates field structure…………………………………………………… 3.51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7.7.1.11  Curve coordinates field structure……………………………………………………..3.52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7.7.2 Raster record structure……………………………………………………………………….3.52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7.7.3 Matrix record structure………………………………………………………………………. 3.52</w:t>
            </w:r>
          </w:p>
          <w:p>
            <w:pPr>
              <w:autoSpaceDN w:val="0"/>
              <w:autoSpaceDE w:val="0"/>
              <w:widowControl/>
              <w:spacing w:line="228" w:lineRule="exact" w:before="276" w:after="0"/>
              <w:ind w:left="0" w:right="1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Updating………………………………………………………………………………………………. 3.53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General……………………………………………………………………………………………. 3.53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Update data flow…………………………………………………………………………………..3.53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Identity of constructs within the update mechanism…………………………………………..3.54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8.3.1 General…………………………………………………………………………………………3.54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8.3.2 Record identity within the update mechanism…………………………………………….. 3.54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8.3.3 Attribute identity within the update mechanism…………………………………………….3.54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8.3.4 Pointer identity within the update mechanism…………………………………………….. 3.54</w:t>
            </w:r>
          </w:p>
        </w:tc>
      </w:tr>
      <w:tr>
        <w:trPr>
          <w:trHeight w:hRule="exact" w:val="3800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7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996" w:after="0"/>
              <w:ind w:left="66" w:right="0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8.1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8.2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8.3</w:t>
            </w:r>
          </w:p>
        </w:tc>
        <w:tc>
          <w:tcPr>
            <w:tcW w:type="dxa" w:w="4526"/>
            <w:gridSpan w:val="2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14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14" w:after="0"/>
              <w:ind w:left="0" w:right="159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14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08" w:right="1408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vi</w:t>
      </w:r>
    </w:p>
    <w:p>
      <w:pPr>
        <w:autoSpaceDN w:val="0"/>
        <w:tabs>
          <w:tab w:pos="568" w:val="left"/>
          <w:tab w:pos="852" w:val="left"/>
          <w:tab w:pos="1134" w:val="left"/>
        </w:tabs>
        <w:autoSpaceDE w:val="0"/>
        <w:widowControl/>
        <w:spacing w:line="228" w:lineRule="exact" w:before="268" w:after="0"/>
        <w:ind w:left="286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8.3.5 Coordinate identity within the update mechanism…………………………………………3.54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8.4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Update record…………………………………………………………………………………….. 3.55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8.4.1 General…………………………………………………………………………………………3.55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8.4.2 Constructs for updating the feature record…………………………………………………3.55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8.4.2.1 Record version subfield — use for feature record…………………………………… 3.55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8.4.2.2 Record update instruction subfield — use for feature record………………………. 3.55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a. Modification of the ATTF and NATF fields……………………………………………...3.56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b. Modification of the FFPT and FSPT fields……………………………………………...3.56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8.4.2.3 Feature record to feature object pointer control field…………………………………3.56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8.4.2.4 Feature record to spatial record pointer control field…………………………………3.57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8.4.3 Constructs for updating the vector record…………………………………………………..3.58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8.4.3.1 Record version subfield — use for vector record……………………………………. 3.58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8.4.3.2 Record update instruction subfield — use for vector record……………………….. 3.58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a. Modification of the ATTV field…………………………………………………………… 3.58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b. Modification of the VRPT field……………………………………………………………3.58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c. Modification of the SG2D, SG3D, AR2D and EL2D fields…………………………….3.59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8.4.3.3 Coordinate control field…………………………………………………………………. 3.59</w:t>
      </w:r>
    </w:p>
    <w:p>
      <w:pPr>
        <w:autoSpaceDN w:val="0"/>
        <w:tabs>
          <w:tab w:pos="286" w:val="left"/>
          <w:tab w:pos="568" w:val="left"/>
          <w:tab w:pos="852" w:val="left"/>
          <w:tab w:pos="1134" w:val="left"/>
          <w:tab w:pos="8556" w:val="left"/>
          <w:tab w:pos="8558" w:val="left"/>
        </w:tabs>
        <w:autoSpaceDE w:val="0"/>
        <w:widowControl/>
        <w:spacing w:line="228" w:lineRule="exact" w:before="276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Annex A - ISO/IEC 8211 summary and examples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A.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ISO/IEC 8211 summary and examples…………………………………………………………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3.A.1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A.1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Relationship between the data structure and the encapsulation…………………………. 3.A.1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A.2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ISO/IEC 8211 interchange file structure……………………………………………………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3.A.1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A.2.1 Logical records……………………………………………………………………………… 3.A.1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A.2.2 Leader……………………………………………………………………………………….. 3.A.2 </w:t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A.2.2.1 DDR leader……………………………………………………………………………. 3.A.2 </w:t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A.2.2.2 DR leader……………………………………………………………………………… 3.A.3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A.2.3 Directory……………………………………………………………………………………… 3.A.3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A.2.4 Field area…………………………………………………………………………………….. 3.A.3 </w:t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A.2.4.1 Field area of the DDR………………………………………………………………… 3.A.4 </w:t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a. Field control field…………………………………………………………………………. 3.A.4 </w:t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b. Data descriptive fields…………………………………………………………………….3.A.4 </w:t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A.2.4.2 Field area of the DR's………………………………………………………………….3.A.5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A.3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Use of ISO/IEC 8211 for S-57…………………………………………………………………. 3.A.5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A.4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Example of an exchange file……………………………………………………………………3.A.6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A.4.1 ASCII example………………………………………………………………………………. 3.A.7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A.4.2 Binary example……………………………………………………………………………….3.A.9</w:t>
      </w:r>
    </w:p>
    <w:p>
      <w:pPr>
        <w:autoSpaceDN w:val="0"/>
        <w:tabs>
          <w:tab w:pos="3950" w:val="left"/>
          <w:tab w:pos="8694" w:val="left"/>
        </w:tabs>
        <w:autoSpaceDE w:val="0"/>
        <w:widowControl/>
        <w:spacing w:line="216" w:lineRule="exact" w:before="4982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Edition 3.1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November 2000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S-57</w:t>
      </w:r>
    </w:p>
    <w:p>
      <w:pPr>
        <w:sectPr>
          <w:pgSz w:w="11900" w:h="16840"/>
          <w:pgMar w:top="708" w:right="1410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74" w:lineRule="exact" w:before="0" w:after="438"/>
        <w:ind w:left="0" w:right="20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vii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26"/>
        <w:gridCol w:w="4526"/>
      </w:tblGrid>
      <w:tr>
        <w:trPr>
          <w:trHeight w:hRule="exact" w:val="1990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B.</w:t>
            </w:r>
          </w:p>
        </w:tc>
        <w:tc>
          <w:tcPr>
            <w:tcW w:type="dxa" w:w="8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8" w:val="left"/>
                <w:tab w:pos="632" w:val="left"/>
              </w:tabs>
              <w:autoSpaceDE w:val="0"/>
              <w:widowControl/>
              <w:spacing w:line="228" w:lineRule="exact" w:before="106" w:after="0"/>
              <w:ind w:left="66" w:right="0" w:firstLine="0"/>
              <w:jc w:val="left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Alternate character sets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B.1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Implementation of alternate character sets in S-57…………………………………………. 3.B.1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B.2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Implementation of alternate character sets in ISO/IEC 8211………………………………. 3.B.1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B.3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Code tables……………………………………………………………………………………….3.B.2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B.3.1 General……………………………………………………………………………………….. 3.B.2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B.3.2 Level 0 Text Repertoire……………………………………………………………………...3.B.3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B.3.3 Level 1 Text Repertoire…………………………………………………………………….. 3.B.4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B.3.4 Level 2 Text Repertoire…………………………………………………………………….. 3.B.5</w:t>
            </w:r>
          </w:p>
        </w:tc>
      </w:tr>
    </w:tbl>
    <w:p>
      <w:pPr>
        <w:autoSpaceDN w:val="0"/>
        <w:autoSpaceDE w:val="0"/>
        <w:widowControl/>
        <w:spacing w:line="506" w:lineRule="exact" w:before="178" w:after="124"/>
        <w:ind w:left="2" w:right="6768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Appendixes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A. IHO Object Catalogue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7"/>
        <w:gridCol w:w="3017"/>
        <w:gridCol w:w="3017"/>
      </w:tblGrid>
      <w:tr>
        <w:trPr>
          <w:trHeight w:hRule="exact" w:val="5270"/>
        </w:trPr>
        <w:tc>
          <w:tcPr>
            <w:tcW w:type="dxa" w:w="7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" w:val="left"/>
                <w:tab w:pos="852" w:val="left"/>
              </w:tabs>
              <w:autoSpaceDE w:val="0"/>
              <w:widowControl/>
              <w:spacing w:line="228" w:lineRule="exact" w:before="104" w:after="0"/>
              <w:ind w:left="2" w:right="100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B. Product Specifications </w:t>
            </w:r>
            <w:r>
              <w:br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B.1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ENC product specification </w:t>
            </w:r>
            <w:r>
              <w:br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B.2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IHO Object Catalogue Data Dictionary product specification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9764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  <w:tr>
        <w:trPr>
          <w:trHeight w:hRule="exact" w:val="4690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494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494" w:after="0"/>
              <w:ind w:left="0" w:right="209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301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08" w:right="1408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4" w:lineRule="exact" w:before="0" w:after="2436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viii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76.0" w:type="dxa"/>
      </w:tblPr>
      <w:tblGrid>
        <w:gridCol w:w="9050"/>
      </w:tblGrid>
      <w:tr>
        <w:trPr>
          <w:trHeight w:hRule="exact" w:val="308"/>
        </w:trPr>
        <w:tc>
          <w:tcPr>
            <w:tcW w:type="dxa" w:w="44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Page intentionally left blank</w:t>
            </w:r>
          </w:p>
        </w:tc>
      </w:tr>
    </w:tbl>
    <w:p>
      <w:pPr>
        <w:autoSpaceDN w:val="0"/>
        <w:autoSpaceDE w:val="0"/>
        <w:widowControl/>
        <w:spacing w:line="106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7"/>
        <w:gridCol w:w="3017"/>
        <w:gridCol w:w="3017"/>
      </w:tblGrid>
      <w:tr>
        <w:trPr>
          <w:trHeight w:hRule="exact" w:val="256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79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06" w:right="1410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0"/>
        <w:ind w:left="0" w:right="0"/>
      </w:pPr>
    </w:p>
    <w:p>
      <w:pPr>
        <w:autoSpaceDN w:val="0"/>
        <w:tabs>
          <w:tab w:pos="7588" w:val="left"/>
        </w:tabs>
        <w:autoSpaceDE w:val="0"/>
        <w:widowControl/>
        <w:spacing w:line="228" w:lineRule="exact" w:before="374" w:after="0"/>
        <w:ind w:left="705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 xml:space="preserve">S-57 Part 1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General Introduction</w:t>
      </w:r>
    </w:p>
    <w:p>
      <w:pPr>
        <w:autoSpaceDN w:val="0"/>
        <w:autoSpaceDE w:val="0"/>
        <w:widowControl/>
        <w:spacing w:line="274" w:lineRule="exact" w:before="12124" w:after="0"/>
        <w:ind w:left="0" w:right="64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Edition 3.1</w:t>
      </w:r>
    </w:p>
    <w:p>
      <w:pPr>
        <w:sectPr>
          <w:pgSz w:w="11900" w:h="16840"/>
          <w:pgMar w:top="850" w:right="1364" w:bottom="8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18" w:lineRule="exact" w:before="0" w:after="2404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General Introduction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6.0" w:type="dxa"/>
      </w:tblPr>
      <w:tblGrid>
        <w:gridCol w:w="9310"/>
      </w:tblGrid>
      <w:tr>
        <w:trPr>
          <w:trHeight w:hRule="exact" w:val="308"/>
        </w:trPr>
        <w:tc>
          <w:tcPr>
            <w:tcW w:type="dxa" w:w="4488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Page intentionally left blank</w:t>
            </w:r>
          </w:p>
        </w:tc>
      </w:tr>
    </w:tbl>
    <w:p>
      <w:pPr>
        <w:autoSpaceDN w:val="0"/>
        <w:autoSpaceDE w:val="0"/>
        <w:widowControl/>
        <w:spacing w:line="19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10"/>
      </w:tblGrid>
      <w:tr>
        <w:trPr>
          <w:trHeight w:hRule="exact" w:val="1618"/>
        </w:trPr>
        <w:tc>
          <w:tcPr>
            <w:tcW w:type="dxa" w:w="9262"/>
            <w:tcBorders>
              <w:start w:sz="2.3999999999999773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94" w:after="0"/>
              <w:ind w:left="0" w:right="0" w:firstLine="0"/>
              <w:jc w:val="center"/>
            </w:pPr>
            <w:r>
              <w:rPr>
                <w:rFonts w:ascii="Courier" w:hAnsi="Courier" w:eastAsia="Courier"/>
                <w:b/>
                <w:i w:val="0"/>
                <w:color w:val="000000"/>
                <w:sz w:val="28"/>
              </w:rPr>
              <w:t>Important notice</w:t>
            </w:r>
          </w:p>
          <w:p>
            <w:pPr>
              <w:autoSpaceDN w:val="0"/>
              <w:autoSpaceDE w:val="0"/>
              <w:widowControl/>
              <w:spacing w:line="298" w:lineRule="exact" w:before="166" w:after="0"/>
              <w:ind w:left="398" w:right="400" w:firstLine="0"/>
              <w:jc w:val="both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8"/>
              </w:rPr>
              <w:t xml:space="preserve">All “Clarifications” in the latest edition of the 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8"/>
              </w:rPr>
              <w:t xml:space="preserve">Maintenance Document must be taken into account 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8"/>
              </w:rPr>
              <w:t>before making use of this document.</w:t>
            </w:r>
          </w:p>
        </w:tc>
      </w:tr>
    </w:tbl>
    <w:p>
      <w:pPr>
        <w:autoSpaceDN w:val="0"/>
        <w:autoSpaceDE w:val="0"/>
        <w:widowControl/>
        <w:spacing w:line="71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3103"/>
        <w:gridCol w:w="3103"/>
        <w:gridCol w:w="3103"/>
      </w:tblGrid>
      <w:tr>
        <w:trPr>
          <w:trHeight w:hRule="exact" w:val="256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8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7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280" w:bottom="716" w:left="13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2278"/>
        <w:gridCol w:w="2278"/>
        <w:gridCol w:w="2278"/>
        <w:gridCol w:w="2278"/>
      </w:tblGrid>
      <w:tr>
        <w:trPr>
          <w:trHeight w:hRule="exact" w:val="85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412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8"/>
              </w:rPr>
              <w:t>1.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412" w:after="0"/>
              <w:ind w:left="16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8"/>
              </w:rPr>
              <w:t>Scope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7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General Introduction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1.1</w:t>
            </w:r>
          </w:p>
        </w:tc>
      </w:tr>
    </w:tbl>
    <w:p>
      <w:pPr>
        <w:autoSpaceDN w:val="0"/>
        <w:autoSpaceDE w:val="0"/>
        <w:widowControl/>
        <w:spacing w:line="228" w:lineRule="exact" w:before="160" w:after="0"/>
        <w:ind w:left="12" w:right="68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publication “S-57—IHO Transfer Standard for Digital Hydrographic Data” describes the standard to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be used for the exchange of digital hydrographic data between national hydrographic offices and for its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distribution to manufacturers, mariners and other data users. For example, this standard is intended to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be used for the supply of data for ECDIS. This transfer and distribution has to take place in such a way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that none of the meaning of the data is lost.</w:t>
      </w:r>
    </w:p>
    <w:p>
      <w:pPr>
        <w:autoSpaceDN w:val="0"/>
        <w:autoSpaceDE w:val="0"/>
        <w:widowControl/>
        <w:spacing w:line="228" w:lineRule="exact" w:before="228" w:after="0"/>
        <w:ind w:left="1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Standard was prepared by the International Hydrographic Organization's (IHO) Committee on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Hydrographic Requirements for Information Systems (CHRIS).</w:t>
      </w:r>
    </w:p>
    <w:p>
      <w:pPr>
        <w:autoSpaceDN w:val="0"/>
        <w:autoSpaceDE w:val="0"/>
        <w:widowControl/>
        <w:spacing w:line="230" w:lineRule="exact" w:before="226" w:after="0"/>
        <w:ind w:left="1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Standard was adopted as the official IHO standard, by the XIVth International Hydrographic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Conference, Monaco, 4-15 May 1992.</w:t>
      </w:r>
    </w:p>
    <w:p>
      <w:pPr>
        <w:autoSpaceDN w:val="0"/>
        <w:tabs>
          <w:tab w:pos="578" w:val="left"/>
        </w:tabs>
        <w:autoSpaceDE w:val="0"/>
        <w:widowControl/>
        <w:spacing w:line="382" w:lineRule="exact" w:before="410" w:after="0"/>
        <w:ind w:left="1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 xml:space="preserve">2.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8"/>
        </w:rPr>
        <w:t>Structure of the standard</w:t>
      </w:r>
    </w:p>
    <w:p>
      <w:pPr>
        <w:autoSpaceDN w:val="0"/>
        <w:autoSpaceDE w:val="0"/>
        <w:widowControl/>
        <w:spacing w:line="274" w:lineRule="exact" w:before="176" w:after="0"/>
        <w:ind w:left="1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contents of this standard are organized as follows:</w:t>
      </w:r>
    </w:p>
    <w:p>
      <w:pPr>
        <w:autoSpaceDN w:val="0"/>
        <w:autoSpaceDE w:val="0"/>
        <w:widowControl/>
        <w:spacing w:line="228" w:lineRule="exact" w:before="228" w:after="0"/>
        <w:ind w:left="1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Part 1 provides a general introduction including a list of references and definitions of terms used in the rest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of the Standard.</w:t>
      </w:r>
    </w:p>
    <w:p>
      <w:pPr>
        <w:autoSpaceDN w:val="0"/>
        <w:autoSpaceDE w:val="0"/>
        <w:widowControl/>
        <w:spacing w:line="274" w:lineRule="exact" w:before="182" w:after="0"/>
        <w:ind w:left="1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Part 2 describes the theoretical data model on which the entire Standard is based.</w:t>
      </w:r>
    </w:p>
    <w:p>
      <w:pPr>
        <w:autoSpaceDN w:val="0"/>
        <w:autoSpaceDE w:val="0"/>
        <w:widowControl/>
        <w:spacing w:line="228" w:lineRule="exact" w:before="228" w:after="0"/>
        <w:ind w:left="1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Part 3 defines the data structure or format that is used to implement the data model and defines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general rules for encoding data into that format.</w:t>
      </w:r>
    </w:p>
    <w:p>
      <w:pPr>
        <w:autoSpaceDN w:val="0"/>
        <w:autoSpaceDE w:val="0"/>
        <w:widowControl/>
        <w:spacing w:line="274" w:lineRule="exact" w:before="182" w:after="0"/>
        <w:ind w:left="1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Standard also has two appendixes:</w:t>
      </w:r>
    </w:p>
    <w:p>
      <w:pPr>
        <w:autoSpaceDN w:val="0"/>
        <w:autoSpaceDE w:val="0"/>
        <w:widowControl/>
        <w:spacing w:line="228" w:lineRule="exact" w:before="228" w:after="0"/>
        <w:ind w:left="1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Appendix A is the Object Catalogue. This provides the official, IHO approved data schema that can be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used within an exchange set to describe entities in the real world.</w:t>
      </w:r>
    </w:p>
    <w:p>
      <w:pPr>
        <w:autoSpaceDN w:val="0"/>
        <w:autoSpaceDE w:val="0"/>
        <w:widowControl/>
        <w:spacing w:line="228" w:lineRule="exact" w:before="228" w:after="0"/>
        <w:ind w:left="1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Appendix B contains the IHO approved Product Specifications. These are additional sets of rules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applicable to specific applications.</w:t>
      </w:r>
    </w:p>
    <w:p>
      <w:pPr>
        <w:autoSpaceDN w:val="0"/>
        <w:tabs>
          <w:tab w:pos="578" w:val="left"/>
        </w:tabs>
        <w:autoSpaceDE w:val="0"/>
        <w:widowControl/>
        <w:spacing w:line="384" w:lineRule="exact" w:before="410" w:after="0"/>
        <w:ind w:left="1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 xml:space="preserve">3.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8"/>
        </w:rPr>
        <w:t>ISO/IEC 8211 encapsulation</w:t>
      </w:r>
    </w:p>
    <w:p>
      <w:pPr>
        <w:autoSpaceDN w:val="0"/>
        <w:autoSpaceDE w:val="0"/>
        <w:widowControl/>
        <w:spacing w:line="228" w:lineRule="exact" w:before="222" w:after="0"/>
        <w:ind w:left="0" w:right="0" w:firstLine="12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S-57 uses the international standard ISO/IEC 8211 (“Specification for a data descriptive file for information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interchange”) as a means of encapsulating data. The ISO/IEC 8211 standard provides a file based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mechanism for the transfer of data from one computer system to another, independent of make. In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addition, it is independent of the medium used to establish such a transfer. It permits the transfer of data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and also the description of how such data is organized.</w:t>
      </w:r>
    </w:p>
    <w:p>
      <w:pPr>
        <w:autoSpaceDN w:val="0"/>
        <w:tabs>
          <w:tab w:pos="578" w:val="left"/>
        </w:tabs>
        <w:autoSpaceDE w:val="0"/>
        <w:widowControl/>
        <w:spacing w:line="384" w:lineRule="exact" w:before="410" w:after="0"/>
        <w:ind w:left="1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 xml:space="preserve">4.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8"/>
        </w:rPr>
        <w:t>References</w:t>
      </w:r>
    </w:p>
    <w:p>
      <w:pPr>
        <w:autoSpaceDN w:val="0"/>
        <w:autoSpaceDE w:val="0"/>
        <w:widowControl/>
        <w:spacing w:line="228" w:lineRule="exact" w:before="222" w:after="1208"/>
        <w:ind w:left="12" w:right="7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Standard is based upon the specifications contained in the standards listed below. All standards are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subject to revision, therefore, parties to agreements based on this Standard are encouraged to use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most recent editions of the standards indicated below. Members of IEC and ISO maintain registers of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currently valid international standards.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3038"/>
        <w:gridCol w:w="3038"/>
        <w:gridCol w:w="3038"/>
      </w:tblGrid>
      <w:tr>
        <w:trPr>
          <w:trHeight w:hRule="exact" w:val="256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1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56" w:bottom="716" w:left="14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48"/>
        <w:gridCol w:w="4548"/>
      </w:tblGrid>
      <w:tr>
        <w:trPr>
          <w:trHeight w:hRule="exact" w:val="442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0" w:after="0"/>
              <w:ind w:left="2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1.2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ISO/IEC 646,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ISO 2022,</w:t>
            </w:r>
          </w:p>
          <w:p>
            <w:pPr>
              <w:autoSpaceDN w:val="0"/>
              <w:autoSpaceDE w:val="0"/>
              <w:widowControl/>
              <w:spacing w:line="458" w:lineRule="exact" w:before="232" w:after="0"/>
              <w:ind w:left="2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ISO 2375,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ISO 6093,</w:t>
            </w:r>
          </w:p>
          <w:p>
            <w:pPr>
              <w:autoSpaceDN w:val="0"/>
              <w:autoSpaceDE w:val="0"/>
              <w:widowControl/>
              <w:spacing w:line="458" w:lineRule="exact" w:before="23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ISO 6937,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ISO/IEC 8211,</w:t>
            </w:r>
          </w:p>
          <w:p>
            <w:pPr>
              <w:autoSpaceDN w:val="0"/>
              <w:autoSpaceDE w:val="0"/>
              <w:widowControl/>
              <w:spacing w:line="274" w:lineRule="exact" w:before="416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ISO 8859,</w:t>
            </w:r>
          </w:p>
        </w:tc>
        <w:tc>
          <w:tcPr>
            <w:tcW w:type="dxa" w:w="7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4" w:lineRule="exact" w:before="0" w:after="0"/>
              <w:ind w:left="152" w:right="0" w:firstLine="2244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General Introduction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“Information technology - ISO 7-bit coded character set for information interchange”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“Information processing - ISO 7-bit and 8-bit coded character sets - Code extension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techniques”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“Data processing - Procedure for registration of escape sequences”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“Information processing - Representation of numerical values in character strings for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information interchange”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“Information processing - Coded character sets for text communication”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“Information processing - Specification for a data descriptive file for information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interchange”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“Information processing - 8-bit single-byte coded graphic character sets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Part 1: Latin alphabet No.1"</w:t>
            </w:r>
          </w:p>
        </w:tc>
      </w:tr>
    </w:tbl>
    <w:p>
      <w:pPr>
        <w:autoSpaceDN w:val="0"/>
        <w:tabs>
          <w:tab w:pos="1552" w:val="left"/>
        </w:tabs>
        <w:autoSpaceDE w:val="0"/>
        <w:widowControl/>
        <w:spacing w:line="230" w:lineRule="exact" w:before="168" w:after="0"/>
        <w:ind w:left="2" w:right="57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ISO/IEC 10646, “Information technology - Universal Multiple-Octet Coded Character Set (UCS)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Part 1: Architecture and Basic Multilangual Plane”</w:t>
      </w:r>
    </w:p>
    <w:p>
      <w:pPr>
        <w:autoSpaceDN w:val="0"/>
        <w:tabs>
          <w:tab w:pos="568" w:val="left"/>
        </w:tabs>
        <w:autoSpaceDE w:val="0"/>
        <w:widowControl/>
        <w:spacing w:line="384" w:lineRule="exact" w:before="414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 xml:space="preserve">5.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8"/>
        </w:rPr>
        <w:t>Definitions</w:t>
      </w:r>
    </w:p>
    <w:p>
      <w:pPr>
        <w:autoSpaceDN w:val="0"/>
        <w:autoSpaceDE w:val="0"/>
        <w:widowControl/>
        <w:spacing w:line="274" w:lineRule="exact" w:before="174" w:after="13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following are definitions of various terms as used in S-57.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48"/>
        <w:gridCol w:w="4548"/>
      </w:tblGrid>
      <w:tr>
        <w:trPr>
          <w:trHeight w:hRule="exact" w:val="5264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6" w:lineRule="exact" w:before="0" w:after="0"/>
              <w:ind w:left="2" w:right="288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Application profile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Applier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Attribute</w:t>
            </w:r>
          </w:p>
          <w:p>
            <w:pPr>
              <w:autoSpaceDN w:val="0"/>
              <w:autoSpaceDE w:val="0"/>
              <w:widowControl/>
              <w:spacing w:line="274" w:lineRule="exact" w:before="1108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Attribute label/code</w:t>
            </w:r>
          </w:p>
          <w:p>
            <w:pPr>
              <w:autoSpaceDN w:val="0"/>
              <w:autoSpaceDE w:val="0"/>
              <w:widowControl/>
              <w:spacing w:line="274" w:lineRule="exact" w:before="42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Base data</w:t>
            </w:r>
          </w:p>
          <w:p>
            <w:pPr>
              <w:autoSpaceDN w:val="0"/>
              <w:autoSpaceDE w:val="0"/>
              <w:widowControl/>
              <w:spacing w:line="466" w:lineRule="exact" w:before="460" w:after="0"/>
              <w:ind w:left="2" w:right="72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Blank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Chain-node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*)</w:t>
            </w:r>
          </w:p>
        </w:tc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20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 defined subset of the S-57 data structure.</w:t>
            </w:r>
          </w:p>
          <w:p>
            <w:pPr>
              <w:autoSpaceDN w:val="0"/>
              <w:autoSpaceDE w:val="0"/>
              <w:widowControl/>
              <w:spacing w:line="272" w:lineRule="exact" w:before="202" w:after="0"/>
              <w:ind w:left="20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The entity (software) controlling the application of the update information.</w:t>
            </w:r>
          </w:p>
          <w:p>
            <w:pPr>
              <w:autoSpaceDN w:val="0"/>
              <w:autoSpaceDE w:val="0"/>
              <w:widowControl/>
              <w:spacing w:line="230" w:lineRule="exact" w:before="236" w:after="0"/>
              <w:ind w:left="196" w:right="0" w:hanging="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 characteristic of an object. It is implemented by a defined attribute label/code,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acronym, definition and applicable values (see Appendix A, IHO Object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Catalogue). In the data structure, the attribute is identified by its label/code.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acronym is only used as a quick reference in related documents and product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specifications. Attributes are either qualitative or quantitative.</w:t>
            </w:r>
          </w:p>
          <w:p>
            <w:pPr>
              <w:autoSpaceDN w:val="0"/>
              <w:autoSpaceDE w:val="0"/>
              <w:widowControl/>
              <w:spacing w:line="232" w:lineRule="exact" w:before="232" w:after="0"/>
              <w:ind w:left="206" w:right="0" w:hanging="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 fixed length numeric label or a 2-byte unsigned integer code of an attribute as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defined in Appendix A, the IHO Object Catalogue.</w:t>
            </w:r>
          </w:p>
          <w:p>
            <w:pPr>
              <w:autoSpaceDN w:val="0"/>
              <w:autoSpaceDE w:val="0"/>
              <w:widowControl/>
              <w:spacing w:line="232" w:lineRule="exact" w:before="230" w:after="0"/>
              <w:ind w:left="194" w:right="44" w:firstLine="12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S-57 conforming data at the data producer’s site that does not contain any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update records. Once this data is exchanged it becomes target data at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applier’s site.</w:t>
            </w:r>
          </w:p>
          <w:p>
            <w:pPr>
              <w:autoSpaceDN w:val="0"/>
              <w:autoSpaceDE w:val="0"/>
              <w:widowControl/>
              <w:spacing w:line="272" w:lineRule="exact" w:before="192" w:after="0"/>
              <w:ind w:left="20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ASCII space (2/0).</w:t>
            </w:r>
          </w:p>
          <w:p>
            <w:pPr>
              <w:autoSpaceDN w:val="0"/>
              <w:autoSpaceDE w:val="0"/>
              <w:widowControl/>
              <w:spacing w:line="232" w:lineRule="exact" w:before="234" w:after="0"/>
              <w:ind w:left="194" w:right="0" w:firstLine="1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Data structure in which the geometry is described in terms of edges, isolated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nodes and connected nodes. Edges and connected nodes are topologically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linked. Nodes are explicitely coded in the data structure.</w:t>
            </w:r>
          </w:p>
        </w:tc>
      </w:tr>
    </w:tbl>
    <w:p>
      <w:pPr>
        <w:autoSpaceDN w:val="0"/>
        <w:autoSpaceDE w:val="0"/>
        <w:widowControl/>
        <w:spacing w:line="218" w:lineRule="exact" w:before="132" w:after="132"/>
        <w:ind w:left="224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*) Previously known in S-57 2.0 as chain-explicit-node.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2"/>
        <w:gridCol w:w="3032"/>
        <w:gridCol w:w="3032"/>
      </w:tblGrid>
      <w:tr>
        <w:trPr>
          <w:trHeight w:hRule="exact" w:val="1188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Connected node</w:t>
            </w:r>
          </w:p>
          <w:p>
            <w:pPr>
              <w:autoSpaceDN w:val="0"/>
              <w:autoSpaceDE w:val="0"/>
              <w:widowControl/>
              <w:spacing w:line="216" w:lineRule="exact" w:before="1268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7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4" w:after="0"/>
              <w:ind w:left="3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 node referred to as a beginning and/or end node by one or more edge.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Connected nodes are defined only in the chain-node, planar graph and full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topology data structures.</w:t>
            </w:r>
          </w:p>
        </w:tc>
      </w:tr>
      <w:tr>
        <w:trPr>
          <w:trHeight w:hRule="exact" w:val="610"/>
        </w:trPr>
        <w:tc>
          <w:tcPr>
            <w:tcW w:type="dxa" w:w="3032"/>
            <w:vMerge/>
            <w:tcBorders/>
          </w:tcPr>
          <w:p/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14" w:after="0"/>
              <w:ind w:left="0" w:right="156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14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64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2"/>
        <w:gridCol w:w="3032"/>
        <w:gridCol w:w="3032"/>
      </w:tblGrid>
      <w:tr>
        <w:trPr>
          <w:trHeight w:hRule="exact" w:val="318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Data set</w:t>
            </w:r>
          </w:p>
          <w:p>
            <w:pPr>
              <w:autoSpaceDN w:val="0"/>
              <w:autoSpaceDE w:val="0"/>
              <w:widowControl/>
              <w:spacing w:line="274" w:lineRule="exact" w:before="1568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Domain</w:t>
            </w:r>
          </w:p>
          <w:p>
            <w:pPr>
              <w:autoSpaceDN w:val="0"/>
              <w:autoSpaceDE w:val="0"/>
              <w:widowControl/>
              <w:spacing w:line="274" w:lineRule="exact" w:before="19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Edge</w:t>
            </w:r>
          </w:p>
          <w:p>
            <w:pPr>
              <w:autoSpaceDN w:val="0"/>
              <w:autoSpaceDE w:val="0"/>
              <w:widowControl/>
              <w:spacing w:line="274" w:lineRule="exact" w:before="134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Encapsulation</w:t>
            </w:r>
          </w:p>
          <w:p>
            <w:pPr>
              <w:autoSpaceDN w:val="0"/>
              <w:autoSpaceDE w:val="0"/>
              <w:widowControl/>
              <w:spacing w:line="274" w:lineRule="exact" w:before="42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Enumerated</w:t>
            </w:r>
          </w:p>
          <w:p>
            <w:pPr>
              <w:autoSpaceDN w:val="0"/>
              <w:autoSpaceDE w:val="0"/>
              <w:widowControl/>
              <w:spacing w:line="274" w:lineRule="exact" w:before="418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Exchange set</w:t>
            </w:r>
          </w:p>
          <w:p>
            <w:pPr>
              <w:autoSpaceDN w:val="0"/>
              <w:autoSpaceDE w:val="0"/>
              <w:widowControl/>
              <w:spacing w:line="274" w:lineRule="exact" w:before="648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Face</w:t>
            </w:r>
          </w:p>
          <w:p>
            <w:pPr>
              <w:autoSpaceDN w:val="0"/>
              <w:autoSpaceDE w:val="0"/>
              <w:widowControl/>
              <w:spacing w:line="274" w:lineRule="exact" w:before="134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Feature object</w:t>
            </w:r>
          </w:p>
          <w:p>
            <w:pPr>
              <w:autoSpaceDN w:val="0"/>
              <w:autoSpaceDE w:val="0"/>
              <w:widowControl/>
              <w:spacing w:line="274" w:lineRule="exact" w:before="418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Feature record</w:t>
            </w:r>
          </w:p>
          <w:p>
            <w:pPr>
              <w:autoSpaceDN w:val="0"/>
              <w:autoSpaceDE w:val="0"/>
              <w:widowControl/>
              <w:spacing w:line="274" w:lineRule="exact" w:before="878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Field</w:t>
            </w:r>
          </w:p>
          <w:p>
            <w:pPr>
              <w:autoSpaceDN w:val="0"/>
              <w:autoSpaceDE w:val="0"/>
              <w:widowControl/>
              <w:spacing w:line="274" w:lineRule="exact" w:before="658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File</w:t>
            </w:r>
          </w:p>
          <w:p>
            <w:pPr>
              <w:autoSpaceDN w:val="0"/>
              <w:autoSpaceDE w:val="0"/>
              <w:widowControl/>
              <w:spacing w:line="274" w:lineRule="exact" w:before="432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Foreign key</w:t>
            </w:r>
          </w:p>
          <w:p>
            <w:pPr>
              <w:autoSpaceDN w:val="0"/>
              <w:autoSpaceDE w:val="0"/>
              <w:widowControl/>
              <w:spacing w:line="216" w:lineRule="exact" w:before="1754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1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5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General Introduction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1.3</w:t>
            </w:r>
          </w:p>
        </w:tc>
      </w:tr>
      <w:tr>
        <w:trPr>
          <w:trHeight w:hRule="exact" w:val="13020"/>
        </w:trPr>
        <w:tc>
          <w:tcPr>
            <w:tcW w:type="dxa" w:w="3032"/>
            <w:vMerge/>
            <w:tcBorders/>
          </w:tcPr>
          <w:p/>
        </w:tc>
        <w:tc>
          <w:tcPr>
            <w:tcW w:type="dxa" w:w="7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4" w:after="0"/>
              <w:ind w:left="4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 logical grouping of S-57 data to which the S-57 data set descriptive records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apply. The data set descriptive records contain meta data. The use of data set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descriptive records is product specific and is, therefore, defined  by a product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specification. If the data set descriptive records are repeated for each file in an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exchange set, an instance of a file containing the data set descriptive records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is called a data set. If the data set descriptive records are encoded generally for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the whole exchange set, the exchange set is referred to as a data set.</w:t>
            </w:r>
          </w:p>
          <w:p>
            <w:pPr>
              <w:autoSpaceDN w:val="0"/>
              <w:autoSpaceDE w:val="0"/>
              <w:widowControl/>
              <w:spacing w:line="274" w:lineRule="exact" w:before="190" w:after="0"/>
              <w:ind w:left="4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The set of all permissible values for an attribute.</w:t>
            </w:r>
          </w:p>
          <w:p>
            <w:pPr>
              <w:autoSpaceDN w:val="0"/>
              <w:autoSpaceDE w:val="0"/>
              <w:widowControl/>
              <w:spacing w:line="230" w:lineRule="exact" w:before="236" w:after="0"/>
              <w:ind w:left="446" w:right="46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 one-dimensional spatial object, located by two or more coordinate pairs (or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two connected nodes) and optional interpolation parameters. If the parameters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are missing, the interpolation is defaulted to straight line segments between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coordinate pairs. In the chain-node, planar graph and full topology data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structures, an edge must reference a connected node at both ends and must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not reference any other nodes.</w:t>
            </w:r>
          </w:p>
          <w:p>
            <w:pPr>
              <w:autoSpaceDN w:val="0"/>
              <w:autoSpaceDE w:val="0"/>
              <w:widowControl/>
              <w:spacing w:line="230" w:lineRule="exact" w:before="236" w:after="0"/>
              <w:ind w:left="4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The identification of fields and records and the grouping of fields and records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and the data syntax rules used.</w:t>
            </w:r>
          </w:p>
          <w:p>
            <w:pPr>
              <w:autoSpaceDN w:val="0"/>
              <w:autoSpaceDE w:val="0"/>
              <w:widowControl/>
              <w:spacing w:line="230" w:lineRule="exact" w:before="234" w:after="0"/>
              <w:ind w:left="4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 domain defined by an arbitrary value; each value is explicitly listed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described.</w:t>
            </w:r>
          </w:p>
          <w:p>
            <w:pPr>
              <w:autoSpaceDN w:val="0"/>
              <w:autoSpaceDE w:val="0"/>
              <w:widowControl/>
              <w:spacing w:line="228" w:lineRule="exact" w:before="236" w:after="0"/>
              <w:ind w:left="446" w:right="44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The set of files representing a complete, single purpose (i.e. product specific)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data transfer. For example, the “ENC product specification” defines an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exchange set which contains one Catalogue file and at least one Data Set file.</w:t>
            </w:r>
          </w:p>
          <w:p>
            <w:pPr>
              <w:autoSpaceDN w:val="0"/>
              <w:autoSpaceDE w:val="0"/>
              <w:widowControl/>
              <w:spacing w:line="230" w:lineRule="exact" w:before="232" w:after="0"/>
              <w:ind w:left="446" w:right="44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 two dimensional spatial object. A face is a continuous area defined by a loop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of one or more edges which bound it. A face may contain interior holes, defined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by closing loops of edges. These interior boundaries must be within the outer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boundary. No boundary may cross itself or touch itself other than at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beginning/end node. None of the boundaries may touch or cross any other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boundary. Faces are defined only in the full topology data structure.</w:t>
            </w:r>
          </w:p>
          <w:p>
            <w:pPr>
              <w:autoSpaceDN w:val="0"/>
              <w:autoSpaceDE w:val="0"/>
              <w:widowControl/>
              <w:spacing w:line="230" w:lineRule="exact" w:before="236" w:after="0"/>
              <w:ind w:left="446" w:right="0" w:hanging="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 object which contains the non-locational information about real world entities.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Feature objects are defined in Appendix A, IHO Object Catalogue.</w:t>
            </w:r>
          </w:p>
          <w:p>
            <w:pPr>
              <w:autoSpaceDN w:val="0"/>
              <w:autoSpaceDE w:val="0"/>
              <w:widowControl/>
              <w:spacing w:line="230" w:lineRule="exact" w:before="234" w:after="0"/>
              <w:ind w:left="434" w:right="44" w:firstLine="12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 feature record is the implemented term used in the S-57 data structure for 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feature object (i.e. a feature object as defined in the data model is encoded as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 feature record in the data structure). There are four types of feature records: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geo, meta, collection and cartographic.</w:t>
            </w:r>
          </w:p>
          <w:p>
            <w:pPr>
              <w:autoSpaceDN w:val="0"/>
              <w:autoSpaceDE w:val="0"/>
              <w:widowControl/>
              <w:spacing w:line="228" w:lineRule="exact" w:before="236" w:after="0"/>
              <w:ind w:left="446" w:right="44" w:hanging="2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 named collection of labeled subfield(s). For example, IHO attribute label/code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IHO Attribute Value are collected into a field named Feature Record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Attribute.</w:t>
            </w:r>
          </w:p>
          <w:p>
            <w:pPr>
              <w:autoSpaceDN w:val="0"/>
              <w:autoSpaceDE w:val="0"/>
              <w:widowControl/>
              <w:spacing w:line="230" w:lineRule="exact" w:before="242" w:after="0"/>
              <w:ind w:left="4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 identified set of S-57 records collected together for a specific purpose.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file content and structure must be defined by a product specification.</w:t>
            </w:r>
          </w:p>
          <w:p>
            <w:pPr>
              <w:autoSpaceDN w:val="0"/>
              <w:autoSpaceDE w:val="0"/>
              <w:widowControl/>
              <w:spacing w:line="230" w:lineRule="exact" w:before="246" w:after="0"/>
              <w:ind w:left="434" w:right="40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The key or the object identifier of one record and held by another record as 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reference. In the case of a reference between feature records, the foreign key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is always the object identifier of the referenced feature record. In all other cases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the foreign key is the key of the referenced record. The foreign key is held in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pointer field.</w:t>
            </w:r>
          </w:p>
        </w:tc>
      </w:tr>
      <w:tr>
        <w:trPr>
          <w:trHeight w:hRule="exact" w:val="630"/>
        </w:trPr>
        <w:tc>
          <w:tcPr>
            <w:tcW w:type="dxa" w:w="3032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34" w:after="0"/>
              <w:ind w:left="0" w:right="165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34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64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51"/>
        <w:gridCol w:w="4551"/>
      </w:tblGrid>
      <w:tr>
        <w:trPr>
          <w:trHeight w:hRule="exact" w:val="4686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1.4</w:t>
            </w:r>
          </w:p>
          <w:p>
            <w:pPr>
              <w:autoSpaceDN w:val="0"/>
              <w:autoSpaceDE w:val="0"/>
              <w:widowControl/>
              <w:spacing w:line="274" w:lineRule="exact" w:before="202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Full topology</w:t>
            </w:r>
          </w:p>
          <w:p>
            <w:pPr>
              <w:autoSpaceDN w:val="0"/>
              <w:autoSpaceDE w:val="0"/>
              <w:widowControl/>
              <w:spacing w:line="274" w:lineRule="exact" w:before="65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Geometric primitive</w:t>
            </w:r>
          </w:p>
          <w:p>
            <w:pPr>
              <w:autoSpaceDN w:val="0"/>
              <w:autoSpaceDE w:val="0"/>
              <w:widowControl/>
              <w:spacing w:line="274" w:lineRule="exact" w:before="192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Isolated node</w:t>
            </w:r>
          </w:p>
          <w:p>
            <w:pPr>
              <w:autoSpaceDN w:val="0"/>
              <w:autoSpaceDE w:val="0"/>
              <w:widowControl/>
              <w:spacing w:line="274" w:lineRule="exact" w:before="65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ISO/IEC 8211 Record</w:t>
            </w:r>
          </w:p>
          <w:p>
            <w:pPr>
              <w:autoSpaceDN w:val="0"/>
              <w:autoSpaceDE w:val="0"/>
              <w:widowControl/>
              <w:spacing w:line="274" w:lineRule="exact" w:before="422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Key</w:t>
            </w:r>
          </w:p>
          <w:p>
            <w:pPr>
              <w:autoSpaceDN w:val="0"/>
              <w:autoSpaceDE w:val="0"/>
              <w:widowControl/>
              <w:spacing w:line="274" w:lineRule="exact" w:before="648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Label</w:t>
            </w:r>
          </w:p>
        </w:tc>
        <w:tc>
          <w:tcPr>
            <w:tcW w:type="dxa" w:w="6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69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General Introduction</w:t>
            </w:r>
          </w:p>
          <w:p>
            <w:pPr>
              <w:autoSpaceDN w:val="0"/>
              <w:autoSpaceDE w:val="0"/>
              <w:widowControl/>
              <w:spacing w:line="232" w:lineRule="exact" w:before="242" w:after="0"/>
              <w:ind w:left="134" w:right="26" w:firstLine="12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 2-dimensional data structure in which the geometry is described in terms of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nodes, edges and faces which are all topologically linked. A planar graph with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faces.</w:t>
            </w:r>
          </w:p>
          <w:p>
            <w:pPr>
              <w:autoSpaceDN w:val="0"/>
              <w:autoSpaceDE w:val="0"/>
              <w:widowControl/>
              <w:spacing w:line="272" w:lineRule="exact" w:before="190" w:after="0"/>
              <w:ind w:left="1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One of the three basic geometric units of representation: point, line and area.</w:t>
            </w:r>
          </w:p>
          <w:p>
            <w:pPr>
              <w:autoSpaceDN w:val="0"/>
              <w:autoSpaceDE w:val="0"/>
              <w:widowControl/>
              <w:spacing w:line="230" w:lineRule="exact" w:before="236" w:after="0"/>
              <w:ind w:left="134" w:right="22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 isolated zero-dimensional spatial object that represents the geometric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location of a point feature. An isolated node is never used as a beginning or end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node.</w:t>
            </w:r>
          </w:p>
          <w:p>
            <w:pPr>
              <w:autoSpaceDN w:val="0"/>
              <w:autoSpaceDE w:val="0"/>
              <w:widowControl/>
              <w:spacing w:line="230" w:lineRule="exact" w:before="236" w:after="0"/>
              <w:ind w:left="1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 ISO/IEC 8211 implementation of a S-57 record and which comprises one 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more fields.</w:t>
            </w:r>
          </w:p>
          <w:p>
            <w:pPr>
              <w:autoSpaceDN w:val="0"/>
              <w:autoSpaceDE w:val="0"/>
              <w:widowControl/>
              <w:spacing w:line="230" w:lineRule="exact" w:before="236" w:after="0"/>
              <w:ind w:left="146" w:right="24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The identification of a S-57 record which is the concatenation of the “Record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name” and “Record Identification Number”. Within the context of this Standard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the key is referred to as the “Name” [NAME].</w:t>
            </w:r>
          </w:p>
          <w:p>
            <w:pPr>
              <w:autoSpaceDN w:val="0"/>
              <w:autoSpaceDE w:val="0"/>
              <w:widowControl/>
              <w:spacing w:line="274" w:lineRule="exact" w:before="190" w:after="0"/>
              <w:ind w:left="1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An ISO/IEC 8211 implementation concept used to identify the subfield.</w:t>
            </w:r>
          </w:p>
        </w:tc>
      </w:tr>
    </w:tbl>
    <w:p>
      <w:pPr>
        <w:autoSpaceDN w:val="0"/>
        <w:autoSpaceDE w:val="0"/>
        <w:widowControl/>
        <w:spacing w:line="228" w:lineRule="exact" w:before="178" w:after="130"/>
        <w:ind w:left="224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Note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- The data descriptive part of an ISO/IEC 8211 file may include a cartesian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label which when expanded gives rise to labels for each data item of an array.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4"/>
        <w:gridCol w:w="3034"/>
        <w:gridCol w:w="3034"/>
      </w:tblGrid>
      <w:tr>
        <w:trPr>
          <w:trHeight w:hRule="exact" w:val="8028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0" w:lineRule="exact" w:before="0" w:after="0"/>
              <w:ind w:left="2" w:right="144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Matrix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Node</w:t>
            </w:r>
          </w:p>
          <w:p>
            <w:pPr>
              <w:autoSpaceDN w:val="0"/>
              <w:autoSpaceDE w:val="0"/>
              <w:widowControl/>
              <w:spacing w:line="466" w:lineRule="exact" w:before="230" w:after="0"/>
              <w:ind w:left="2" w:right="576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Object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Object identifier</w:t>
            </w:r>
          </w:p>
          <w:p>
            <w:pPr>
              <w:autoSpaceDN w:val="0"/>
              <w:autoSpaceDE w:val="0"/>
              <w:widowControl/>
              <w:spacing w:line="474" w:lineRule="exact" w:before="676" w:after="0"/>
              <w:ind w:left="2" w:right="864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Object Class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Planar graph</w:t>
            </w:r>
          </w:p>
          <w:p>
            <w:pPr>
              <w:autoSpaceDN w:val="0"/>
              <w:autoSpaceDE w:val="0"/>
              <w:widowControl/>
              <w:spacing w:line="274" w:lineRule="exact" w:before="882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Pointer</w:t>
            </w:r>
          </w:p>
          <w:p>
            <w:pPr>
              <w:autoSpaceDN w:val="0"/>
              <w:autoSpaceDE w:val="0"/>
              <w:widowControl/>
              <w:spacing w:line="236" w:lineRule="exact" w:before="928" w:after="0"/>
              <w:ind w:left="2" w:right="144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Pre-order Traversal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Sequence</w:t>
            </w:r>
          </w:p>
          <w:p>
            <w:pPr>
              <w:autoSpaceDN w:val="0"/>
              <w:autoSpaceDE w:val="0"/>
              <w:widowControl/>
              <w:spacing w:line="466" w:lineRule="exact" w:before="456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Product specification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Raster</w:t>
            </w:r>
          </w:p>
          <w:p>
            <w:pPr>
              <w:autoSpaceDN w:val="0"/>
              <w:autoSpaceDE w:val="0"/>
              <w:widowControl/>
              <w:spacing w:line="216" w:lineRule="exact" w:before="792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6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An array of regularly spaced locations.</w:t>
            </w:r>
          </w:p>
          <w:p>
            <w:pPr>
              <w:autoSpaceDN w:val="0"/>
              <w:autoSpaceDE w:val="0"/>
              <w:widowControl/>
              <w:spacing w:line="232" w:lineRule="exact" w:before="232" w:after="0"/>
              <w:ind w:left="114" w:right="0" w:firstLine="1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 zero-dimensional spatial object, located by a coordinate pair. A node is either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isolated or connected.</w:t>
            </w:r>
          </w:p>
          <w:p>
            <w:pPr>
              <w:autoSpaceDN w:val="0"/>
              <w:autoSpaceDE w:val="0"/>
              <w:widowControl/>
              <w:spacing w:line="272" w:lineRule="exact" w:before="192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An identifiable set of information.</w:t>
            </w:r>
          </w:p>
          <w:p>
            <w:pPr>
              <w:autoSpaceDN w:val="0"/>
              <w:autoSpaceDE w:val="0"/>
              <w:widowControl/>
              <w:spacing w:line="228" w:lineRule="exact" w:before="238" w:after="0"/>
              <w:ind w:left="126" w:right="46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The identification of a S-57 feature object. The object identifier is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concatenation of the “Producing Agency”, “Feature Identification Number” and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“Feature Identification Subdivision” subfields. Within the context of this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Standard the object identifier is referred to as the “Long Name” [LNAM].</w:t>
            </w:r>
          </w:p>
          <w:p>
            <w:pPr>
              <w:autoSpaceDN w:val="0"/>
              <w:autoSpaceDE w:val="0"/>
              <w:widowControl/>
              <w:spacing w:line="274" w:lineRule="exact" w:before="190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 generic description of objects which have the same characteristics.</w:t>
            </w:r>
          </w:p>
          <w:p>
            <w:pPr>
              <w:autoSpaceDN w:val="0"/>
              <w:autoSpaceDE w:val="0"/>
              <w:widowControl/>
              <w:spacing w:line="230" w:lineRule="exact" w:before="246" w:after="0"/>
              <w:ind w:left="138" w:right="0" w:hanging="1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 2-dimensional data structure in which the geometry is described in terms of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nodes and edges which are topologically linked. A special case of a chain-node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data structure in which edges must not cross. Connected nodes are formed at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all points where edges meet.</w:t>
            </w:r>
          </w:p>
          <w:p>
            <w:pPr>
              <w:autoSpaceDN w:val="0"/>
              <w:autoSpaceDE w:val="0"/>
              <w:widowControl/>
              <w:spacing w:line="230" w:lineRule="exact" w:before="2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The S-57 data structure implementation of a relationship. A pointer establishes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 link between two records (e.g. a feature record can be related to a spatial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record by means of a pointer). The pointer contains the foreign key. Within S-57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all pointers are one-way as indicated in the data model.</w:t>
            </w:r>
          </w:p>
          <w:p>
            <w:pPr>
              <w:autoSpaceDN w:val="0"/>
              <w:autoSpaceDE w:val="0"/>
              <w:widowControl/>
              <w:spacing w:line="232" w:lineRule="exact" w:before="242" w:after="0"/>
              <w:ind w:left="124" w:right="0" w:firstLine="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Representation of the order in which information, in a tree structure diagram,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must be interpreted. The sequence is extremely important and inviolate as there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is no other explicit method of specifying the interfield (parent/child) relationships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within the ISO/IEC 8211 data records.</w:t>
            </w:r>
          </w:p>
          <w:p>
            <w:pPr>
              <w:autoSpaceDN w:val="0"/>
              <w:autoSpaceDE w:val="0"/>
              <w:widowControl/>
              <w:spacing w:line="232" w:lineRule="exact" w:before="230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 defined subset of the entire specification combined with rules, tailored to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intended usage of the transfer data.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 regular array with information pertaining to each element (pixel) or group of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elements.</w:t>
            </w:r>
          </w:p>
        </w:tc>
      </w:tr>
      <w:tr>
        <w:trPr>
          <w:trHeight w:hRule="exact" w:val="490"/>
        </w:trPr>
        <w:tc>
          <w:tcPr>
            <w:tcW w:type="dxa" w:w="3034"/>
            <w:vMerge/>
            <w:tcBorders/>
          </w:tcPr>
          <w:p/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94" w:after="0"/>
              <w:ind w:left="0" w:right="156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94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58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4"/>
        <w:gridCol w:w="3034"/>
        <w:gridCol w:w="3034"/>
      </w:tblGrid>
      <w:tr>
        <w:trPr>
          <w:trHeight w:hRule="exact" w:val="318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Record</w:t>
            </w:r>
          </w:p>
          <w:p>
            <w:pPr>
              <w:autoSpaceDN w:val="0"/>
              <w:autoSpaceDE w:val="0"/>
              <w:widowControl/>
              <w:spacing w:line="274" w:lineRule="exact" w:before="422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Relationship</w:t>
            </w:r>
          </w:p>
          <w:p>
            <w:pPr>
              <w:autoSpaceDN w:val="0"/>
              <w:autoSpaceDE w:val="0"/>
              <w:widowControl/>
              <w:spacing w:line="274" w:lineRule="exact" w:before="65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Spaghetti</w:t>
            </w:r>
          </w:p>
          <w:p>
            <w:pPr>
              <w:autoSpaceDN w:val="0"/>
              <w:autoSpaceDE w:val="0"/>
              <w:widowControl/>
              <w:spacing w:line="274" w:lineRule="exact" w:before="43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Spatial object</w:t>
            </w:r>
          </w:p>
          <w:p>
            <w:pPr>
              <w:autoSpaceDN w:val="0"/>
              <w:autoSpaceDE w:val="0"/>
              <w:widowControl/>
              <w:spacing w:line="274" w:lineRule="exact" w:before="192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Spatial record</w:t>
            </w:r>
          </w:p>
          <w:p>
            <w:pPr>
              <w:autoSpaceDN w:val="0"/>
              <w:autoSpaceDE w:val="0"/>
              <w:widowControl/>
              <w:spacing w:line="274" w:lineRule="exact" w:before="88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Subfield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7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General Introduction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1.5</w:t>
            </w:r>
          </w:p>
        </w:tc>
      </w:tr>
      <w:tr>
        <w:trPr>
          <w:trHeight w:hRule="exact" w:val="4836"/>
        </w:trPr>
        <w:tc>
          <w:tcPr>
            <w:tcW w:type="dxa" w:w="3034"/>
            <w:vMerge/>
            <w:tcBorders/>
          </w:tcPr>
          <w:p/>
        </w:tc>
        <w:tc>
          <w:tcPr>
            <w:tcW w:type="dxa" w:w="7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42" w:after="0"/>
              <w:ind w:left="46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 S-57 construct which is comprised of one or more tagged S-57 fields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identified by a key.</w:t>
            </w:r>
          </w:p>
          <w:p>
            <w:pPr>
              <w:autoSpaceDN w:val="0"/>
              <w:autoSpaceDE w:val="0"/>
              <w:widowControl/>
              <w:spacing w:line="230" w:lineRule="exact" w:before="234" w:after="0"/>
              <w:ind w:left="466" w:right="26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 logical link between two elements from the data model which may be spatial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(e.g. topological relationship) and/or non-spatial. In general a relationship is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implemented in the data structure as a pointer.</w:t>
            </w:r>
          </w:p>
          <w:p>
            <w:pPr>
              <w:autoSpaceDN w:val="0"/>
              <w:autoSpaceDE w:val="0"/>
              <w:widowControl/>
              <w:spacing w:line="232" w:lineRule="exact" w:before="232" w:after="0"/>
              <w:ind w:left="46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 data structure in which all lines and points are unrelated to each other (i.e. no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topological relationships exist in the data structure).</w:t>
            </w:r>
          </w:p>
          <w:p>
            <w:pPr>
              <w:autoSpaceDN w:val="0"/>
              <w:autoSpaceDE w:val="0"/>
              <w:widowControl/>
              <w:spacing w:line="288" w:lineRule="exact" w:before="184" w:after="0"/>
              <w:ind w:left="4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 object which contains locational information about real world entities.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 spatial record is the implemented term used in the S-57 data structure for 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spatial object (i.e. a spatial object as defined in the data model is encoded as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 spatial record in the data structure). There are three types of spatial records: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vector, raster and matrix.</w:t>
            </w:r>
          </w:p>
          <w:p>
            <w:pPr>
              <w:autoSpaceDN w:val="0"/>
              <w:autoSpaceDE w:val="0"/>
              <w:widowControl/>
              <w:spacing w:line="230" w:lineRule="exact" w:before="236" w:after="0"/>
              <w:ind w:left="466" w:right="22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 subfield is a component of a field. It is a contiguous string of bytes whose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position, length and data type are described in the field data description. It is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smallest unit of information which can be described by this standard.</w:t>
            </w:r>
          </w:p>
        </w:tc>
      </w:tr>
    </w:tbl>
    <w:p>
      <w:pPr>
        <w:autoSpaceDN w:val="0"/>
        <w:autoSpaceDE w:val="0"/>
        <w:widowControl/>
        <w:spacing w:line="228" w:lineRule="exact" w:before="178" w:after="130"/>
        <w:ind w:left="224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Note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- Certain stylized subfields, such as date (YYYYMMDD), must be further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resolved by an application.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4"/>
        <w:gridCol w:w="3034"/>
        <w:gridCol w:w="3034"/>
      </w:tblGrid>
      <w:tr>
        <w:trPr>
          <w:trHeight w:hRule="exact" w:val="7680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Table</w:t>
            </w:r>
          </w:p>
          <w:p>
            <w:pPr>
              <w:autoSpaceDN w:val="0"/>
              <w:autoSpaceDE w:val="0"/>
              <w:widowControl/>
              <w:spacing w:line="274" w:lineRule="exact" w:before="876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Tag</w:t>
            </w:r>
          </w:p>
          <w:p>
            <w:pPr>
              <w:autoSpaceDN w:val="0"/>
              <w:autoSpaceDE w:val="0"/>
              <w:widowControl/>
              <w:spacing w:line="274" w:lineRule="exact" w:before="422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Target data</w:t>
            </w:r>
          </w:p>
          <w:p>
            <w:pPr>
              <w:autoSpaceDN w:val="0"/>
              <w:autoSpaceDE w:val="0"/>
              <w:widowControl/>
              <w:spacing w:line="274" w:lineRule="exact" w:before="192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Target record</w:t>
            </w:r>
          </w:p>
          <w:p>
            <w:pPr>
              <w:autoSpaceDN w:val="0"/>
              <w:autoSpaceDE w:val="0"/>
              <w:widowControl/>
              <w:spacing w:line="274" w:lineRule="exact" w:before="422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Topology</w:t>
            </w:r>
          </w:p>
          <w:p>
            <w:pPr>
              <w:autoSpaceDN w:val="0"/>
              <w:autoSpaceDE w:val="0"/>
              <w:widowControl/>
              <w:spacing w:line="274" w:lineRule="exact" w:before="648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Update information</w:t>
            </w:r>
          </w:p>
          <w:p>
            <w:pPr>
              <w:autoSpaceDN w:val="0"/>
              <w:autoSpaceDE w:val="0"/>
              <w:widowControl/>
              <w:spacing w:line="274" w:lineRule="exact" w:before="422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Update record</w:t>
            </w:r>
          </w:p>
          <w:p>
            <w:pPr>
              <w:autoSpaceDN w:val="0"/>
              <w:autoSpaceDE w:val="0"/>
              <w:widowControl/>
              <w:spacing w:line="274" w:lineRule="exact" w:before="428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Update mechanism</w:t>
            </w:r>
          </w:p>
          <w:p>
            <w:pPr>
              <w:autoSpaceDN w:val="0"/>
              <w:autoSpaceDE w:val="0"/>
              <w:widowControl/>
              <w:spacing w:line="274" w:lineRule="exact" w:before="65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Update operation</w:t>
            </w:r>
          </w:p>
          <w:p>
            <w:pPr>
              <w:autoSpaceDN w:val="0"/>
              <w:autoSpaceDE w:val="0"/>
              <w:widowControl/>
              <w:spacing w:line="274" w:lineRule="exact" w:before="192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Update process</w:t>
            </w:r>
          </w:p>
          <w:p>
            <w:pPr>
              <w:autoSpaceDN w:val="0"/>
              <w:autoSpaceDE w:val="0"/>
              <w:widowControl/>
              <w:spacing w:line="274" w:lineRule="exact" w:before="192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Vector</w:t>
            </w:r>
          </w:p>
          <w:p>
            <w:pPr>
              <w:autoSpaceDN w:val="0"/>
              <w:autoSpaceDE w:val="0"/>
              <w:widowControl/>
              <w:spacing w:line="216" w:lineRule="exact" w:before="336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1</w:t>
            </w:r>
          </w:p>
        </w:tc>
        <w:tc>
          <w:tcPr>
            <w:tcW w:type="dxa" w:w="7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6" w:after="0"/>
              <w:ind w:left="226" w:right="44" w:hanging="2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 2-D array with a fixed number of columns and indefinitely repeating, unlabeled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rows all having the same format. The columns are labeled and the number of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columns may be one. Alternatively, both the columns and rows are labeled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describe an array of fixed dimension.</w:t>
            </w:r>
          </w:p>
          <w:p>
            <w:pPr>
              <w:autoSpaceDN w:val="0"/>
              <w:autoSpaceDE w:val="0"/>
              <w:widowControl/>
              <w:spacing w:line="232" w:lineRule="exact" w:before="230" w:after="0"/>
              <w:ind w:left="214" w:right="0" w:firstLine="1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 ISO/IEC 8211 implementation concept used to identify each instance of 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field.</w:t>
            </w:r>
          </w:p>
          <w:p>
            <w:pPr>
              <w:autoSpaceDN w:val="0"/>
              <w:autoSpaceDE w:val="0"/>
              <w:widowControl/>
              <w:spacing w:line="272" w:lineRule="exact" w:before="192" w:after="0"/>
              <w:ind w:left="2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Data on which an update operation is performed by the applier.</w:t>
            </w:r>
          </w:p>
          <w:p>
            <w:pPr>
              <w:autoSpaceDN w:val="0"/>
              <w:autoSpaceDE w:val="0"/>
              <w:widowControl/>
              <w:spacing w:line="230" w:lineRule="exact" w:before="236" w:after="0"/>
              <w:ind w:left="214" w:right="0" w:firstLine="1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 feature or spatial record on which an update operation is performed by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applier.</w:t>
            </w:r>
          </w:p>
          <w:p>
            <w:pPr>
              <w:autoSpaceDN w:val="0"/>
              <w:autoSpaceDE w:val="0"/>
              <w:widowControl/>
              <w:spacing w:line="228" w:lineRule="exact" w:before="238" w:after="0"/>
              <w:ind w:left="226" w:right="50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 branch of mathematics that investigates the properties of a geometric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configuration that are unaltered if the configuration is subjected to 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transformation continuous in both directions.</w:t>
            </w:r>
          </w:p>
          <w:p>
            <w:pPr>
              <w:autoSpaceDN w:val="0"/>
              <w:autoSpaceDE w:val="0"/>
              <w:widowControl/>
              <w:spacing w:line="230" w:lineRule="exact" w:before="234" w:after="0"/>
              <w:ind w:left="2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The data which are needed to update the target data automatically. Update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information comprises one or more update records.</w:t>
            </w:r>
          </w:p>
          <w:p>
            <w:pPr>
              <w:autoSpaceDN w:val="0"/>
              <w:autoSpaceDE w:val="0"/>
              <w:widowControl/>
              <w:spacing w:line="230" w:lineRule="exact" w:before="236" w:after="0"/>
              <w:ind w:left="2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 update record is a generic term for feature or spatial records containing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update instructions.</w:t>
            </w:r>
          </w:p>
          <w:p>
            <w:pPr>
              <w:autoSpaceDN w:val="0"/>
              <w:autoSpaceDE w:val="0"/>
              <w:widowControl/>
              <w:spacing w:line="230" w:lineRule="exact" w:before="244" w:after="0"/>
              <w:ind w:left="226" w:right="0" w:hanging="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The defined sequence of update operations necessary to update the target data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by applying the update information to the content of the target data so that no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operator interaction is involved.</w:t>
            </w:r>
          </w:p>
          <w:p>
            <w:pPr>
              <w:autoSpaceDN w:val="0"/>
              <w:autoSpaceDE w:val="0"/>
              <w:widowControl/>
              <w:spacing w:line="274" w:lineRule="exact" w:before="190" w:after="0"/>
              <w:ind w:left="2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The application of a single update record.</w:t>
            </w:r>
          </w:p>
          <w:p>
            <w:pPr>
              <w:autoSpaceDN w:val="0"/>
              <w:autoSpaceDE w:val="0"/>
              <w:widowControl/>
              <w:spacing w:line="272" w:lineRule="exact" w:before="192" w:after="0"/>
              <w:ind w:left="2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The controlled performance of the update mechanism.</w:t>
            </w:r>
          </w:p>
          <w:p>
            <w:pPr>
              <w:autoSpaceDN w:val="0"/>
              <w:autoSpaceDE w:val="0"/>
              <w:widowControl/>
              <w:spacing w:line="274" w:lineRule="exact" w:before="192" w:after="0"/>
              <w:ind w:left="2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Spatial information whose data model is based on graph theory.</w:t>
            </w:r>
          </w:p>
        </w:tc>
      </w:tr>
      <w:tr>
        <w:trPr>
          <w:trHeight w:hRule="exact" w:val="370"/>
        </w:trPr>
        <w:tc>
          <w:tcPr>
            <w:tcW w:type="dxa" w:w="3034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74" w:after="0"/>
              <w:ind w:left="0" w:right="159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74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58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3806" w:val="left"/>
        </w:tabs>
        <w:autoSpaceDE w:val="0"/>
        <w:widowControl/>
        <w:spacing w:line="218" w:lineRule="exact" w:before="0" w:after="0"/>
        <w:ind w:left="1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1.6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General Introduction</w:t>
      </w:r>
    </w:p>
    <w:p>
      <w:pPr>
        <w:autoSpaceDN w:val="0"/>
        <w:tabs>
          <w:tab w:pos="2256" w:val="left"/>
        </w:tabs>
        <w:autoSpaceDE w:val="0"/>
        <w:widowControl/>
        <w:spacing w:line="230" w:lineRule="exact" w:before="474" w:after="0"/>
        <w:ind w:left="1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Volume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An exchangeable physical unit of storage media (e.g. a reel of magnetic tape).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A volume may contain part of a file, a complete file or more than one file.</w:t>
      </w:r>
    </w:p>
    <w:p>
      <w:pPr>
        <w:autoSpaceDN w:val="0"/>
        <w:tabs>
          <w:tab w:pos="554" w:val="left"/>
        </w:tabs>
        <w:autoSpaceDE w:val="0"/>
        <w:widowControl/>
        <w:spacing w:line="384" w:lineRule="exact" w:before="412" w:after="0"/>
        <w:ind w:left="1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 xml:space="preserve">6.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8"/>
        </w:rPr>
        <w:t>Conformance</w:t>
      </w:r>
    </w:p>
    <w:p>
      <w:pPr>
        <w:autoSpaceDN w:val="0"/>
        <w:autoSpaceDE w:val="0"/>
        <w:widowControl/>
        <w:spacing w:line="228" w:lineRule="exact" w:before="220" w:after="0"/>
        <w:ind w:left="12" w:right="2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An exchange set conforms to this standard when all of its contents conform to the specifications of this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standard. Requirements for specific user applications must be defined by a product specification. When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included in Appendix B, these product specifications form an integral part of this standard. An exchange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set based on any of these product specifications, therefore, conforms to this standard.</w:t>
      </w:r>
    </w:p>
    <w:p>
      <w:pPr>
        <w:autoSpaceDN w:val="0"/>
        <w:autoSpaceDE w:val="0"/>
        <w:widowControl/>
        <w:spacing w:line="228" w:lineRule="exact" w:before="44" w:after="0"/>
        <w:ind w:left="1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Any statement of conformance must specify the edition number of this standard and the product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specification on which it is based.</w:t>
      </w:r>
    </w:p>
    <w:p>
      <w:pPr>
        <w:autoSpaceDN w:val="0"/>
        <w:tabs>
          <w:tab w:pos="554" w:val="left"/>
        </w:tabs>
        <w:autoSpaceDE w:val="0"/>
        <w:widowControl/>
        <w:spacing w:line="382" w:lineRule="exact" w:before="184" w:after="0"/>
        <w:ind w:left="1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 xml:space="preserve">7.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8"/>
        </w:rPr>
        <w:t>Maintenance</w:t>
      </w:r>
    </w:p>
    <w:p>
      <w:pPr>
        <w:autoSpaceDN w:val="0"/>
        <w:autoSpaceDE w:val="0"/>
        <w:widowControl/>
        <w:spacing w:line="228" w:lineRule="exact" w:before="222" w:after="0"/>
        <w:ind w:left="12" w:right="2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Changes to this Standard are coordinated by the “Transfer Standard Maintenance Working Group”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(TSMWG) of the IHO. National hydrographic offices which wish changes to be made to the standard,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either to correct errors which they have identified or to enhance its applicability, must address their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comments to the International Hydrographic Bureau. Other users of the Standard, for example equipment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manufacturers, must address their comments to their national hydrographic office. (Addresses of IHO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Member States' hydrographic offices can be found in IHO Yearbook, publication P-05).</w:t>
      </w:r>
    </w:p>
    <w:p>
      <w:pPr>
        <w:autoSpaceDN w:val="0"/>
        <w:autoSpaceDE w:val="0"/>
        <w:widowControl/>
        <w:spacing w:line="228" w:lineRule="exact" w:before="228" w:after="0"/>
        <w:ind w:left="1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International Hydrographic Bureau maintains the Standard by means of the following three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documents:</w:t>
      </w:r>
    </w:p>
    <w:p>
      <w:pPr>
        <w:autoSpaceDN w:val="0"/>
        <w:autoSpaceDE w:val="0"/>
        <w:widowControl/>
        <w:spacing w:line="228" w:lineRule="exact" w:before="228" w:after="0"/>
        <w:ind w:left="12" w:right="22" w:hanging="12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Clarifications Document. This contains improvements to the wording of the Standard. These are editorial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amendments which do not result in any substantive change to the Standard. The clarifications document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 distributed with the Standard and its contents are also available on the IHB's Bulletin Board System (Tel: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377 93 10 81 27-28) and on the IHO Web site (http://www.iho.shom.fr).</w:t>
      </w:r>
    </w:p>
    <w:p>
      <w:pPr>
        <w:autoSpaceDN w:val="0"/>
        <w:autoSpaceDE w:val="0"/>
        <w:widowControl/>
        <w:spacing w:line="228" w:lineRule="exact" w:before="228" w:after="0"/>
        <w:ind w:left="12" w:right="22" w:hanging="12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Corrections Document. This contains changes to the Standard to correct factual errors and make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necessary amendments to the Standard. The corrections document is distributed with the Standard and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its contents are also available on the IHB's Bulletin Board System (Tel: 377 93 10 81 27-28) and on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IHO Web site (http://www.iho.shom.fr).</w:t>
      </w:r>
    </w:p>
    <w:p>
      <w:pPr>
        <w:autoSpaceDN w:val="0"/>
        <w:autoSpaceDE w:val="0"/>
        <w:widowControl/>
        <w:spacing w:line="230" w:lineRule="exact" w:before="226" w:after="0"/>
        <w:ind w:left="12" w:right="20" w:hanging="12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Extensions Document. This contains extensions, or other significant changes to the Standard, which have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been agreed by the appropriate IHO committee or working group and will be included in the next edition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of the standard. This is a working document which is only available on demand.</w:t>
      </w:r>
    </w:p>
    <w:p>
      <w:pPr>
        <w:autoSpaceDN w:val="0"/>
        <w:autoSpaceDE w:val="0"/>
        <w:widowControl/>
        <w:spacing w:line="228" w:lineRule="exact" w:before="228" w:after="3224"/>
        <w:ind w:left="12" w:right="2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These documents, and the associated maintenance mechanism, do not apply to the product specifications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contained in Appendix B of this Standard. The maintenance procedure for a particular product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specification is described in that specification.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3023"/>
        <w:gridCol w:w="3023"/>
        <w:gridCol w:w="3023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2" w:bottom="716" w:left="14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0"/>
        <w:ind w:left="0" w:right="0"/>
      </w:pPr>
    </w:p>
    <w:p>
      <w:pPr>
        <w:autoSpaceDN w:val="0"/>
        <w:tabs>
          <w:tab w:pos="7594" w:val="left"/>
        </w:tabs>
        <w:autoSpaceDE w:val="0"/>
        <w:widowControl/>
        <w:spacing w:line="228" w:lineRule="exact" w:before="380" w:after="0"/>
        <w:ind w:left="685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 xml:space="preserve">S-57 Part 2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Theoretical data model</w:t>
      </w:r>
    </w:p>
    <w:p>
      <w:pPr>
        <w:autoSpaceDN w:val="0"/>
        <w:autoSpaceDE w:val="0"/>
        <w:widowControl/>
        <w:spacing w:line="272" w:lineRule="exact" w:before="11126" w:after="0"/>
        <w:ind w:left="0" w:right="70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Edition 3.1</w:t>
      </w:r>
    </w:p>
    <w:p>
      <w:pPr>
        <w:sectPr>
          <w:pgSz w:w="11900" w:h="16840"/>
          <w:pgMar w:top="850" w:right="1358" w:bottom="1420" w:left="14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18" w:lineRule="exact" w:before="0" w:after="2404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Theoretical data model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6.0" w:type="dxa"/>
      </w:tblPr>
      <w:tblGrid>
        <w:gridCol w:w="9310"/>
      </w:tblGrid>
      <w:tr>
        <w:trPr>
          <w:trHeight w:hRule="exact" w:val="308"/>
        </w:trPr>
        <w:tc>
          <w:tcPr>
            <w:tcW w:type="dxa" w:w="4488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Page intentionally left blank</w:t>
            </w:r>
          </w:p>
        </w:tc>
      </w:tr>
    </w:tbl>
    <w:p>
      <w:pPr>
        <w:autoSpaceDN w:val="0"/>
        <w:autoSpaceDE w:val="0"/>
        <w:widowControl/>
        <w:spacing w:line="19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10"/>
      </w:tblGrid>
      <w:tr>
        <w:trPr>
          <w:trHeight w:hRule="exact" w:val="1618"/>
        </w:trPr>
        <w:tc>
          <w:tcPr>
            <w:tcW w:type="dxa" w:w="9262"/>
            <w:tcBorders>
              <w:start w:sz="2.3999999999999773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94" w:after="0"/>
              <w:ind w:left="0" w:right="0" w:firstLine="0"/>
              <w:jc w:val="center"/>
            </w:pPr>
            <w:r>
              <w:rPr>
                <w:rFonts w:ascii="Courier" w:hAnsi="Courier" w:eastAsia="Courier"/>
                <w:b/>
                <w:i w:val="0"/>
                <w:color w:val="000000"/>
                <w:sz w:val="28"/>
              </w:rPr>
              <w:t>Important notice</w:t>
            </w:r>
          </w:p>
          <w:p>
            <w:pPr>
              <w:autoSpaceDN w:val="0"/>
              <w:autoSpaceDE w:val="0"/>
              <w:widowControl/>
              <w:spacing w:line="298" w:lineRule="exact" w:before="166" w:after="0"/>
              <w:ind w:left="398" w:right="400" w:firstLine="0"/>
              <w:jc w:val="both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8"/>
              </w:rPr>
              <w:t xml:space="preserve">All “Clarifications” in the latest edition of the 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8"/>
              </w:rPr>
              <w:t xml:space="preserve">Maintenance Document must be taken into account 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8"/>
              </w:rPr>
              <w:t>before making use of this document.</w:t>
            </w:r>
          </w:p>
        </w:tc>
      </w:tr>
    </w:tbl>
    <w:p>
      <w:pPr>
        <w:autoSpaceDN w:val="0"/>
        <w:autoSpaceDE w:val="0"/>
        <w:widowControl/>
        <w:spacing w:line="71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3103"/>
        <w:gridCol w:w="3103"/>
        <w:gridCol w:w="3103"/>
      </w:tblGrid>
      <w:tr>
        <w:trPr>
          <w:trHeight w:hRule="exact" w:val="256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8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7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280" w:bottom="716" w:left="13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4648200</wp:posOffset>
            </wp:positionH>
            <wp:positionV relativeFrom="page">
              <wp:posOffset>5372100</wp:posOffset>
            </wp:positionV>
            <wp:extent cx="76200" cy="25400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1485900</wp:posOffset>
            </wp:positionH>
            <wp:positionV relativeFrom="page">
              <wp:posOffset>5372100</wp:posOffset>
            </wp:positionV>
            <wp:extent cx="63500" cy="25400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5372100</wp:posOffset>
            </wp:positionV>
            <wp:extent cx="76200" cy="25400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1270000</wp:posOffset>
            </wp:positionH>
            <wp:positionV relativeFrom="page">
              <wp:posOffset>4419600</wp:posOffset>
            </wp:positionV>
            <wp:extent cx="3683000" cy="1358900"/>
            <wp:wrapNone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35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4864100</wp:posOffset>
            </wp:positionH>
            <wp:positionV relativeFrom="page">
              <wp:posOffset>5372100</wp:posOffset>
            </wp:positionV>
            <wp:extent cx="76200" cy="25400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4762500</wp:posOffset>
            </wp:positionH>
            <wp:positionV relativeFrom="page">
              <wp:posOffset>5372100</wp:posOffset>
            </wp:positionV>
            <wp:extent cx="63500" cy="25400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5410200</wp:posOffset>
            </wp:positionH>
            <wp:positionV relativeFrom="page">
              <wp:posOffset>4660900</wp:posOffset>
            </wp:positionV>
            <wp:extent cx="1079500" cy="1320800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3208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71"/>
        <w:gridCol w:w="2271"/>
        <w:gridCol w:w="2271"/>
        <w:gridCol w:w="2271"/>
      </w:tblGrid>
      <w:tr>
        <w:trPr>
          <w:trHeight w:hRule="exact" w:val="856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412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8"/>
              </w:rPr>
              <w:t>1.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412" w:after="0"/>
              <w:ind w:left="16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8"/>
              </w:rPr>
              <w:t>Model introduction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3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Theoretical data model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2.1</w:t>
            </w:r>
          </w:p>
        </w:tc>
      </w:tr>
    </w:tbl>
    <w:p>
      <w:pPr>
        <w:autoSpaceDN w:val="0"/>
        <w:autoSpaceDE w:val="0"/>
        <w:widowControl/>
        <w:spacing w:line="228" w:lineRule="exact" w:before="160" w:after="0"/>
        <w:ind w:left="2" w:right="48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standard is designed to permit the transfer of data describing the real world. The real word is far too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complex for a complete description to be practical, therefore a simplified, highly-specific, view of the real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world must be used. This is achieved by modeling the reality.</w:t>
      </w:r>
    </w:p>
    <w:p>
      <w:pPr>
        <w:autoSpaceDN w:val="0"/>
        <w:autoSpaceDE w:val="0"/>
        <w:widowControl/>
        <w:spacing w:line="228" w:lineRule="exact" w:before="228" w:after="0"/>
        <w:ind w:left="2" w:right="46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standard is specifically concerned with those entities in the real world that are of relevance to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hydrography. This hydrographic regime is considered to be geo-spatial. As a result, the model defines real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world entities as a combination of descriptive and spatial characteristics. Within the model these sets of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characteristics are defined in terms of feature objects and spatial objects.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An object is defined as an identifiable set of information. An object may have attributes and may be related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to other objects.</w:t>
      </w:r>
    </w:p>
    <w:p>
      <w:pPr>
        <w:autoSpaceDN w:val="0"/>
        <w:autoSpaceDE w:val="0"/>
        <w:widowControl/>
        <w:spacing w:line="228" w:lineRule="exact" w:before="228" w:after="732"/>
        <w:ind w:left="2" w:right="46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Feature objects contain descriptive attributes and do not contain any geometry (i.e. information about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shape and position of a real world entity). Spatial objects may have descriptive attributes and must contain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geometry.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084"/>
      </w:tblGrid>
      <w:tr>
        <w:trPr>
          <w:trHeight w:hRule="exact" w:val="3544"/>
        </w:trPr>
        <w:tc>
          <w:tcPr>
            <w:tcW w:type="dxa" w:w="9034"/>
            <w:tcBorders>
              <w:start w:sz="4.800000000000068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30" w:after="0"/>
              <w:ind w:left="3168" w:right="504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OBJECT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5"/>
              </w:rPr>
              <w:t xml:space="preserve">identifier,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5"/>
              </w:rPr>
              <w:t>attributes</w:t>
            </w:r>
          </w:p>
          <w:p>
            <w:pPr>
              <w:autoSpaceDN w:val="0"/>
              <w:autoSpaceDE w:val="0"/>
              <w:widowControl/>
              <w:spacing w:line="206" w:lineRule="exact" w:before="94" w:after="0"/>
              <w:ind w:left="0" w:right="6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5"/>
              </w:rPr>
              <w:t>is of type</w:t>
            </w:r>
          </w:p>
          <w:p>
            <w:pPr>
              <w:autoSpaceDN w:val="0"/>
              <w:autoSpaceDE w:val="0"/>
              <w:widowControl/>
              <w:spacing w:line="204" w:lineRule="exact" w:before="128" w:after="6"/>
              <w:ind w:left="0" w:right="53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5"/>
              </w:rPr>
              <w:t>related to: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5.99999999999994" w:type="dxa"/>
            </w:tblPr>
            <w:tblGrid>
              <w:gridCol w:w="282"/>
              <w:gridCol w:w="282"/>
              <w:gridCol w:w="282"/>
              <w:gridCol w:w="282"/>
              <w:gridCol w:w="282"/>
              <w:gridCol w:w="282"/>
              <w:gridCol w:w="282"/>
              <w:gridCol w:w="282"/>
              <w:gridCol w:w="282"/>
              <w:gridCol w:w="282"/>
              <w:gridCol w:w="282"/>
              <w:gridCol w:w="282"/>
              <w:gridCol w:w="282"/>
              <w:gridCol w:w="282"/>
              <w:gridCol w:w="282"/>
              <w:gridCol w:w="282"/>
              <w:gridCol w:w="282"/>
              <w:gridCol w:w="282"/>
              <w:gridCol w:w="282"/>
              <w:gridCol w:w="282"/>
              <w:gridCol w:w="282"/>
              <w:gridCol w:w="282"/>
              <w:gridCol w:w="282"/>
              <w:gridCol w:w="282"/>
              <w:gridCol w:w="282"/>
              <w:gridCol w:w="282"/>
              <w:gridCol w:w="282"/>
              <w:gridCol w:w="282"/>
              <w:gridCol w:w="282"/>
              <w:gridCol w:w="282"/>
              <w:gridCol w:w="282"/>
              <w:gridCol w:w="282"/>
            </w:tblGrid>
            <w:tr>
              <w:trPr>
                <w:trHeight w:hRule="exact" w:val="202"/>
              </w:trPr>
              <w:tc>
                <w:tcPr>
                  <w:tcW w:type="dxa" w:w="2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42" w:after="0"/>
                    <w:ind w:left="0" w:right="2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25400"/>
                        <wp:docPr id="2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25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42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76200" cy="25400"/>
                        <wp:docPr id="3" name="Picture 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25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42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25400"/>
                        <wp:docPr id="4" name="Picture 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25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62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25400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25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62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25400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25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62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76200" cy="25400"/>
                        <wp:docPr id="7" name="Picture 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25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62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25400"/>
                        <wp:docPr id="8" name="Picture 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25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62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25400"/>
                        <wp:docPr id="9" name="Picture 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25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62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25400"/>
                        <wp:docPr id="10" name="Picture 1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25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2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70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5"/>
                    </w:rPr>
                    <w:t>1+</w:t>
                  </w:r>
                </w:p>
              </w:tc>
              <w:tc>
                <w:tcPr>
                  <w:tcW w:type="dxa" w:w="1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62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76200" cy="25400"/>
                        <wp:docPr id="11" name="Picture 1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25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62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25400"/>
                        <wp:docPr id="12" name="Picture 1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25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62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25400"/>
                        <wp:docPr id="13" name="Picture 1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25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62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25400"/>
                        <wp:docPr id="14" name="Picture 1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25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62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25400"/>
                        <wp:docPr id="15" name="Picture 1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25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62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76200" cy="25400"/>
                        <wp:docPr id="16" name="Picture 1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25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62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25400"/>
                        <wp:docPr id="17" name="Picture 1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25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720"/>
                  <w:gridSpan w:val="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460" w:after="0"/>
                    <w:ind w:left="96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5"/>
                    </w:rPr>
                    <w:t>is located by</w:t>
                  </w:r>
                </w:p>
              </w:tc>
              <w:tc>
                <w:tcPr>
                  <w:tcW w:type="dxa" w:w="1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62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76200" cy="25400"/>
                        <wp:docPr id="18" name="Picture 1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25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62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2540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25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62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2540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25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880"/>
                  <w:gridSpan w:val="5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580" w:after="0"/>
                    <w:ind w:left="150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8"/>
                    </w:rPr>
                    <w:t>SPATIAL</w:t>
                  </w:r>
                </w:p>
              </w:tc>
              <w:tc>
                <w:tcPr>
                  <w:tcW w:type="dxa" w:w="1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62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2540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25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42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25400"/>
                        <wp:docPr id="22" name="Picture 2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25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42" w:after="0"/>
                    <w:ind w:left="60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25400"/>
                        <wp:docPr id="23" name="Picture 2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25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0" w:after="0"/>
                    <w:ind w:left="0" w:right="162" w:firstLine="0"/>
                    <w:jc w:val="righ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5"/>
                    </w:rPr>
                    <w:t>1+</w:t>
                  </w:r>
                </w:p>
              </w:tc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0" w:after="0"/>
                    <w:ind w:left="128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5"/>
                    </w:rPr>
                    <w:t>at least one</w:t>
                  </w:r>
                </w:p>
              </w:tc>
            </w:tr>
            <w:tr>
              <w:trPr>
                <w:trHeight w:hRule="exact" w:val="100"/>
              </w:trPr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564"/>
                  <w:gridSpan w:val="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1410"/>
                  <w:gridSpan w:val="5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6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46" w:after="0"/>
                    <w:ind w:left="0" w:right="122" w:firstLine="0"/>
                    <w:jc w:val="righ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5"/>
                    </w:rPr>
                    <w:t>1,2</w:t>
                  </w:r>
                </w:p>
              </w:tc>
              <w:tc>
                <w:tcPr>
                  <w:tcW w:type="dxa" w:w="11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46" w:after="0"/>
                    <w:ind w:left="128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5"/>
                    </w:rPr>
                    <w:t>one or two</w:t>
                  </w:r>
                </w:p>
              </w:tc>
            </w:tr>
            <w:tr>
              <w:trPr>
                <w:trHeight w:hRule="exact" w:val="159"/>
              </w:trPr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5400" cy="63500"/>
                        <wp:docPr id="24" name="Picture 2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00" cy="635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564"/>
                  <w:gridSpan w:val="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1410"/>
                  <w:gridSpan w:val="5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0" w:after="0"/>
                    <w:ind w:left="120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5400" cy="63500"/>
                        <wp:docPr id="25" name="Picture 2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00" cy="635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</w:tr>
            <w:tr>
              <w:trPr>
                <w:trHeight w:hRule="exact" w:val="170"/>
              </w:trPr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5400" cy="76200"/>
                        <wp:docPr id="26" name="Picture 2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00" cy="7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564"/>
                  <w:gridSpan w:val="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1410"/>
                  <w:gridSpan w:val="5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0" w:after="0"/>
                    <w:ind w:left="120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5400" cy="76200"/>
                        <wp:docPr id="27" name="Picture 2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00" cy="7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11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22" w:after="0"/>
                    <w:ind w:left="128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5"/>
                    </w:rPr>
                    <w:t>zero or one</w:t>
                  </w:r>
                </w:p>
              </w:tc>
            </w:tr>
            <w:tr>
              <w:trPr>
                <w:trHeight w:hRule="exact" w:val="66"/>
              </w:trPr>
              <w:tc>
                <w:tcPr>
                  <w:tcW w:type="dxa" w:w="2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5400" cy="63500"/>
                        <wp:docPr id="28" name="Picture 2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00" cy="635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564"/>
                  <w:gridSpan w:val="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1410"/>
                  <w:gridSpan w:val="5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5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50" w:after="0"/>
                    <w:ind w:left="120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5400" cy="63500"/>
                        <wp:docPr id="29" name="Picture 2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00" cy="635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</w:tr>
            <w:tr>
              <w:trPr>
                <w:trHeight w:hRule="exact" w:val="74"/>
              </w:trPr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564"/>
                  <w:gridSpan w:val="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1410"/>
                  <w:gridSpan w:val="5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11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8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5"/>
                    </w:rPr>
                    <w:t>zero or more</w:t>
                  </w:r>
                </w:p>
              </w:tc>
            </w:tr>
            <w:tr>
              <w:trPr>
                <w:trHeight w:hRule="exact" w:val="50"/>
              </w:trPr>
              <w:tc>
                <w:tcPr>
                  <w:tcW w:type="dxa" w:w="2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3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5400" cy="76200"/>
                        <wp:docPr id="30" name="Picture 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00" cy="7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564"/>
                  <w:gridSpan w:val="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1410"/>
                  <w:gridSpan w:val="5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</w:tr>
            <w:tr>
              <w:trPr>
                <w:trHeight w:hRule="exact" w:val="150"/>
              </w:trPr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564"/>
                  <w:gridSpan w:val="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1410"/>
                  <w:gridSpan w:val="5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0" w:after="0"/>
                    <w:ind w:left="120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5400" cy="63500"/>
                        <wp:docPr id="31" name="Picture 3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00" cy="635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</w:tr>
            <w:tr>
              <w:trPr>
                <w:trHeight w:hRule="exact" w:val="210"/>
              </w:trPr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5400" cy="63500"/>
                        <wp:docPr id="32" name="Picture 3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00" cy="635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564"/>
                  <w:gridSpan w:val="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1410"/>
                  <w:gridSpan w:val="5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50" w:after="0"/>
                    <w:ind w:left="120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5400" cy="76200"/>
                        <wp:docPr id="33" name="Picture 3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00" cy="7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</w:tr>
            <w:tr>
              <w:trPr>
                <w:trHeight w:hRule="exact" w:val="584"/>
              </w:trPr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0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0" w:after="0"/>
                    <w:ind w:left="80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54000" cy="266700"/>
                        <wp:docPr id="34" name="Picture 3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000" cy="2667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338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5"/>
                    </w:rPr>
                    <w:t>real world entity</w:t>
                  </w:r>
                </w:p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1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1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  <w:tc>
                <w:tcPr>
                  <w:tcW w:type="dxa" w:w="282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18" w:lineRule="exact" w:before="0" w:after="0"/>
        <w:ind w:left="0" w:right="20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figure 1.</w:t>
      </w:r>
      <w:r>
        <w:rPr>
          <w:rFonts w:ascii="Helvetica" w:hAnsi="Helvetica" w:eastAsia="Helvetica"/>
          <w:b/>
          <w:i w:val="0"/>
          <w:color w:val="000000"/>
          <w:sz w:val="16"/>
        </w:rPr>
        <w:t>1</w:t>
      </w:r>
    </w:p>
    <w:p>
      <w:pPr>
        <w:autoSpaceDN w:val="0"/>
        <w:autoSpaceDE w:val="0"/>
        <w:widowControl/>
        <w:spacing w:line="228" w:lineRule="exact" w:before="582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feature object is located by a relationship to one or more spatial objects. A feature object may exist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without referencing a spatial object, but each spatial object must be referenced by a feature object.</w:t>
      </w:r>
    </w:p>
    <w:p>
      <w:pPr>
        <w:autoSpaceDN w:val="0"/>
        <w:tabs>
          <w:tab w:pos="544" w:val="left"/>
        </w:tabs>
        <w:autoSpaceDE w:val="0"/>
        <w:widowControl/>
        <w:spacing w:line="384" w:lineRule="exact" w:before="410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 xml:space="preserve">2.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8"/>
        </w:rPr>
        <w:t>Model implementation</w:t>
      </w:r>
    </w:p>
    <w:p>
      <w:pPr>
        <w:autoSpaceDN w:val="0"/>
        <w:autoSpaceDE w:val="0"/>
        <w:widowControl/>
        <w:spacing w:line="228" w:lineRule="exact" w:before="222" w:after="352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following diagram represents the overall model used by this standard. It is further explained by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clauses 2.1 to 2.2.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71"/>
        <w:gridCol w:w="2271"/>
        <w:gridCol w:w="2271"/>
        <w:gridCol w:w="2271"/>
      </w:tblGrid>
      <w:tr>
        <w:trPr>
          <w:trHeight w:hRule="exact" w:val="117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>2.1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>Feature objects</w:t>
            </w:r>
          </w:p>
        </w:tc>
        <w:tc>
          <w:tcPr>
            <w:tcW w:type="dxa" w:w="3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984" w:after="0"/>
              <w:ind w:left="8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984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  <w:tr>
        <w:trPr>
          <w:trHeight w:hRule="exact" w:val="1010"/>
        </w:trPr>
        <w:tc>
          <w:tcPr>
            <w:tcW w:type="dxa" w:w="3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814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2</w:t>
            </w:r>
          </w:p>
        </w:tc>
        <w:tc>
          <w:tcPr>
            <w:tcW w:type="dxa" w:w="2271"/>
            <w:vMerge/>
            <w:tcBorders/>
          </w:tcPr>
          <w:p/>
        </w:tc>
        <w:tc>
          <w:tcPr>
            <w:tcW w:type="dxa" w:w="227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76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5994400</wp:posOffset>
            </wp:positionH>
            <wp:positionV relativeFrom="page">
              <wp:posOffset>3086100</wp:posOffset>
            </wp:positionV>
            <wp:extent cx="114300" cy="165100"/>
            <wp:wrapNone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5778500</wp:posOffset>
            </wp:positionH>
            <wp:positionV relativeFrom="page">
              <wp:posOffset>3086100</wp:posOffset>
            </wp:positionV>
            <wp:extent cx="127000" cy="165100"/>
            <wp:wrapNone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5740400</wp:posOffset>
            </wp:positionH>
            <wp:positionV relativeFrom="page">
              <wp:posOffset>3086100</wp:posOffset>
            </wp:positionV>
            <wp:extent cx="25400" cy="25400"/>
            <wp:wrapNone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5372100</wp:posOffset>
            </wp:positionH>
            <wp:positionV relativeFrom="page">
              <wp:posOffset>3086100</wp:posOffset>
            </wp:positionV>
            <wp:extent cx="114300" cy="165100"/>
            <wp:wrapNone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5499100</wp:posOffset>
            </wp:positionH>
            <wp:positionV relativeFrom="page">
              <wp:posOffset>3073400</wp:posOffset>
            </wp:positionV>
            <wp:extent cx="228600" cy="38100"/>
            <wp:wrapNone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6121400</wp:posOffset>
            </wp:positionH>
            <wp:positionV relativeFrom="page">
              <wp:posOffset>3048000</wp:posOffset>
            </wp:positionV>
            <wp:extent cx="228600" cy="63500"/>
            <wp:wrapNone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5626100</wp:posOffset>
            </wp:positionH>
            <wp:positionV relativeFrom="page">
              <wp:posOffset>3022600</wp:posOffset>
            </wp:positionV>
            <wp:extent cx="25400" cy="38100"/>
            <wp:wrapNone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5626100</wp:posOffset>
            </wp:positionH>
            <wp:positionV relativeFrom="page">
              <wp:posOffset>2971800</wp:posOffset>
            </wp:positionV>
            <wp:extent cx="25400" cy="38100"/>
            <wp:wrapNone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5626100</wp:posOffset>
            </wp:positionH>
            <wp:positionV relativeFrom="page">
              <wp:posOffset>2921000</wp:posOffset>
            </wp:positionV>
            <wp:extent cx="25400" cy="38100"/>
            <wp:wrapNone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6210300</wp:posOffset>
            </wp:positionH>
            <wp:positionV relativeFrom="page">
              <wp:posOffset>2882900</wp:posOffset>
            </wp:positionV>
            <wp:extent cx="50800" cy="152400"/>
            <wp:wrapNone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6159500</wp:posOffset>
            </wp:positionH>
            <wp:positionV relativeFrom="page">
              <wp:posOffset>2882900</wp:posOffset>
            </wp:positionV>
            <wp:extent cx="38100" cy="25400"/>
            <wp:wrapNone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6108700</wp:posOffset>
            </wp:positionH>
            <wp:positionV relativeFrom="page">
              <wp:posOffset>2882900</wp:posOffset>
            </wp:positionV>
            <wp:extent cx="38100" cy="25400"/>
            <wp:wrapNone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6057900</wp:posOffset>
            </wp:positionH>
            <wp:positionV relativeFrom="page">
              <wp:posOffset>2882900</wp:posOffset>
            </wp:positionV>
            <wp:extent cx="38100" cy="25400"/>
            <wp:wrapNone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6007100</wp:posOffset>
            </wp:positionH>
            <wp:positionV relativeFrom="page">
              <wp:posOffset>2882900</wp:posOffset>
            </wp:positionV>
            <wp:extent cx="38100" cy="25400"/>
            <wp:wrapNone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5956300</wp:posOffset>
            </wp:positionH>
            <wp:positionV relativeFrom="page">
              <wp:posOffset>2882900</wp:posOffset>
            </wp:positionV>
            <wp:extent cx="38100" cy="25400"/>
            <wp:wrapNone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5905500</wp:posOffset>
            </wp:positionH>
            <wp:positionV relativeFrom="page">
              <wp:posOffset>2882900</wp:posOffset>
            </wp:positionV>
            <wp:extent cx="38100" cy="25400"/>
            <wp:wrapNone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5854700</wp:posOffset>
            </wp:positionH>
            <wp:positionV relativeFrom="page">
              <wp:posOffset>2882900</wp:posOffset>
            </wp:positionV>
            <wp:extent cx="38100" cy="25400"/>
            <wp:wrapNone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5803900</wp:posOffset>
            </wp:positionH>
            <wp:positionV relativeFrom="page">
              <wp:posOffset>2882900</wp:posOffset>
            </wp:positionV>
            <wp:extent cx="38100" cy="25400"/>
            <wp:wrapNone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5753100</wp:posOffset>
            </wp:positionH>
            <wp:positionV relativeFrom="page">
              <wp:posOffset>2882900</wp:posOffset>
            </wp:positionV>
            <wp:extent cx="38100" cy="25400"/>
            <wp:wrapNone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5702300</wp:posOffset>
            </wp:positionH>
            <wp:positionV relativeFrom="page">
              <wp:posOffset>2882900</wp:posOffset>
            </wp:positionV>
            <wp:extent cx="38100" cy="25400"/>
            <wp:wrapNone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5664200</wp:posOffset>
            </wp:positionH>
            <wp:positionV relativeFrom="page">
              <wp:posOffset>2882900</wp:posOffset>
            </wp:positionV>
            <wp:extent cx="25400" cy="25400"/>
            <wp:wrapNone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5613400</wp:posOffset>
            </wp:positionH>
            <wp:positionV relativeFrom="page">
              <wp:posOffset>2882900</wp:posOffset>
            </wp:positionV>
            <wp:extent cx="25400" cy="25400"/>
            <wp:wrapNone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5562600</wp:posOffset>
            </wp:positionH>
            <wp:positionV relativeFrom="page">
              <wp:posOffset>2882900</wp:posOffset>
            </wp:positionV>
            <wp:extent cx="38100" cy="25400"/>
            <wp:wrapNone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5511800</wp:posOffset>
            </wp:positionH>
            <wp:positionV relativeFrom="page">
              <wp:posOffset>2882900</wp:posOffset>
            </wp:positionV>
            <wp:extent cx="38100" cy="25400"/>
            <wp:wrapNone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5461000</wp:posOffset>
            </wp:positionH>
            <wp:positionV relativeFrom="page">
              <wp:posOffset>2882900</wp:posOffset>
            </wp:positionV>
            <wp:extent cx="38100" cy="25400"/>
            <wp:wrapNone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5410200</wp:posOffset>
            </wp:positionH>
            <wp:positionV relativeFrom="page">
              <wp:posOffset>2882900</wp:posOffset>
            </wp:positionV>
            <wp:extent cx="38100" cy="25400"/>
            <wp:wrapNone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1016000</wp:posOffset>
            </wp:positionH>
            <wp:positionV relativeFrom="page">
              <wp:posOffset>1384300</wp:posOffset>
            </wp:positionV>
            <wp:extent cx="5372100" cy="3530600"/>
            <wp:wrapNone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306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42"/>
        <w:gridCol w:w="4542"/>
      </w:tblGrid>
      <w:tr>
        <w:trPr>
          <w:trHeight w:hRule="exact" w:val="278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2.2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87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Theoretical data model</w:t>
            </w:r>
          </w:p>
        </w:tc>
      </w:tr>
    </w:tbl>
    <w:p>
      <w:pPr>
        <w:autoSpaceDN w:val="0"/>
        <w:autoSpaceDE w:val="0"/>
        <w:widowControl/>
        <w:spacing w:line="1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084"/>
      </w:tblGrid>
      <w:tr>
        <w:trPr>
          <w:trHeight w:hRule="exact" w:val="6110"/>
        </w:trPr>
        <w:tc>
          <w:tcPr>
            <w:tcW w:type="dxa" w:w="9030"/>
            <w:tcBorders>
              <w:start w:sz="4.800000000000068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346" w:after="956"/>
              <w:ind w:left="4132" w:right="4386" w:hanging="38"/>
              <w:jc w:val="both"/>
            </w:pPr>
            <w:r>
              <w:rPr>
                <w:w w:val="101.56131891103892"/>
                <w:rFonts w:ascii="Helvetica" w:hAnsi="Helvetica" w:eastAsia="Helvetica"/>
                <w:b w:val="0"/>
                <w:i w:val="0"/>
                <w:color w:val="000000"/>
                <w:sz w:val="13"/>
              </w:rPr>
              <w:t xml:space="preserve">OBJECT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 xml:space="preserve">identifier,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>attributes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06.0" w:type="dxa"/>
            </w:tblPr>
            <w:tblGrid>
              <w:gridCol w:w="3010"/>
              <w:gridCol w:w="3010"/>
              <w:gridCol w:w="3010"/>
            </w:tblGrid>
            <w:tr>
              <w:trPr>
                <w:trHeight w:hRule="exact" w:val="450"/>
              </w:trPr>
              <w:tc>
                <w:tcPr>
                  <w:tcW w:type="dxa" w:w="2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240" w:after="0"/>
                    <w:ind w:left="0" w:right="862" w:firstLine="0"/>
                    <w:jc w:val="righ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1+</w:t>
                  </w:r>
                </w:p>
              </w:tc>
              <w:tc>
                <w:tcPr>
                  <w:tcW w:type="dxa" w:w="2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>is located by</w:t>
                  </w:r>
                </w:p>
              </w:tc>
              <w:tc>
                <w:tcPr>
                  <w:tcW w:type="dxa" w:w="2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154" w:after="0"/>
                    <w:ind w:left="0" w:right="0" w:firstLine="0"/>
                    <w:jc w:val="center"/>
                  </w:pPr>
                  <w:r>
                    <w:rPr>
                      <w:w w:val="101.56131891103892"/>
                      <w:rFonts w:ascii="Helvetica" w:hAnsi="Helvetica" w:eastAsia="Helvetica"/>
                      <w:b w:val="0"/>
                      <w:i w:val="0"/>
                      <w:color w:val="000000"/>
                      <w:sz w:val="13"/>
                    </w:rPr>
                    <w:t>SPATIAL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66" w:lineRule="exact" w:before="466" w:after="100"/>
              <w:ind w:left="0" w:right="595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>aggregate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5.99999999999994" w:type="dxa"/>
            </w:tblPr>
            <w:tblGrid>
              <w:gridCol w:w="821"/>
              <w:gridCol w:w="821"/>
              <w:gridCol w:w="821"/>
              <w:gridCol w:w="821"/>
              <w:gridCol w:w="821"/>
              <w:gridCol w:w="821"/>
              <w:gridCol w:w="821"/>
              <w:gridCol w:w="821"/>
              <w:gridCol w:w="821"/>
              <w:gridCol w:w="821"/>
              <w:gridCol w:w="821"/>
            </w:tblGrid>
            <w:tr>
              <w:trPr>
                <w:trHeight w:hRule="exact" w:val="276"/>
              </w:trPr>
              <w:tc>
                <w:tcPr>
                  <w:tcW w:type="dxa" w:w="7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100" w:after="0"/>
                    <w:ind w:left="0" w:right="0" w:firstLine="0"/>
                    <w:jc w:val="center"/>
                  </w:pPr>
                  <w:r>
                    <w:rPr>
                      <w:w w:val="101.56131891103892"/>
                      <w:rFonts w:ascii="Helvetica" w:hAnsi="Helvetica" w:eastAsia="Helvetica"/>
                      <w:b w:val="0"/>
                      <w:i w:val="0"/>
                      <w:color w:val="000000"/>
                      <w:sz w:val="13"/>
                    </w:rPr>
                    <w:t>META</w:t>
                  </w:r>
                </w:p>
              </w:tc>
              <w:tc>
                <w:tcPr>
                  <w:tcW w:type="dxa" w:w="6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100" w:after="0"/>
                    <w:ind w:left="0" w:right="0" w:firstLine="0"/>
                    <w:jc w:val="center"/>
                  </w:pPr>
                  <w:r>
                    <w:rPr>
                      <w:w w:val="101.56131891103892"/>
                      <w:rFonts w:ascii="Helvetica" w:hAnsi="Helvetica" w:eastAsia="Helvetica"/>
                      <w:b w:val="0"/>
                      <w:i w:val="0"/>
                      <w:color w:val="000000"/>
                      <w:sz w:val="13"/>
                    </w:rPr>
                    <w:t>CARTO</w:t>
                  </w:r>
                </w:p>
              </w:tc>
              <w:tc>
                <w:tcPr>
                  <w:tcW w:type="dxa" w:w="7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116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>depicts</w:t>
                  </w:r>
                </w:p>
              </w:tc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96" w:after="0"/>
                    <w:ind w:left="36" w:right="0" w:firstLine="0"/>
                    <w:jc w:val="left"/>
                  </w:pPr>
                  <w:r>
                    <w:rPr>
                      <w:w w:val="101.56131891103892"/>
                      <w:rFonts w:ascii="Helvetica" w:hAnsi="Helvetica" w:eastAsia="Helvetica"/>
                      <w:b w:val="0"/>
                      <w:i w:val="0"/>
                      <w:color w:val="000000"/>
                      <w:sz w:val="13"/>
                    </w:rPr>
                    <w:t>GEO</w:t>
                  </w:r>
                </w:p>
              </w:tc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11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>relate</w:t>
                  </w:r>
                </w:p>
              </w:tc>
              <w:tc>
                <w:tcPr>
                  <w:tcW w:type="dxa" w:w="1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96" w:after="0"/>
                    <w:ind w:left="166" w:right="0" w:firstLine="0"/>
                    <w:jc w:val="left"/>
                  </w:pPr>
                  <w:r>
                    <w:rPr>
                      <w:w w:val="101.56131891103892"/>
                      <w:rFonts w:ascii="Helvetica" w:hAnsi="Helvetica" w:eastAsia="Helvetica"/>
                      <w:b w:val="0"/>
                      <w:i w:val="0"/>
                      <w:color w:val="000000"/>
                      <w:sz w:val="13"/>
                    </w:rPr>
                    <w:t>COLLECTION</w:t>
                  </w:r>
                </w:p>
              </w:tc>
              <w:tc>
                <w:tcPr>
                  <w:tcW w:type="dxa" w:w="10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1050" w:after="0"/>
                    <w:ind w:left="370" w:right="0" w:firstLine="2"/>
                    <w:jc w:val="left"/>
                  </w:pPr>
                  <w:r>
                    <w:rPr>
                      <w:w w:val="101.56131891103892"/>
                      <w:rFonts w:ascii="Helvetica" w:hAnsi="Helvetica" w:eastAsia="Helvetica"/>
                      <w:b w:val="0"/>
                      <w:i w:val="0"/>
                      <w:color w:val="000000"/>
                      <w:sz w:val="13"/>
                    </w:rPr>
                    <w:t xml:space="preserve">NODE </w:t>
                  </w:r>
                  <w:r>
                    <w:br/>
                  </w:r>
                  <w:r>
                    <w:rPr>
                      <w:w w:val="101.56131891103892"/>
                      <w:rFonts w:ascii="Helvetica" w:hAnsi="Helvetica" w:eastAsia="Helvetica"/>
                      <w:b w:val="0"/>
                      <w:i w:val="0"/>
                      <w:color w:val="000000"/>
                      <w:sz w:val="13"/>
                    </w:rPr>
                    <w:t>coordinates</w:t>
                  </w:r>
                </w:p>
              </w:tc>
              <w:tc>
                <w:tcPr>
                  <w:tcW w:type="dxa" w:w="12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100" w:after="0"/>
                    <w:ind w:left="18" w:right="0" w:firstLine="0"/>
                    <w:jc w:val="left"/>
                  </w:pPr>
                  <w:r>
                    <w:rPr>
                      <w:w w:val="101.56131891103892"/>
                      <w:rFonts w:ascii="Helvetica" w:hAnsi="Helvetica" w:eastAsia="Helvetica"/>
                      <w:b w:val="0"/>
                      <w:i w:val="0"/>
                      <w:color w:val="000000"/>
                      <w:sz w:val="13"/>
                    </w:rPr>
                    <w:t>VECTOR</w:t>
                  </w:r>
                </w:p>
              </w:tc>
              <w:tc>
                <w:tcPr>
                  <w:tcW w:type="dxa" w:w="1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94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1+</w:t>
                  </w:r>
                </w:p>
              </w:tc>
              <w:tc>
                <w:tcPr>
                  <w:tcW w:type="dxa" w:w="9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100" w:after="0"/>
                    <w:ind w:left="116" w:right="0" w:firstLine="0"/>
                    <w:jc w:val="left"/>
                  </w:pPr>
                  <w:r>
                    <w:rPr>
                      <w:w w:val="101.56131891103892"/>
                      <w:rFonts w:ascii="Helvetica" w:hAnsi="Helvetica" w:eastAsia="Helvetica"/>
                      <w:b w:val="0"/>
                      <w:i w:val="0"/>
                      <w:color w:val="000000"/>
                      <w:sz w:val="13"/>
                    </w:rPr>
                    <w:t>RASTER</w:t>
                  </w:r>
                </w:p>
              </w:tc>
              <w:tc>
                <w:tcPr>
                  <w:tcW w:type="dxa" w:w="9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218" w:right="0" w:firstLine="0"/>
                    <w:jc w:val="left"/>
                  </w:pPr>
                  <w:r>
                    <w:rPr>
                      <w:w w:val="101.56131891103892"/>
                      <w:rFonts w:ascii="Helvetica" w:hAnsi="Helvetica" w:eastAsia="Helvetica"/>
                      <w:b w:val="0"/>
                      <w:i w:val="0"/>
                      <w:color w:val="000000"/>
                      <w:sz w:val="13"/>
                    </w:rPr>
                    <w:t>MATRIX</w:t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65100" cy="165100"/>
                        <wp:docPr id="42" name="Picture 4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100" cy="165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hRule="exact" w:val="384"/>
              </w:trPr>
              <w:tc>
                <w:tcPr>
                  <w:tcW w:type="dxa" w:w="821"/>
                  <w:vMerge/>
                  <w:tcBorders/>
                </w:tcPr>
                <w:p/>
              </w:tc>
              <w:tc>
                <w:tcPr>
                  <w:tcW w:type="dxa" w:w="821"/>
                  <w:vMerge/>
                  <w:tcBorders/>
                </w:tcPr>
                <w:p/>
              </w:tc>
              <w:tc>
                <w:tcPr>
                  <w:tcW w:type="dxa" w:w="821"/>
                  <w:vMerge/>
                  <w:tcBorders/>
                </w:tcPr>
                <w:p/>
              </w:tc>
              <w:tc>
                <w:tcPr>
                  <w:tcW w:type="dxa" w:w="248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41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2+</w:t>
                  </w:r>
                </w:p>
              </w:tc>
              <w:tc>
                <w:tcPr>
                  <w:tcW w:type="dxa" w:w="821"/>
                  <w:vMerge/>
                  <w:tcBorders/>
                </w:tcPr>
                <w:p/>
              </w:tc>
              <w:tc>
                <w:tcPr>
                  <w:tcW w:type="dxa" w:w="821"/>
                  <w:vMerge/>
                  <w:tcBorders/>
                </w:tcPr>
                <w:p/>
              </w:tc>
              <w:tc>
                <w:tcPr>
                  <w:tcW w:type="dxa" w:w="821"/>
                  <w:vMerge/>
                  <w:tcBorders/>
                </w:tcPr>
                <w:p/>
              </w:tc>
              <w:tc>
                <w:tcPr>
                  <w:tcW w:type="dxa" w:w="821"/>
                  <w:vMerge/>
                  <w:tcBorders/>
                </w:tcPr>
                <w:p/>
              </w:tc>
              <w:tc>
                <w:tcPr>
                  <w:tcW w:type="dxa" w:w="821"/>
                  <w:vMerge/>
                  <w:tcBorders/>
                </w:tcPr>
                <w:p/>
              </w:tc>
            </w:tr>
            <w:tr>
              <w:trPr>
                <w:trHeight w:hRule="exact" w:val="452"/>
              </w:trPr>
              <w:tc>
                <w:tcPr>
                  <w:tcW w:type="dxa" w:w="7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622" w:after="0"/>
                    <w:ind w:left="0" w:right="30" w:firstLine="0"/>
                    <w:jc w:val="right"/>
                  </w:pPr>
                  <w:r>
                    <w:rPr>
                      <w:w w:val="97.32222027248807"/>
                      <w:rFonts w:ascii="Helvetica" w:hAnsi="Helvetica" w:eastAsia="Helvetica"/>
                      <w:b w:val="0"/>
                      <w:i w:val="0"/>
                      <w:color w:val="000000"/>
                      <w:sz w:val="18"/>
                    </w:rPr>
                    <w:t>I H O</w:t>
                  </w:r>
                </w:p>
              </w:tc>
              <w:tc>
                <w:tcPr>
                  <w:tcW w:type="dxa" w:w="1300"/>
                  <w:gridSpan w:val="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622" w:after="0"/>
                    <w:ind w:left="166" w:right="0" w:firstLine="0"/>
                    <w:jc w:val="left"/>
                  </w:pPr>
                  <w:r>
                    <w:rPr>
                      <w:w w:val="97.32222027248807"/>
                      <w:rFonts w:ascii="Helvetica" w:hAnsi="Helvetica" w:eastAsia="Helvetica"/>
                      <w:b w:val="0"/>
                      <w:i w:val="0"/>
                      <w:color w:val="000000"/>
                      <w:sz w:val="18"/>
                    </w:rPr>
                    <w:t>O B J E C T</w:t>
                  </w:r>
                </w:p>
              </w:tc>
              <w:tc>
                <w:tcPr>
                  <w:tcW w:type="dxa" w:w="2480"/>
                  <w:gridSpan w:val="3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622" w:after="0"/>
                    <w:ind w:left="190" w:right="0" w:firstLine="0"/>
                    <w:jc w:val="left"/>
                  </w:pPr>
                  <w:r>
                    <w:rPr>
                      <w:w w:val="97.32222027248807"/>
                      <w:rFonts w:ascii="Helvetica" w:hAnsi="Helvetica" w:eastAsia="Helvetica"/>
                      <w:b w:val="0"/>
                      <w:i w:val="0"/>
                      <w:color w:val="000000"/>
                      <w:sz w:val="18"/>
                    </w:rPr>
                    <w:t>C A T A L O G U E</w:t>
                  </w:r>
                </w:p>
              </w:tc>
              <w:tc>
                <w:tcPr>
                  <w:tcW w:type="dxa" w:w="821"/>
                  <w:vMerge/>
                  <w:tcBorders/>
                </w:tcPr>
                <w:p/>
              </w:tc>
              <w:tc>
                <w:tcPr>
                  <w:tcW w:type="dxa" w:w="12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380" w:after="0"/>
                    <w:ind w:left="518" w:right="0" w:firstLine="0"/>
                    <w:jc w:val="left"/>
                  </w:pPr>
                  <w:r>
                    <w:rPr>
                      <w:w w:val="101.56131891103892"/>
                      <w:rFonts w:ascii="Helvetica" w:hAnsi="Helvetica" w:eastAsia="Helvetica"/>
                      <w:b w:val="0"/>
                      <w:i w:val="0"/>
                      <w:color w:val="000000"/>
                      <w:sz w:val="13"/>
                    </w:rPr>
                    <w:t xml:space="preserve">EDGE </w:t>
                  </w:r>
                  <w:r>
                    <w:br/>
                  </w:r>
                  <w:r>
                    <w:rPr>
                      <w:w w:val="101.56131891103892"/>
                      <w:rFonts w:ascii="Helvetica" w:hAnsi="Helvetica" w:eastAsia="Helvetica"/>
                      <w:b w:val="0"/>
                      <w:i w:val="0"/>
                      <w:color w:val="000000"/>
                      <w:sz w:val="13"/>
                    </w:rPr>
                    <w:t>coordinates</w:t>
                  </w:r>
                </w:p>
              </w:tc>
              <w:tc>
                <w:tcPr>
                  <w:tcW w:type="dxa" w:w="821"/>
                  <w:vMerge/>
                  <w:tcBorders/>
                </w:tcPr>
                <w:p/>
              </w:tc>
              <w:tc>
                <w:tcPr>
                  <w:tcW w:type="dxa" w:w="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250" w:after="0"/>
                    <w:ind w:left="96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>bounds</w:t>
                  </w:r>
                </w:p>
              </w:tc>
              <w:tc>
                <w:tcPr>
                  <w:tcW w:type="dxa" w:w="9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452" w:after="0"/>
                    <w:ind w:left="150" w:right="0" w:firstLine="0"/>
                    <w:jc w:val="left"/>
                  </w:pPr>
                  <w:r>
                    <w:rPr>
                      <w:w w:val="101.56131891103892"/>
                      <w:rFonts w:ascii="Helvetica" w:hAnsi="Helvetica" w:eastAsia="Helvetica"/>
                      <w:b w:val="0"/>
                      <w:i w:val="0"/>
                      <w:color w:val="000000"/>
                      <w:sz w:val="13"/>
                    </w:rPr>
                    <w:t>FACE</w:t>
                  </w:r>
                </w:p>
              </w:tc>
            </w:tr>
            <w:tr>
              <w:trPr>
                <w:trHeight w:hRule="exact" w:val="88"/>
              </w:trPr>
              <w:tc>
                <w:tcPr>
                  <w:tcW w:type="dxa" w:w="821"/>
                  <w:vMerge/>
                  <w:tcBorders/>
                </w:tcPr>
                <w:p/>
              </w:tc>
              <w:tc>
                <w:tcPr>
                  <w:tcW w:type="dxa" w:w="1642"/>
                  <w:gridSpan w:val="2"/>
                  <w:vMerge/>
                  <w:tcBorders/>
                </w:tcPr>
                <w:p/>
              </w:tc>
              <w:tc>
                <w:tcPr>
                  <w:tcW w:type="dxa" w:w="2463"/>
                  <w:gridSpan w:val="3"/>
                  <w:vMerge/>
                  <w:tcBorders/>
                </w:tcPr>
                <w:p/>
              </w:tc>
              <w:tc>
                <w:tcPr>
                  <w:tcW w:type="dxa" w:w="821"/>
                  <w:vMerge/>
                  <w:tcBorders/>
                </w:tcPr>
                <w:p/>
              </w:tc>
              <w:tc>
                <w:tcPr>
                  <w:tcW w:type="dxa" w:w="821"/>
                  <w:vMerge/>
                  <w:tcBorders/>
                </w:tcPr>
                <w:p/>
              </w:tc>
              <w:tc>
                <w:tcPr>
                  <w:tcW w:type="dxa" w:w="821"/>
                  <w:vMerge/>
                  <w:tcBorders/>
                </w:tcPr>
                <w:p/>
              </w:tc>
              <w:tc>
                <w:tcPr>
                  <w:tcW w:type="dxa" w:w="9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38" w:after="0"/>
                    <w:ind w:left="10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>is adjacent to</w:t>
                  </w:r>
                </w:p>
              </w:tc>
              <w:tc>
                <w:tcPr>
                  <w:tcW w:type="dxa" w:w="821"/>
                  <w:vMerge/>
                  <w:tcBorders/>
                </w:tcPr>
                <w:p/>
              </w:tc>
            </w:tr>
            <w:tr>
              <w:trPr>
                <w:trHeight w:hRule="exact" w:val="160"/>
              </w:trPr>
              <w:tc>
                <w:tcPr>
                  <w:tcW w:type="dxa" w:w="821"/>
                  <w:vMerge/>
                  <w:tcBorders/>
                </w:tcPr>
                <w:p/>
              </w:tc>
              <w:tc>
                <w:tcPr>
                  <w:tcW w:type="dxa" w:w="1642"/>
                  <w:gridSpan w:val="2"/>
                  <w:vMerge/>
                  <w:tcBorders/>
                </w:tcPr>
                <w:p/>
              </w:tc>
              <w:tc>
                <w:tcPr>
                  <w:tcW w:type="dxa" w:w="2463"/>
                  <w:gridSpan w:val="3"/>
                  <w:vMerge/>
                  <w:tcBorders/>
                </w:tcPr>
                <w:p/>
              </w:tc>
              <w:tc>
                <w:tcPr>
                  <w:tcW w:type="dxa" w:w="821"/>
                  <w:vMerge/>
                  <w:tcBorders/>
                </w:tcPr>
                <w:p/>
              </w:tc>
              <w:tc>
                <w:tcPr>
                  <w:tcW w:type="dxa" w:w="821"/>
                  <w:vMerge/>
                  <w:tcBorders/>
                </w:tcPr>
                <w:p/>
              </w:tc>
              <w:tc>
                <w:tcPr>
                  <w:tcW w:type="dxa" w:w="1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2" w:lineRule="exact" w:before="108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1+</w:t>
                  </w:r>
                </w:p>
              </w:tc>
              <w:tc>
                <w:tcPr>
                  <w:tcW w:type="dxa" w:w="821"/>
                  <w:vMerge/>
                  <w:tcBorders/>
                </w:tcPr>
                <w:p/>
              </w:tc>
              <w:tc>
                <w:tcPr>
                  <w:tcW w:type="dxa" w:w="821"/>
                  <w:vMerge/>
                  <w:tcBorders/>
                </w:tcPr>
                <w:p/>
              </w:tc>
            </w:tr>
            <w:tr>
              <w:trPr>
                <w:trHeight w:hRule="exact" w:val="224"/>
              </w:trPr>
              <w:tc>
                <w:tcPr>
                  <w:tcW w:type="dxa" w:w="821"/>
                  <w:vMerge/>
                  <w:tcBorders/>
                </w:tcPr>
                <w:p/>
              </w:tc>
              <w:tc>
                <w:tcPr>
                  <w:tcW w:type="dxa" w:w="1642"/>
                  <w:gridSpan w:val="2"/>
                  <w:vMerge/>
                  <w:tcBorders/>
                </w:tcPr>
                <w:p/>
              </w:tc>
              <w:tc>
                <w:tcPr>
                  <w:tcW w:type="dxa" w:w="2463"/>
                  <w:gridSpan w:val="3"/>
                  <w:vMerge/>
                  <w:tcBorders/>
                </w:tcPr>
                <w:p/>
              </w:tc>
              <w:tc>
                <w:tcPr>
                  <w:tcW w:type="dxa" w:w="821"/>
                  <w:vMerge/>
                  <w:tcBorders/>
                </w:tcPr>
                <w:p/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14" w:after="0"/>
                    <w:ind w:left="0" w:right="146" w:firstLine="0"/>
                    <w:jc w:val="righ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1+</w:t>
                  </w:r>
                </w:p>
              </w:tc>
              <w:tc>
                <w:tcPr>
                  <w:tcW w:type="dxa" w:w="821"/>
                  <w:vMerge/>
                  <w:tcBorders/>
                </w:tcPr>
                <w:p/>
              </w:tc>
              <w:tc>
                <w:tcPr>
                  <w:tcW w:type="dxa" w:w="821"/>
                  <w:vMerge/>
                  <w:tcBorders/>
                </w:tcPr>
                <w:p/>
              </w:tc>
              <w:tc>
                <w:tcPr>
                  <w:tcW w:type="dxa" w:w="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1+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66" w:lineRule="exact" w:before="44" w:after="414"/>
              <w:ind w:left="0" w:right="178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>terminates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66.0" w:type="dxa"/>
            </w:tblPr>
            <w:tblGrid>
              <w:gridCol w:w="3010"/>
              <w:gridCol w:w="3010"/>
              <w:gridCol w:w="3010"/>
            </w:tblGrid>
            <w:tr>
              <w:trPr>
                <w:trHeight w:hRule="exact" w:val="440"/>
              </w:trPr>
              <w:tc>
                <w:tcPr>
                  <w:tcW w:type="dxa" w:w="2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2" w:lineRule="exact" w:before="110" w:after="0"/>
                    <w:ind w:left="2184" w:right="0" w:firstLine="0"/>
                    <w:jc w:val="left"/>
                  </w:pPr>
                  <w:r>
                    <w:rPr>
                      <w:w w:val="101.56131891103892"/>
                      <w:rFonts w:ascii="Helvetica" w:hAnsi="Helvetica" w:eastAsia="Helvetica"/>
                      <w:b w:val="0"/>
                      <w:i w:val="0"/>
                      <w:color w:val="000000"/>
                      <w:sz w:val="13"/>
                    </w:rPr>
                    <w:t xml:space="preserve">ISOLATED </w:t>
                  </w:r>
                  <w:r>
                    <w:br/>
                  </w:r>
                  <w:r>
                    <w:rPr>
                      <w:w w:val="101.56131891103892"/>
                      <w:rFonts w:ascii="Helvetica" w:hAnsi="Helvetica" w:eastAsia="Helvetica"/>
                      <w:b w:val="0"/>
                      <w:i w:val="0"/>
                      <w:color w:val="000000"/>
                      <w:sz w:val="13"/>
                    </w:rPr>
                    <w:t>NODE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2" w:lineRule="exact" w:before="110" w:after="0"/>
                    <w:ind w:left="126" w:right="0" w:firstLine="0"/>
                    <w:jc w:val="left"/>
                  </w:pPr>
                  <w:r>
                    <w:rPr>
                      <w:w w:val="101.56131891103892"/>
                      <w:rFonts w:ascii="Helvetica" w:hAnsi="Helvetica" w:eastAsia="Helvetica"/>
                      <w:b w:val="0"/>
                      <w:i w:val="0"/>
                      <w:color w:val="000000"/>
                      <w:sz w:val="13"/>
                    </w:rPr>
                    <w:t xml:space="preserve">CONNECTED </w:t>
                  </w:r>
                  <w:r>
                    <w:rPr>
                      <w:w w:val="101.56131891103892"/>
                      <w:rFonts w:ascii="Helvetica" w:hAnsi="Helvetica" w:eastAsia="Helvetica"/>
                      <w:b w:val="0"/>
                      <w:i w:val="0"/>
                      <w:color w:val="000000"/>
                      <w:sz w:val="13"/>
                    </w:rPr>
                    <w:t>NODE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2" w:lineRule="exact" w:before="228" w:after="0"/>
                    <w:ind w:left="48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1,2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66" w:lineRule="exact" w:before="92" w:after="0"/>
              <w:ind w:left="0" w:right="171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>is contained by</w:t>
            </w:r>
          </w:p>
        </w:tc>
      </w:tr>
    </w:tbl>
    <w:p>
      <w:pPr>
        <w:autoSpaceDN w:val="0"/>
        <w:autoSpaceDE w:val="0"/>
        <w:widowControl/>
        <w:spacing w:line="220" w:lineRule="exact" w:before="0" w:after="0"/>
        <w:ind w:left="0" w:right="20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figure 2.</w:t>
      </w:r>
      <w:r>
        <w:rPr>
          <w:rFonts w:ascii="Helvetica" w:hAnsi="Helvetica" w:eastAsia="Helvetica"/>
          <w:b/>
          <w:i w:val="0"/>
          <w:color w:val="000000"/>
          <w:sz w:val="16"/>
        </w:rPr>
        <w:t>1</w:t>
      </w:r>
    </w:p>
    <w:p>
      <w:pPr>
        <w:autoSpaceDN w:val="0"/>
        <w:autoSpaceDE w:val="0"/>
        <w:widowControl/>
        <w:spacing w:line="228" w:lineRule="exact" w:before="472" w:after="122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To facilitate the efficient exchange of the non-locational description of the real world entities, this model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defines four types of feature objects: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4542"/>
        <w:gridCol w:w="4542"/>
      </w:tblGrid>
      <w:tr>
        <w:trPr>
          <w:trHeight w:hRule="exact" w:val="131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Meta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Cartographic</w:t>
            </w:r>
          </w:p>
          <w:p>
            <w:pPr>
              <w:autoSpaceDN w:val="0"/>
              <w:autoSpaceDE w:val="0"/>
              <w:widowControl/>
              <w:spacing w:line="230" w:lineRule="exact" w:before="228" w:after="0"/>
              <w:ind w:left="114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Geo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Collection</w:t>
            </w:r>
          </w:p>
        </w:tc>
        <w:tc>
          <w:tcPr>
            <w:tcW w:type="dxa" w:w="7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Feature object which contains information about other objects.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Feature object which contains information about the cartographic representation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(including text) of real world entities.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104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Feature object which carries the descriptive characteristics of a real world entity.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Feature object which describes the relationship between other objects.</w:t>
            </w:r>
          </w:p>
        </w:tc>
      </w:tr>
    </w:tbl>
    <w:p>
      <w:pPr>
        <w:autoSpaceDN w:val="0"/>
        <w:autoSpaceDE w:val="0"/>
        <w:widowControl/>
        <w:spacing w:line="272" w:lineRule="exact" w:before="354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sub-types of these feature objects are defined in Appendix A (IHO Object Catalogue).</w:t>
      </w:r>
    </w:p>
    <w:p>
      <w:pPr>
        <w:autoSpaceDN w:val="0"/>
        <w:tabs>
          <w:tab w:pos="544" w:val="left"/>
        </w:tabs>
        <w:autoSpaceDE w:val="0"/>
        <w:widowControl/>
        <w:spacing w:line="330" w:lineRule="exact" w:before="414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2.2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Spatial objects</w:t>
      </w:r>
    </w:p>
    <w:p>
      <w:pPr>
        <w:autoSpaceDN w:val="0"/>
        <w:autoSpaceDE w:val="0"/>
        <w:widowControl/>
        <w:spacing w:line="228" w:lineRule="exact" w:before="224" w:after="0"/>
        <w:ind w:left="2" w:right="5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There are several ways of representing the spatial characteristics of a real world entity. Within this model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these representations are limited to vector, raster and matrix. Therefore, spatial objects can be of type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vector, raster or matrix.</w:t>
      </w:r>
    </w:p>
    <w:p>
      <w:pPr>
        <w:autoSpaceDN w:val="0"/>
        <w:autoSpaceDE w:val="0"/>
        <w:widowControl/>
        <w:spacing w:line="274" w:lineRule="exact" w:before="190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2.2.1 Vector model</w:t>
      </w:r>
    </w:p>
    <w:p>
      <w:pPr>
        <w:autoSpaceDN w:val="0"/>
        <w:autoSpaceDE w:val="0"/>
        <w:widowControl/>
        <w:spacing w:line="228" w:lineRule="exact" w:before="230" w:after="930"/>
        <w:ind w:left="2" w:right="46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 order to further simplify the model a two dimensional planar view of reality is taken. Therefore, spatial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objects of type vector can have zero, one or two dimensions which are implemented as nodes, edges and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faces respectively. The third dimension is expressed as an attribute of an object.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28"/>
        <w:gridCol w:w="3028"/>
        <w:gridCol w:w="3028"/>
      </w:tblGrid>
      <w:tr>
        <w:trPr>
          <w:trHeight w:hRule="exact" w:val="256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76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1739900</wp:posOffset>
            </wp:positionH>
            <wp:positionV relativeFrom="page">
              <wp:posOffset>1371600</wp:posOffset>
            </wp:positionV>
            <wp:extent cx="4330700" cy="2819400"/>
            <wp:wrapNone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819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40.0" w:type="dxa"/>
      </w:tblPr>
      <w:tblGrid>
        <w:gridCol w:w="4528"/>
        <w:gridCol w:w="4528"/>
      </w:tblGrid>
      <w:tr>
        <w:trPr>
          <w:trHeight w:hRule="exact" w:val="278"/>
        </w:trPr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73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Theoretical data model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2.3</w:t>
            </w:r>
          </w:p>
        </w:tc>
      </w:tr>
    </w:tbl>
    <w:p>
      <w:pPr>
        <w:autoSpaceDN w:val="0"/>
        <w:autoSpaceDE w:val="0"/>
        <w:widowControl/>
        <w:spacing w:line="1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18.0000000000001" w:type="dxa"/>
      </w:tblPr>
      <w:tblGrid>
        <w:gridCol w:w="9056"/>
      </w:tblGrid>
      <w:tr>
        <w:trPr>
          <w:trHeight w:hRule="exact" w:val="5186"/>
        </w:trPr>
        <w:tc>
          <w:tcPr>
            <w:tcW w:type="dxa" w:w="7382"/>
            <w:tcBorders>
              <w:start w:sz="4.800000000000068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26" w:after="956"/>
              <w:ind w:left="0" w:right="287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VECTOR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6.0" w:type="dxa"/>
            </w:tblPr>
            <w:tblGrid>
              <w:gridCol w:w="1476"/>
              <w:gridCol w:w="1476"/>
              <w:gridCol w:w="1476"/>
              <w:gridCol w:w="1476"/>
              <w:gridCol w:w="1476"/>
            </w:tblGrid>
            <w:tr>
              <w:trPr>
                <w:trHeight w:hRule="exact" w:val="336"/>
              </w:trPr>
              <w:tc>
                <w:tcPr>
                  <w:tcW w:type="dxa" w:w="2100"/>
                  <w:vMerge w:val="restart"/>
                  <w:tcBorders/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178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0"/>
                    </w:rPr>
                    <w:t>NODE</w:t>
                  </w:r>
                </w:p>
              </w:tc>
              <w:tc>
                <w:tcPr>
                  <w:tcW w:type="dxa" w:w="1940"/>
                  <w:vMerge w:val="restart"/>
                  <w:tcBorders/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178" w:after="0"/>
                    <w:ind w:left="0" w:right="504" w:firstLine="0"/>
                    <w:jc w:val="righ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0"/>
                    </w:rPr>
                    <w:t>EDGE</w:t>
                  </w:r>
                </w:p>
              </w:tc>
              <w:tc>
                <w:tcPr>
                  <w:tcW w:type="dxa" w:w="36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2" w:lineRule="exact" w:before="60" w:after="0"/>
                    <w:ind w:left="0" w:right="0" w:firstLine="0"/>
                    <w:jc w:val="center"/>
                  </w:pPr>
                  <w:r>
                    <w:rPr>
                      <w:w w:val="98.27018064611099"/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>1+</w:t>
                  </w:r>
                </w:p>
              </w:tc>
              <w:tc>
                <w:tcPr>
                  <w:tcW w:type="dxa" w:w="106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2" w:lineRule="exact" w:before="62" w:after="0"/>
                    <w:ind w:left="100" w:right="0" w:firstLine="0"/>
                    <w:jc w:val="left"/>
                  </w:pPr>
                  <w:r>
                    <w:rPr>
                      <w:w w:val="98.27018064611099"/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>bounds</w:t>
                  </w:r>
                </w:p>
              </w:tc>
              <w:tc>
                <w:tcPr>
                  <w:tcW w:type="dxa" w:w="1020"/>
                  <w:vMerge w:val="restart"/>
                  <w:tcBorders/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316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0"/>
                    </w:rPr>
                    <w:t>FACE</w:t>
                  </w:r>
                </w:p>
              </w:tc>
            </w:tr>
            <w:tr>
              <w:trPr>
                <w:trHeight w:hRule="exact" w:val="120"/>
              </w:trPr>
              <w:tc>
                <w:tcPr>
                  <w:tcW w:type="dxa" w:w="1476"/>
                  <w:vMerge/>
                  <w:tcBorders/>
                </w:tcPr>
                <w:p/>
              </w:tc>
              <w:tc>
                <w:tcPr>
                  <w:tcW w:type="dxa" w:w="1476"/>
                  <w:vMerge/>
                  <w:tcBorders/>
                </w:tcPr>
                <w:p/>
              </w:tc>
              <w:tc>
                <w:tcPr>
                  <w:tcW w:type="dxa" w:w="1420"/>
                  <w:gridSpan w:val="2"/>
                  <w:vMerge w:val="restart"/>
                  <w:tcBorders/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2" w:lineRule="exact" w:before="28" w:after="0"/>
                    <w:ind w:left="0" w:right="0" w:firstLine="0"/>
                    <w:jc w:val="center"/>
                  </w:pPr>
                  <w:r>
                    <w:rPr>
                      <w:w w:val="98.27018064611099"/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>is adjacent to</w:t>
                  </w:r>
                </w:p>
              </w:tc>
              <w:tc>
                <w:tcPr>
                  <w:tcW w:type="dxa" w:w="1476"/>
                  <w:vMerge/>
                  <w:tcBorders/>
                </w:tcPr>
                <w:p/>
              </w:tc>
            </w:tr>
            <w:tr>
              <w:trPr>
                <w:trHeight w:hRule="exact" w:val="140"/>
              </w:trPr>
              <w:tc>
                <w:tcPr>
                  <w:tcW w:type="dxa" w:w="2100"/>
                  <w:vMerge w:val="restart"/>
                  <w:tcBorders/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0" w:after="0"/>
                    <w:ind w:left="0" w:right="384" w:firstLine="0"/>
                    <w:jc w:val="righ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0"/>
                    </w:rPr>
                    <w:t>coordinates</w:t>
                  </w:r>
                </w:p>
              </w:tc>
              <w:tc>
                <w:tcPr>
                  <w:tcW w:type="dxa" w:w="1940"/>
                  <w:vMerge w:val="restart"/>
                  <w:tcBorders/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0" w:after="0"/>
                    <w:ind w:left="0" w:right="58" w:firstLine="0"/>
                    <w:jc w:val="righ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0"/>
                    </w:rPr>
                    <w:t>coordinates</w:t>
                  </w:r>
                </w:p>
              </w:tc>
              <w:tc>
                <w:tcPr>
                  <w:tcW w:type="dxa" w:w="2952"/>
                  <w:gridSpan w:val="2"/>
                  <w:vMerge/>
                  <w:tcBorders/>
                </w:tcPr>
                <w:p/>
              </w:tc>
              <w:tc>
                <w:tcPr>
                  <w:tcW w:type="dxa" w:w="1476"/>
                  <w:vMerge/>
                  <w:tcBorders/>
                </w:tcPr>
                <w:p/>
              </w:tc>
            </w:tr>
            <w:tr>
              <w:trPr>
                <w:trHeight w:hRule="exact" w:val="140"/>
              </w:trPr>
              <w:tc>
                <w:tcPr>
                  <w:tcW w:type="dxa" w:w="1476"/>
                  <w:vMerge/>
                  <w:tcBorders/>
                </w:tcPr>
                <w:p/>
              </w:tc>
              <w:tc>
                <w:tcPr>
                  <w:tcW w:type="dxa" w:w="1476"/>
                  <w:vMerge/>
                  <w:tcBorders/>
                </w:tcPr>
                <w:p/>
              </w:tc>
              <w:tc>
                <w:tcPr>
                  <w:tcW w:type="dxa" w:w="1420"/>
                  <w:gridSpan w:val="2"/>
                  <w:vMerge w:val="restart"/>
                  <w:tcBorders/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2" w:lineRule="exact" w:before="54" w:after="0"/>
                    <w:ind w:left="80" w:right="0" w:firstLine="0"/>
                    <w:jc w:val="left"/>
                  </w:pPr>
                  <w:r>
                    <w:rPr>
                      <w:w w:val="98.27018064611099"/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>1+</w:t>
                  </w:r>
                </w:p>
              </w:tc>
              <w:tc>
                <w:tcPr>
                  <w:tcW w:type="dxa" w:w="1020"/>
                  <w:vMerge w:val="restart"/>
                  <w:tcBorders/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2" w:lineRule="exact" w:before="104" w:after="0"/>
                    <w:ind w:left="0" w:right="200" w:firstLine="0"/>
                    <w:jc w:val="right"/>
                  </w:pPr>
                  <w:r>
                    <w:rPr>
                      <w:w w:val="98.27018064611099"/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>1+</w:t>
                  </w:r>
                </w:p>
              </w:tc>
            </w:tr>
            <w:tr>
              <w:trPr>
                <w:trHeight w:hRule="exact" w:val="518"/>
              </w:trPr>
              <w:tc>
                <w:tcPr>
                  <w:tcW w:type="dxa" w:w="1476"/>
                  <w:vMerge/>
                  <w:tcBorders/>
                </w:tcPr>
                <w:p/>
              </w:tc>
              <w:tc>
                <w:tcPr>
                  <w:tcW w:type="dxa" w:w="194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58" w:after="0"/>
                    <w:ind w:left="404" w:right="576" w:firstLine="628"/>
                    <w:jc w:val="left"/>
                  </w:pPr>
                  <w:r>
                    <w:rPr>
                      <w:w w:val="98.27018064611099"/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 xml:space="preserve">1+ </w:t>
                  </w:r>
                  <w:r>
                    <w:br/>
                  </w:r>
                  <w:r>
                    <w:rPr>
                      <w:w w:val="98.27018064611099"/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>terminates</w:t>
                  </w:r>
                </w:p>
              </w:tc>
              <w:tc>
                <w:tcPr>
                  <w:tcW w:type="dxa" w:w="2952"/>
                  <w:gridSpan w:val="2"/>
                  <w:vMerge/>
                  <w:tcBorders/>
                </w:tcPr>
                <w:p/>
              </w:tc>
              <w:tc>
                <w:tcPr>
                  <w:tcW w:type="dxa" w:w="1476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79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5.99999999999994" w:type="dxa"/>
            </w:tblPr>
            <w:tblGrid>
              <w:gridCol w:w="2461"/>
              <w:gridCol w:w="2461"/>
              <w:gridCol w:w="2461"/>
            </w:tblGrid>
            <w:tr>
              <w:trPr>
                <w:trHeight w:hRule="exact" w:val="674"/>
              </w:trPr>
              <w:tc>
                <w:tcPr>
                  <w:tcW w:type="dxa" w:w="156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140" w:after="0"/>
                    <w:ind w:left="194" w:right="288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0"/>
                    </w:rPr>
                    <w:t xml:space="preserve">ISOLATED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0"/>
                    </w:rPr>
                    <w:t>NODE</w:t>
                  </w:r>
                </w:p>
              </w:tc>
              <w:tc>
                <w:tcPr>
                  <w:tcW w:type="dxa" w:w="176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136" w:after="0"/>
                    <w:ind w:left="396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0"/>
                    </w:rPr>
                    <w:t xml:space="preserve">CONNECTED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0"/>
                    </w:rPr>
                    <w:t>NODE</w:t>
                  </w:r>
                </w:p>
              </w:tc>
              <w:tc>
                <w:tcPr>
                  <w:tcW w:type="dxa" w:w="210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2" w:lineRule="exact" w:before="382" w:after="0"/>
                    <w:ind w:left="116" w:right="0" w:firstLine="0"/>
                    <w:jc w:val="left"/>
                  </w:pPr>
                  <w:r>
                    <w:rPr>
                      <w:w w:val="98.27018064611099"/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>1,2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2" w:lineRule="exact" w:before="126" w:after="0"/>
              <w:ind w:left="0" w:right="1570" w:firstLine="0"/>
              <w:jc w:val="right"/>
            </w:pPr>
            <w:r>
              <w:rPr>
                <w:w w:val="98.27018064611099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is contained in</w:t>
            </w:r>
          </w:p>
        </w:tc>
      </w:tr>
    </w:tbl>
    <w:p>
      <w:pPr>
        <w:autoSpaceDN w:val="0"/>
        <w:autoSpaceDE w:val="0"/>
        <w:widowControl/>
        <w:spacing w:line="218" w:lineRule="exact" w:before="0" w:after="0"/>
        <w:ind w:left="0" w:right="1082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figure 2.2</w:t>
      </w:r>
    </w:p>
    <w:p>
      <w:pPr>
        <w:autoSpaceDN w:val="0"/>
        <w:autoSpaceDE w:val="0"/>
        <w:widowControl/>
        <w:spacing w:line="274" w:lineRule="exact" w:before="662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In above diagram (figure 2.2) the following relationships are defined:</w:t>
      </w:r>
    </w:p>
    <w:p>
      <w:pPr>
        <w:autoSpaceDN w:val="0"/>
        <w:autoSpaceDE w:val="0"/>
        <w:widowControl/>
        <w:spacing w:line="228" w:lineRule="exact" w:before="228" w:after="0"/>
        <w:ind w:left="2" w:right="302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Isolated node..............is contained in ..................... Face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Face............................contains............................... Isolated node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Edge ...........................bounds ................................ Face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Face............................is bounded by...................... Edge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Connected node .........terminates ........................... Edge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Edge ...........................is terminated by................... Connected node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Edge ...........................is adjacent to....................... Face</w:t>
      </w:r>
    </w:p>
    <w:p>
      <w:pPr>
        <w:autoSpaceDN w:val="0"/>
        <w:autoSpaceDE w:val="0"/>
        <w:widowControl/>
        <w:spacing w:line="274" w:lineRule="exact" w:before="182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These relationships can be used to describe four levels of topology:</w:t>
      </w:r>
    </w:p>
    <w:p>
      <w:pPr>
        <w:autoSpaceDN w:val="0"/>
        <w:autoSpaceDE w:val="0"/>
        <w:widowControl/>
        <w:spacing w:line="242" w:lineRule="exact" w:before="228" w:after="0"/>
        <w:ind w:left="2" w:right="676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Cartographic spaghetti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Chain-node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Planar graph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Full topology</w:t>
      </w:r>
    </w:p>
    <w:p>
      <w:pPr>
        <w:autoSpaceDN w:val="0"/>
        <w:autoSpaceDE w:val="0"/>
        <w:widowControl/>
        <w:spacing w:line="228" w:lineRule="exact" w:before="228" w:after="2310"/>
        <w:ind w:left="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These levels are described in clauses 2.2.1.1 to 2.2.1.4. A diagram illustrating the topological relationships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 given for each level of topology. In these diagrams the relationships “point representation”, “line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representation” and “area representation” are specializations of the relationship “is located by” in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overall data model diagram (figure 2.1).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9"/>
        <w:gridCol w:w="3019"/>
        <w:gridCol w:w="3019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2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4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1016000</wp:posOffset>
            </wp:positionH>
            <wp:positionV relativeFrom="page">
              <wp:posOffset>2501900</wp:posOffset>
            </wp:positionV>
            <wp:extent cx="2603500" cy="2133600"/>
            <wp:wrapNone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133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3937000</wp:posOffset>
            </wp:positionH>
            <wp:positionV relativeFrom="page">
              <wp:posOffset>2501900</wp:posOffset>
            </wp:positionV>
            <wp:extent cx="2743200" cy="2133600"/>
            <wp:wrapNone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33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708" w:val="left"/>
        </w:tabs>
        <w:autoSpaceDE w:val="0"/>
        <w:widowControl/>
        <w:spacing w:line="218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2.4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Theoretical data model</w:t>
      </w:r>
    </w:p>
    <w:p>
      <w:pPr>
        <w:autoSpaceDN w:val="0"/>
        <w:autoSpaceDE w:val="0"/>
        <w:widowControl/>
        <w:spacing w:line="274" w:lineRule="exact" w:before="202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2.2.1.1 Cartographic spaghetti</w:t>
      </w:r>
    </w:p>
    <w:p>
      <w:pPr>
        <w:autoSpaceDN w:val="0"/>
        <w:autoSpaceDE w:val="0"/>
        <w:widowControl/>
        <w:spacing w:line="228" w:lineRule="exact" w:before="230" w:after="208"/>
        <w:ind w:left="2" w:right="236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set of isolated nodes and edges. Edges do not reference nodes. Feature objects must not share spatial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objects. Point representations are coded as isolated nodes. Line representations are coded as connected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series of edges. Area representations are coded as closing loops of edges. If logical consistency is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required, coincident edges must contain identical geometry. The cartographic spaghetti model is illustrated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in figure 2.3.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91"/>
        <w:gridCol w:w="3091"/>
        <w:gridCol w:w="3091"/>
      </w:tblGrid>
      <w:tr>
        <w:trPr>
          <w:trHeight w:hRule="exact" w:val="4526"/>
        </w:trPr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.000000000000114" w:type="dxa"/>
            </w:tblPr>
            <w:tblGrid>
              <w:gridCol w:w="4520"/>
            </w:tblGrid>
            <w:tr>
              <w:trPr>
                <w:trHeight w:hRule="exact" w:val="4098"/>
              </w:trPr>
              <w:tc>
                <w:tcPr>
                  <w:tcW w:type="dxa" w:w="4420"/>
                  <w:tcBorders>
                    <w:start w:sz="4.800000000000068" w:val="single" w:color="#000000"/>
                    <w:top w:sz="4.800000000000182" w:val="single" w:color="#000000"/>
                    <w:end w:sz="4.799999999999727" w:val="single" w:color="#000000"/>
                    <w:bottom w:sz="4.799999999999727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6" w:lineRule="exact" w:before="212" w:after="1504"/>
                    <w:ind w:left="0" w:right="802" w:firstLine="0"/>
                    <w:jc w:val="right"/>
                  </w:pPr>
                  <w:r>
                    <w:rPr>
                      <w:w w:val="103.82043665105647"/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VECTOR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85.99999999999994" w:type="dxa"/>
                  </w:tblPr>
                  <w:tblGrid>
                    <w:gridCol w:w="2210"/>
                    <w:gridCol w:w="2210"/>
                  </w:tblGrid>
                  <w:tr>
                    <w:trPr>
                      <w:trHeight w:hRule="exact" w:val="392"/>
                    </w:trPr>
                    <w:tc>
                      <w:tcPr>
                        <w:tcW w:type="dxa" w:w="17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60" w:after="0"/>
                          <w:ind w:left="0" w:right="292" w:firstLine="0"/>
                          <w:jc w:val="right"/>
                        </w:pPr>
                        <w:r>
                          <w:rPr>
                            <w:w w:val="104.78104591369627"/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0"/>
                          </w:rPr>
                          <w:t>point representation</w:t>
                        </w:r>
                      </w:p>
                    </w:tc>
                    <w:tc>
                      <w:tcPr>
                        <w:tcW w:type="dxa" w:w="1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12" w:lineRule="exact" w:before="108" w:after="0"/>
                          <w:ind w:left="322" w:right="576" w:firstLine="0"/>
                          <w:jc w:val="left"/>
                        </w:pPr>
                        <w:r>
                          <w:rPr>
                            <w:w w:val="103.82043665105647"/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1"/>
                          </w:rPr>
                          <w:t xml:space="preserve">ISOLATED </w:t>
                        </w:r>
                        <w:r>
                          <w:br/>
                        </w:r>
                        <w:r>
                          <w:rPr>
                            <w:w w:val="103.82043665105647"/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1"/>
                          </w:rPr>
                          <w:t>NODE</w:t>
                        </w:r>
                      </w:p>
                    </w:tc>
                  </w:tr>
                </w:tbl>
                <w:p>
                  <w:pPr>
                    <w:autoSpaceDN w:val="0"/>
                    <w:tabs>
                      <w:tab w:pos="3544" w:val="left"/>
                    </w:tabs>
                    <w:autoSpaceDE w:val="0"/>
                    <w:widowControl/>
                    <w:spacing w:line="224" w:lineRule="exact" w:before="288" w:after="0"/>
                    <w:ind w:left="1000" w:right="0" w:firstLine="0"/>
                    <w:jc w:val="left"/>
                  </w:pPr>
                  <w:r>
                    <w:rPr>
                      <w:w w:val="104.78104591369627"/>
                      <w:rFonts w:ascii="Helvetica" w:hAnsi="Helvetica" w:eastAsia="Helvetica"/>
                      <w:b w:val="0"/>
                      <w:i w:val="0"/>
                      <w:color w:val="000000"/>
                      <w:sz w:val="10"/>
                    </w:rPr>
                    <w:t xml:space="preserve">line representation </w:t>
                  </w:r>
                  <w:r>
                    <w:tab/>
                  </w:r>
                  <w:r>
                    <w:rPr>
                      <w:w w:val="103.82043665105647"/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EDGE</w:t>
                  </w:r>
                </w:p>
                <w:p>
                  <w:pPr>
                    <w:autoSpaceDN w:val="0"/>
                    <w:autoSpaceDE w:val="0"/>
                    <w:widowControl/>
                    <w:spacing w:line="154" w:lineRule="exact" w:before="0" w:after="0"/>
                    <w:ind w:left="0" w:right="266" w:firstLine="0"/>
                    <w:jc w:val="right"/>
                  </w:pPr>
                  <w:r>
                    <w:rPr>
                      <w:w w:val="103.82043665105647"/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coordinates</w:t>
                  </w:r>
                </w:p>
                <w:p>
                  <w:pPr>
                    <w:autoSpaceDN w:val="0"/>
                    <w:autoSpaceDE w:val="0"/>
                    <w:widowControl/>
                    <w:spacing w:line="142" w:lineRule="exact" w:before="418" w:after="0"/>
                    <w:ind w:left="1000" w:right="0" w:firstLine="0"/>
                    <w:jc w:val="left"/>
                  </w:pPr>
                  <w:r>
                    <w:rPr>
                      <w:w w:val="104.78104591369627"/>
                      <w:rFonts w:ascii="Helvetica" w:hAnsi="Helvetica" w:eastAsia="Helvetica"/>
                      <w:b w:val="0"/>
                      <w:i w:val="0"/>
                      <w:color w:val="000000"/>
                      <w:sz w:val="10"/>
                    </w:rPr>
                    <w:t>area representation</w:t>
                  </w:r>
                </w:p>
                <w:p>
                  <w:pPr>
                    <w:autoSpaceDN w:val="0"/>
                    <w:autoSpaceDE w:val="0"/>
                    <w:widowControl/>
                    <w:spacing w:line="180" w:lineRule="exact" w:before="258" w:after="0"/>
                    <w:ind w:left="446" w:right="0" w:firstLine="0"/>
                    <w:jc w:val="left"/>
                  </w:pPr>
                  <w:r>
                    <w:rPr>
                      <w:w w:val="101.94055117093599"/>
                      <w:rFonts w:ascii="Helvetica" w:hAnsi="Helvetica" w:eastAsia="Helvetica"/>
                      <w:b/>
                      <w:i w:val="0"/>
                      <w:color w:val="000000"/>
                      <w:sz w:val="13"/>
                    </w:rPr>
                    <w:t>Cartographic spaghetti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18" w:lineRule="exact" w:before="0" w:after="0"/>
              <w:ind w:left="0" w:right="32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 figure 2.3</w:t>
            </w:r>
          </w:p>
        </w:tc>
        <w:tc>
          <w:tcPr>
            <w:tcW w:type="dxa" w:w="4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7.99999999999955" w:type="dxa"/>
            </w:tblPr>
            <w:tblGrid>
              <w:gridCol w:w="4740"/>
            </w:tblGrid>
            <w:tr>
              <w:trPr>
                <w:trHeight w:hRule="exact" w:val="4108"/>
              </w:trPr>
              <w:tc>
                <w:tcPr>
                  <w:tcW w:type="dxa" w:w="4630"/>
                  <w:tcBorders>
                    <w:start w:sz="4.799999999999727" w:val="single" w:color="#000000"/>
                    <w:top w:sz="4.800000000000182" w:val="single" w:color="#000000"/>
                    <w:end w:sz="4.800000000000182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6" w:lineRule="exact" w:before="210" w:after="1504"/>
                    <w:ind w:left="0" w:right="848" w:firstLine="0"/>
                    <w:jc w:val="right"/>
                  </w:pPr>
                  <w:r>
                    <w:rPr>
                      <w:w w:val="97.39182790120444"/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>VECTOR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76.0000000000002" w:type="dxa"/>
                  </w:tblPr>
                  <w:tblGrid>
                    <w:gridCol w:w="1543"/>
                    <w:gridCol w:w="1543"/>
                    <w:gridCol w:w="1543"/>
                  </w:tblGrid>
                  <w:tr>
                    <w:trPr>
                      <w:trHeight w:hRule="exact" w:val="340"/>
                    </w:trPr>
                    <w:tc>
                      <w:tcPr>
                        <w:tcW w:type="dxa" w:w="1560"/>
                        <w:tcBorders/>
                        <w:shd w:fill="ffffff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60" w:after="0"/>
                          <w:ind w:left="0" w:right="182" w:firstLine="0"/>
                          <w:jc w:val="right"/>
                        </w:pPr>
                        <w:r>
                          <w:rPr>
                            <w:w w:val="97.47289310802113"/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1"/>
                          </w:rPr>
                          <w:t>point representation</w:t>
                        </w:r>
                      </w:p>
                    </w:tc>
                    <w:tc>
                      <w:tcPr>
                        <w:tcW w:type="dxa" w:w="960"/>
                        <w:tcBorders/>
                        <w:shd w:fill="ffffff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14" w:lineRule="exact" w:before="104" w:after="0"/>
                          <w:ind w:left="198" w:right="144" w:firstLine="0"/>
                          <w:jc w:val="left"/>
                        </w:pPr>
                        <w:r>
                          <w:rPr>
                            <w:w w:val="97.39182790120444"/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2"/>
                          </w:rPr>
                          <w:t xml:space="preserve">ISOLATED </w:t>
                        </w:r>
                        <w:r>
                          <w:rPr>
                            <w:w w:val="97.39182790120444"/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2"/>
                          </w:rPr>
                          <w:t>NODE</w:t>
                        </w:r>
                      </w:p>
                    </w:tc>
                    <w:tc>
                      <w:tcPr>
                        <w:tcW w:type="dxa" w:w="1320"/>
                        <w:tcBorders/>
                        <w:shd w:fill="ffffff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14" w:lineRule="exact" w:before="104" w:after="0"/>
                          <w:ind w:left="186" w:right="288" w:firstLine="0"/>
                          <w:jc w:val="left"/>
                        </w:pPr>
                        <w:r>
                          <w:rPr>
                            <w:w w:val="97.39182790120444"/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2"/>
                          </w:rPr>
                          <w:t xml:space="preserve">CONNECTED </w:t>
                        </w:r>
                        <w:r>
                          <w:rPr>
                            <w:w w:val="97.39182790120444"/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2"/>
                          </w:rPr>
                          <w:t>NODE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16.0000000000002" w:type="dxa"/>
                  </w:tblPr>
                  <w:tblGrid>
                    <w:gridCol w:w="1157"/>
                    <w:gridCol w:w="1157"/>
                    <w:gridCol w:w="1157"/>
                    <w:gridCol w:w="1157"/>
                  </w:tblGrid>
                  <w:tr>
                    <w:trPr>
                      <w:trHeight w:hRule="exact" w:val="284"/>
                    </w:trPr>
                    <w:tc>
                      <w:tcPr>
                        <w:tcW w:type="dxa" w:w="1960"/>
                        <w:vMerge w:val="restart"/>
                        <w:tcBorders/>
                        <w:shd w:fill="ffffff"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4" w:after="0"/>
                          <w:ind w:left="0" w:right="0" w:firstLine="0"/>
                          <w:jc w:val="center"/>
                        </w:pPr>
                        <w:r>
                          <w:rPr>
                            <w:w w:val="97.47289310802113"/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1"/>
                          </w:rPr>
                          <w:t>line representation</w:t>
                        </w:r>
                      </w:p>
                    </w:tc>
                    <w:tc>
                      <w:tcPr>
                        <w:tcW w:type="dxa" w:w="720"/>
                        <w:vMerge w:val="restart"/>
                        <w:tcBorders/>
                        <w:shd w:fill="ffffff"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8" w:after="0"/>
                          <w:ind w:left="0" w:right="38" w:firstLine="0"/>
                          <w:jc w:val="right"/>
                        </w:pPr>
                        <w:r>
                          <w:rPr>
                            <w:w w:val="97.47289310802113"/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1"/>
                          </w:rPr>
                          <w:t>1,2</w:t>
                        </w:r>
                      </w:p>
                    </w:tc>
                    <w:tc>
                      <w:tcPr>
                        <w:tcW w:type="dxa" w:w="1280"/>
                        <w:gridSpan w:val="2"/>
                        <w:tcBorders/>
                        <w:shd w:fill="ffffff"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96" w:after="0"/>
                          <w:ind w:left="54" w:right="0" w:firstLine="0"/>
                          <w:jc w:val="left"/>
                        </w:pPr>
                        <w:r>
                          <w:rPr>
                            <w:w w:val="97.47289310802113"/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1"/>
                          </w:rPr>
                          <w:t>terminates</w:t>
                        </w:r>
                      </w:p>
                    </w:tc>
                  </w:tr>
                  <w:tr>
                    <w:trPr>
                      <w:trHeight w:hRule="exact" w:val="492"/>
                    </w:trPr>
                    <w:tc>
                      <w:tcPr>
                        <w:tcW w:type="dxa" w:w="1157"/>
                        <w:vMerge/>
                        <w:tcBorders/>
                      </w:tcPr>
                      <w:p/>
                    </w:tc>
                    <w:tc>
                      <w:tcPr>
                        <w:tcW w:type="dxa" w:w="1157"/>
                        <w:vMerge/>
                        <w:tcBorders/>
                      </w:tcPr>
                      <w:p/>
                    </w:tc>
                    <w:tc>
                      <w:tcPr>
                        <w:tcW w:type="dxa" w:w="460"/>
                        <w:tcBorders/>
                        <w:shd w:fill="ffffff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72" w:after="0"/>
                          <w:ind w:left="0" w:right="22" w:firstLine="0"/>
                          <w:jc w:val="right"/>
                        </w:pPr>
                        <w:r>
                          <w:rPr>
                            <w:w w:val="97.47289310802113"/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1"/>
                          </w:rPr>
                          <w:t>1+</w:t>
                        </w:r>
                      </w:p>
                    </w:tc>
                    <w:tc>
                      <w:tcPr>
                        <w:tcW w:type="dxa" w:w="820"/>
                        <w:tcBorders/>
                        <w:shd w:fill="ffffff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6" w:lineRule="exact" w:before="160" w:after="0"/>
                          <w:ind w:left="52" w:right="144" w:hanging="2"/>
                          <w:jc w:val="left"/>
                        </w:pPr>
                        <w:r>
                          <w:rPr>
                            <w:w w:val="97.39182790120444"/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2"/>
                          </w:rPr>
                          <w:t xml:space="preserve">EDGE </w:t>
                        </w:r>
                        <w:r>
                          <w:br/>
                        </w:r>
                        <w:r>
                          <w:rPr>
                            <w:w w:val="97.39182790120444"/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2"/>
                          </w:rPr>
                          <w:t>coordinates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4" w:lineRule="exact" w:before="356" w:after="0"/>
                    <w:ind w:left="1042" w:right="0" w:firstLine="0"/>
                    <w:jc w:val="left"/>
                  </w:pPr>
                  <w:r>
                    <w:rPr>
                      <w:w w:val="97.47289310802113"/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area representation</w:t>
                  </w:r>
                </w:p>
                <w:p>
                  <w:pPr>
                    <w:autoSpaceDN w:val="0"/>
                    <w:autoSpaceDE w:val="0"/>
                    <w:widowControl/>
                    <w:spacing w:line="182" w:lineRule="exact" w:before="264" w:after="0"/>
                    <w:ind w:left="460" w:right="0" w:firstLine="0"/>
                    <w:jc w:val="left"/>
                  </w:pPr>
                  <w:r>
                    <w:rPr>
                      <w:w w:val="96.86692101614815"/>
                      <w:rFonts w:ascii="Helvetica" w:hAnsi="Helvetica" w:eastAsia="Helvetica"/>
                      <w:b/>
                      <w:i w:val="0"/>
                      <w:color w:val="000000"/>
                      <w:sz w:val="14"/>
                    </w:rPr>
                    <w:t>Chain-node / Planar graph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18" w:lineRule="exact" w:before="0" w:after="0"/>
              <w:ind w:left="0" w:right="23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 figure 2.4</w:t>
            </w:r>
          </w:p>
        </w:tc>
      </w:tr>
      <w:tr>
        <w:trPr>
          <w:trHeight w:hRule="exact" w:val="508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74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2.2.1.2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74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Chain-node</w:t>
            </w:r>
          </w:p>
        </w:tc>
        <w:tc>
          <w:tcPr>
            <w:tcW w:type="dxa" w:w="309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8" w:lineRule="exact" w:before="170" w:after="0"/>
        <w:ind w:left="2" w:right="236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set of nodes and edges. Each edge must reference a connected node as its beginning and end (they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may be the same node). The geometry of the referenced node is not part of the edge (see clause 4.7.2).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Vector objects may be shared. Point representations are coded as nodes (isolated or connected). Line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representations are coded as series of edges and connected nodes. Area representations are coded as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closing loops of edges starting and ending at a common connected node. Duplication of coincident linear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geometry is prohibited. The chain-node model is illustrated in figure 2.4.</w:t>
      </w:r>
    </w:p>
    <w:p>
      <w:pPr>
        <w:autoSpaceDN w:val="0"/>
        <w:tabs>
          <w:tab w:pos="830" w:val="left"/>
        </w:tabs>
        <w:autoSpaceDE w:val="0"/>
        <w:widowControl/>
        <w:spacing w:line="274" w:lineRule="exact" w:before="418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2.2.1.3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Planar graph</w:t>
      </w:r>
    </w:p>
    <w:p>
      <w:pPr>
        <w:autoSpaceDN w:val="0"/>
        <w:autoSpaceDE w:val="0"/>
        <w:widowControl/>
        <w:spacing w:line="228" w:lineRule="exact" w:before="228" w:after="0"/>
        <w:ind w:left="2" w:right="236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set of nodes and edges. A chain-node set where edges must not cross and may touch only at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connected nodes. Vector objects may be shared, with the restriction that touching edges always share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connected nodes and adjacent areas always share the edges forming their common boundary. Duplication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of coincident geometry is prohibited. The planar graph model is illustrated in figure 2.4.</w:t>
      </w:r>
    </w:p>
    <w:p>
      <w:pPr>
        <w:autoSpaceDN w:val="0"/>
        <w:tabs>
          <w:tab w:pos="830" w:val="left"/>
        </w:tabs>
        <w:autoSpaceDE w:val="0"/>
        <w:widowControl/>
        <w:spacing w:line="274" w:lineRule="exact" w:before="418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2.2.1.4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Full topology</w:t>
      </w:r>
    </w:p>
    <w:p>
      <w:pPr>
        <w:autoSpaceDN w:val="0"/>
        <w:autoSpaceDE w:val="0"/>
        <w:widowControl/>
        <w:spacing w:line="228" w:lineRule="exact" w:before="228" w:after="746"/>
        <w:ind w:left="2" w:right="238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set of nodes, edges and faces. A planar graph with defined faces. The universe is partitioned into a set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of mutually exclusive and collectively exhaustive faces. Isolated nodes may reference their containing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faces and edges must reference the faces to their right and left. Point representations are coded as nodes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(isolated or connected). Line representations are coded as series of edges and connected nodes. Area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representations are coded as faces. Duplication of coincident geometry is prohibited. The full topology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data model is illustrated in figure 2.5.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91"/>
        <w:gridCol w:w="3091"/>
        <w:gridCol w:w="3091"/>
      </w:tblGrid>
      <w:tr>
        <w:trPr>
          <w:trHeight w:hRule="exact" w:val="256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186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2006600</wp:posOffset>
            </wp:positionH>
            <wp:positionV relativeFrom="page">
              <wp:posOffset>1384300</wp:posOffset>
            </wp:positionV>
            <wp:extent cx="3429000" cy="2413000"/>
            <wp:wrapNone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130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50.0" w:type="dxa"/>
      </w:tblPr>
      <w:tblGrid>
        <w:gridCol w:w="4537"/>
        <w:gridCol w:w="4537"/>
      </w:tblGrid>
      <w:tr>
        <w:trPr>
          <w:trHeight w:hRule="exact" w:val="278"/>
        </w:trPr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73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Theoretical data model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2.5</w:t>
            </w:r>
          </w:p>
        </w:tc>
      </w:tr>
    </w:tbl>
    <w:p>
      <w:pPr>
        <w:autoSpaceDN w:val="0"/>
        <w:autoSpaceDE w:val="0"/>
        <w:widowControl/>
        <w:spacing w:line="3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3.9999999999998" w:type="dxa"/>
      </w:tblPr>
      <w:tblGrid>
        <w:gridCol w:w="9074"/>
      </w:tblGrid>
      <w:tr>
        <w:trPr>
          <w:trHeight w:hRule="exact" w:val="4596"/>
        </w:trPr>
        <w:tc>
          <w:tcPr>
            <w:tcW w:type="dxa" w:w="5684"/>
            <w:tcBorders>
              <w:start w:sz="4.7999999999999545" w:val="single" w:color="#000000"/>
              <w:top w:sz="4.7999999999999545" w:val="single" w:color="#000000"/>
              <w:end w:sz="4.799999999999727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0" w:after="1574"/>
              <w:ind w:left="0" w:right="185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>VECTOR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0.0" w:type="dxa"/>
            </w:tblPr>
            <w:tblGrid>
              <w:gridCol w:w="1895"/>
              <w:gridCol w:w="1895"/>
              <w:gridCol w:w="1895"/>
            </w:tblGrid>
            <w:tr>
              <w:trPr>
                <w:trHeight w:hRule="exact" w:val="348"/>
              </w:trPr>
              <w:tc>
                <w:tcPr>
                  <w:tcW w:type="dxa" w:w="1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8" w:lineRule="exact" w:before="60" w:after="0"/>
                    <w:ind w:left="0" w:right="46" w:firstLine="0"/>
                    <w:jc w:val="righ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point representation</w:t>
                  </w:r>
                </w:p>
              </w:tc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18" w:lineRule="exact" w:before="104" w:after="0"/>
                    <w:ind w:left="68" w:right="144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 xml:space="preserve">ISOLATED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>NODE</w:t>
                  </w:r>
                </w:p>
              </w:tc>
              <w:tc>
                <w:tcPr>
                  <w:tcW w:type="dxa" w:w="1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18" w:lineRule="exact" w:before="104" w:after="0"/>
                    <w:ind w:left="192" w:right="864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 xml:space="preserve">CONNECTED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>NODE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0.0" w:type="dxa"/>
            </w:tblPr>
            <w:tblGrid>
              <w:gridCol w:w="1137"/>
              <w:gridCol w:w="1137"/>
              <w:gridCol w:w="1137"/>
              <w:gridCol w:w="1137"/>
              <w:gridCol w:w="1137"/>
            </w:tblGrid>
            <w:tr>
              <w:trPr>
                <w:trHeight w:hRule="exact" w:val="296"/>
              </w:trPr>
              <w:tc>
                <w:tcPr>
                  <w:tcW w:type="dxa" w:w="20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8" w:lineRule="exact" w:before="528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line representation</w:t>
                  </w:r>
                </w:p>
              </w:tc>
              <w:tc>
                <w:tcPr>
                  <w:tcW w:type="dxa" w:w="7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8" w:after="0"/>
                    <w:ind w:left="0" w:right="28" w:firstLine="0"/>
                    <w:jc w:val="righ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1,2</w:t>
                  </w:r>
                </w:p>
              </w:tc>
              <w:tc>
                <w:tcPr>
                  <w:tcW w:type="dxa" w:w="12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8" w:lineRule="exact" w:before="102" w:after="0"/>
                    <w:ind w:left="66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terminates</w:t>
                  </w:r>
                </w:p>
              </w:tc>
              <w:tc>
                <w:tcPr>
                  <w:tcW w:type="dxa" w:w="11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08" w:lineRule="exact" w:before="222" w:after="0"/>
                    <w:ind w:left="288" w:right="576" w:firstLine="0"/>
                    <w:jc w:val="righ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 xml:space="preserve">right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face</w:t>
                  </w:r>
                </w:p>
              </w:tc>
            </w:tr>
            <w:tr>
              <w:trPr>
                <w:trHeight w:hRule="exact" w:val="460"/>
              </w:trPr>
              <w:tc>
                <w:tcPr>
                  <w:tcW w:type="dxa" w:w="1137"/>
                  <w:vMerge/>
                  <w:tcBorders/>
                </w:tcPr>
                <w:p/>
              </w:tc>
              <w:tc>
                <w:tcPr>
                  <w:tcW w:type="dxa" w:w="1137"/>
                  <w:vMerge/>
                  <w:tcBorders/>
                </w:tcPr>
                <w:p/>
              </w:tc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8" w:lineRule="exact" w:before="78" w:after="0"/>
                    <w:ind w:left="0" w:right="24" w:firstLine="0"/>
                    <w:jc w:val="righ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1+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168" w:after="0"/>
                    <w:ind w:left="52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 xml:space="preserve">EDGE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>coordinates</w:t>
                  </w:r>
                </w:p>
              </w:tc>
              <w:tc>
                <w:tcPr>
                  <w:tcW w:type="dxa" w:w="1137"/>
                  <w:vMerge/>
                  <w:tcBorders/>
                </w:tcPr>
                <w:p/>
              </w:tc>
            </w:tr>
            <w:tr>
              <w:trPr>
                <w:trHeight w:hRule="exact" w:val="222"/>
              </w:trPr>
              <w:tc>
                <w:tcPr>
                  <w:tcW w:type="dxa" w:w="20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428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area representation</w:t>
                  </w:r>
                </w:p>
              </w:tc>
              <w:tc>
                <w:tcPr>
                  <w:tcW w:type="dxa" w:w="1137"/>
                  <w:vMerge/>
                  <w:tcBorders/>
                </w:tcPr>
                <w:p/>
              </w:tc>
              <w:tc>
                <w:tcPr>
                  <w:tcW w:type="dxa" w:w="12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8" w:lineRule="exact" w:before="18" w:after="0"/>
                    <w:ind w:left="0" w:right="438" w:firstLine="0"/>
                    <w:jc w:val="righ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1+</w:t>
                  </w:r>
                </w:p>
              </w:tc>
              <w:tc>
                <w:tcPr>
                  <w:tcW w:type="dxa" w:w="11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08" w:lineRule="exact" w:before="106" w:after="0"/>
                    <w:ind w:left="0" w:right="72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 xml:space="preserve">left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face</w:t>
                  </w:r>
                </w:p>
              </w:tc>
            </w:tr>
            <w:tr>
              <w:trPr>
                <w:trHeight w:hRule="exact" w:val="130"/>
              </w:trPr>
              <w:tc>
                <w:tcPr>
                  <w:tcW w:type="dxa" w:w="1137"/>
                  <w:vMerge/>
                  <w:tcBorders/>
                </w:tcPr>
                <w:p/>
              </w:tc>
              <w:tc>
                <w:tcPr>
                  <w:tcW w:type="dxa" w:w="1137"/>
                  <w:vMerge/>
                  <w:tcBorders/>
                </w:tcPr>
                <w:p/>
              </w:tc>
              <w:tc>
                <w:tcPr>
                  <w:tcW w:type="dxa" w:w="1220"/>
                  <w:gridSpan w:val="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8" w:lineRule="exact" w:before="58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bounds</w:t>
                  </w:r>
                </w:p>
              </w:tc>
              <w:tc>
                <w:tcPr>
                  <w:tcW w:type="dxa" w:w="1137"/>
                  <w:vMerge/>
                  <w:tcBorders/>
                </w:tcPr>
                <w:p/>
              </w:tc>
            </w:tr>
            <w:tr>
              <w:trPr>
                <w:trHeight w:hRule="exact" w:val="360"/>
              </w:trPr>
              <w:tc>
                <w:tcPr>
                  <w:tcW w:type="dxa" w:w="1137"/>
                  <w:vMerge/>
                  <w:tcBorders/>
                </w:tcPr>
                <w:p/>
              </w:tc>
              <w:tc>
                <w:tcPr>
                  <w:tcW w:type="dxa" w:w="1137"/>
                  <w:vMerge/>
                  <w:tcBorders/>
                </w:tcPr>
                <w:p/>
              </w:tc>
              <w:tc>
                <w:tcPr>
                  <w:tcW w:type="dxa" w:w="2274"/>
                  <w:gridSpan w:val="2"/>
                  <w:vMerge/>
                  <w:tcBorders/>
                </w:tcPr>
                <w:p/>
              </w:tc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90.0" w:type="dxa"/>
                  </w:tblPr>
                  <w:tblGrid>
                    <w:gridCol w:w="1160"/>
                  </w:tblGrid>
                  <w:tr>
                    <w:trPr>
                      <w:trHeight w:hRule="exact" w:val="288"/>
                    </w:trPr>
                    <w:tc>
                      <w:tcPr>
                        <w:tcW w:type="dxa" w:w="786"/>
                        <w:tcBorders>
                          <w:top w:sz="3.200000000000273" w:val="single" w:color="#000000"/>
                          <w:end w:sz="4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62" w:lineRule="exact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2"/>
                          </w:rPr>
                          <w:t>FACE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8" w:lineRule="exact" w:before="14" w:after="0"/>
              <w:ind w:left="0" w:right="15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1"/>
              </w:rPr>
              <w:t>is contained in</w:t>
            </w:r>
          </w:p>
          <w:p>
            <w:pPr>
              <w:autoSpaceDN w:val="0"/>
              <w:autoSpaceDE w:val="0"/>
              <w:widowControl/>
              <w:spacing w:line="190" w:lineRule="exact" w:before="354" w:after="0"/>
              <w:ind w:left="44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Full topology</w:t>
            </w:r>
          </w:p>
        </w:tc>
      </w:tr>
    </w:tbl>
    <w:p>
      <w:pPr>
        <w:autoSpaceDN w:val="0"/>
        <w:autoSpaceDE w:val="0"/>
        <w:widowControl/>
        <w:spacing w:line="218" w:lineRule="exact" w:before="0" w:after="0"/>
        <w:ind w:left="0" w:right="1776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figure 2.5</w:t>
      </w:r>
    </w:p>
    <w:p>
      <w:pPr>
        <w:autoSpaceDN w:val="0"/>
        <w:autoSpaceDE w:val="0"/>
        <w:widowControl/>
        <w:spacing w:line="274" w:lineRule="exact" w:before="764" w:after="0"/>
        <w:ind w:left="1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2.2.2 Raster model</w:t>
      </w:r>
    </w:p>
    <w:p>
      <w:pPr>
        <w:autoSpaceDN w:val="0"/>
        <w:autoSpaceDE w:val="0"/>
        <w:widowControl/>
        <w:spacing w:line="274" w:lineRule="exact" w:before="18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To be defined.</w:t>
      </w:r>
    </w:p>
    <w:p>
      <w:pPr>
        <w:autoSpaceDN w:val="0"/>
        <w:autoSpaceDE w:val="0"/>
        <w:widowControl/>
        <w:spacing w:line="274" w:lineRule="exact" w:before="420" w:after="0"/>
        <w:ind w:left="1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2.2.3 Matrix model</w:t>
      </w:r>
    </w:p>
    <w:p>
      <w:pPr>
        <w:autoSpaceDN w:val="0"/>
        <w:autoSpaceDE w:val="0"/>
        <w:widowControl/>
        <w:spacing w:line="274" w:lineRule="exact" w:before="18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To be defined.</w:t>
      </w:r>
    </w:p>
    <w:p>
      <w:pPr>
        <w:autoSpaceDN w:val="0"/>
        <w:tabs>
          <w:tab w:pos="554" w:val="left"/>
        </w:tabs>
        <w:autoSpaceDE w:val="0"/>
        <w:widowControl/>
        <w:spacing w:line="384" w:lineRule="exact" w:before="412" w:after="0"/>
        <w:ind w:left="1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 xml:space="preserve">3.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8"/>
        </w:rPr>
        <w:t>Presentation</w:t>
      </w:r>
    </w:p>
    <w:p>
      <w:pPr>
        <w:autoSpaceDN w:val="0"/>
        <w:autoSpaceDE w:val="0"/>
        <w:widowControl/>
        <w:spacing w:line="228" w:lineRule="exact" w:before="222" w:after="0"/>
        <w:ind w:left="1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model described in this part of the Standard does not contain any rules for the presentation or display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of information. It provides only the means for the factual description of the real world. The presentation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of this information may vary to suit a particular use (e.g. it may be presented either graphically, using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symbols, or in a textual form). Therefore, the presentation of information is considered to be independent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of its storage. Different applications must provide their own specific “presentation models”. A presentation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model defines, via a set of presentation rules, the way in which real world information must be displayed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a specified application. The concept of keeping information storage independent of presentation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provides for greater versatility and flexibility. It allows the same data to be used for many purposes without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requiring any change to its structure or content. If the presentation style or medium changes, only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presentation model has to be changed.</w:t>
      </w:r>
    </w:p>
    <w:p>
      <w:pPr>
        <w:autoSpaceDN w:val="0"/>
        <w:autoSpaceDE w:val="0"/>
        <w:widowControl/>
        <w:spacing w:line="228" w:lineRule="exact" w:before="228" w:after="1688"/>
        <w:ind w:left="1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Therefore, the model described can be linked to many different presentation models. For example, ECDIS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and paper charts present the same basic data in different ways via different presentation models.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3025"/>
        <w:gridCol w:w="3025"/>
        <w:gridCol w:w="3025"/>
      </w:tblGrid>
      <w:tr>
        <w:trPr>
          <w:trHeight w:hRule="exact" w:val="256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2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96" w:bottom="716" w:left="14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25"/>
        <w:gridCol w:w="4525"/>
      </w:tblGrid>
      <w:tr>
        <w:trPr>
          <w:trHeight w:hRule="exact" w:val="278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2.6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85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Theoretical data model</w:t>
            </w:r>
          </w:p>
        </w:tc>
      </w:tr>
    </w:tbl>
    <w:p>
      <w:pPr>
        <w:autoSpaceDN w:val="0"/>
        <w:autoSpaceDE w:val="0"/>
        <w:widowControl/>
        <w:spacing w:line="23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76.0" w:type="dxa"/>
      </w:tblPr>
      <w:tblGrid>
        <w:gridCol w:w="9050"/>
      </w:tblGrid>
      <w:tr>
        <w:trPr>
          <w:trHeight w:hRule="exact" w:val="308"/>
        </w:trPr>
        <w:tc>
          <w:tcPr>
            <w:tcW w:type="dxa" w:w="4488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Page intentionally left blank</w:t>
            </w:r>
          </w:p>
        </w:tc>
      </w:tr>
    </w:tbl>
    <w:p>
      <w:pPr>
        <w:autoSpaceDN w:val="0"/>
        <w:autoSpaceDE w:val="0"/>
        <w:widowControl/>
        <w:spacing w:line="107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7"/>
        <w:gridCol w:w="3017"/>
        <w:gridCol w:w="3017"/>
      </w:tblGrid>
      <w:tr>
        <w:trPr>
          <w:trHeight w:hRule="exact" w:val="256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10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94"/>
        <w:ind w:left="0" w:right="0"/>
      </w:pPr>
    </w:p>
    <w:p>
      <w:pPr>
        <w:autoSpaceDN w:val="0"/>
        <w:tabs>
          <w:tab w:pos="7650" w:val="left"/>
        </w:tabs>
        <w:autoSpaceDE w:val="0"/>
        <w:widowControl/>
        <w:spacing w:line="226" w:lineRule="exact" w:before="460" w:after="0"/>
        <w:ind w:left="759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 xml:space="preserve">S-57 Part 3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Data Structure</w:t>
      </w:r>
    </w:p>
    <w:p>
      <w:pPr>
        <w:autoSpaceDN w:val="0"/>
        <w:autoSpaceDE w:val="0"/>
        <w:widowControl/>
        <w:spacing w:line="274" w:lineRule="exact" w:before="11126" w:after="0"/>
        <w:ind w:left="0" w:right="70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Edition 3.1</w:t>
      </w:r>
    </w:p>
    <w:p>
      <w:pPr>
        <w:sectPr>
          <w:pgSz w:w="11900" w:h="16840"/>
          <w:pgMar w:top="916" w:right="1358" w:bottom="1320" w:left="14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18" w:lineRule="exact" w:before="0" w:after="2416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Data 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14.0" w:type="dxa"/>
      </w:tblPr>
      <w:tblGrid>
        <w:gridCol w:w="9310"/>
      </w:tblGrid>
      <w:tr>
        <w:trPr>
          <w:trHeight w:hRule="exact" w:val="309"/>
        </w:trPr>
        <w:tc>
          <w:tcPr>
            <w:tcW w:type="dxa" w:w="448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Page intentionally left blank</w:t>
            </w:r>
          </w:p>
        </w:tc>
      </w:tr>
    </w:tbl>
    <w:p>
      <w:pPr>
        <w:autoSpaceDN w:val="0"/>
        <w:autoSpaceDE w:val="0"/>
        <w:widowControl/>
        <w:spacing w:line="9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10"/>
      </w:tblGrid>
      <w:tr>
        <w:trPr>
          <w:trHeight w:hRule="exact" w:val="1618"/>
        </w:trPr>
        <w:tc>
          <w:tcPr>
            <w:tcW w:type="dxa" w:w="9262"/>
            <w:tcBorders>
              <w:start w:sz="2.3999999999999773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94" w:after="0"/>
              <w:ind w:left="0" w:right="0" w:firstLine="0"/>
              <w:jc w:val="center"/>
            </w:pPr>
            <w:r>
              <w:rPr>
                <w:rFonts w:ascii="Courier" w:hAnsi="Courier" w:eastAsia="Courier"/>
                <w:b/>
                <w:i w:val="0"/>
                <w:color w:val="000000"/>
                <w:sz w:val="28"/>
              </w:rPr>
              <w:t>Important notice</w:t>
            </w:r>
          </w:p>
          <w:p>
            <w:pPr>
              <w:autoSpaceDN w:val="0"/>
              <w:autoSpaceDE w:val="0"/>
              <w:widowControl/>
              <w:spacing w:line="298" w:lineRule="exact" w:before="166" w:after="0"/>
              <w:ind w:left="398" w:right="400" w:firstLine="0"/>
              <w:jc w:val="both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8"/>
              </w:rPr>
              <w:t xml:space="preserve">All “Clarifications” in the latest edition of the 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8"/>
              </w:rPr>
              <w:t xml:space="preserve">Maintenance Document must be taken into account 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8"/>
              </w:rPr>
              <w:t>before making use of this document.</w:t>
            </w:r>
          </w:p>
        </w:tc>
      </w:tr>
    </w:tbl>
    <w:p>
      <w:pPr>
        <w:autoSpaceDN w:val="0"/>
        <w:autoSpaceDE w:val="0"/>
        <w:widowControl/>
        <w:spacing w:line="81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3103"/>
        <w:gridCol w:w="3103"/>
        <w:gridCol w:w="3103"/>
      </w:tblGrid>
      <w:tr>
        <w:trPr>
          <w:trHeight w:hRule="exact" w:val="256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8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7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280" w:bottom="716" w:left="13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64"/>
        <w:gridCol w:w="2264"/>
        <w:gridCol w:w="2264"/>
        <w:gridCol w:w="2264"/>
      </w:tblGrid>
      <w:tr>
        <w:trPr>
          <w:trHeight w:hRule="exact" w:val="856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412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8"/>
              </w:rPr>
              <w:t>1.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412" w:after="0"/>
              <w:ind w:left="16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8"/>
              </w:rPr>
              <w:t>Structure introduction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26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Structure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3.1</w:t>
            </w:r>
          </w:p>
        </w:tc>
      </w:tr>
    </w:tbl>
    <w:p>
      <w:pPr>
        <w:autoSpaceDN w:val="0"/>
        <w:autoSpaceDE w:val="0"/>
        <w:widowControl/>
        <w:spacing w:line="228" w:lineRule="exact" w:before="160" w:after="0"/>
        <w:ind w:left="2" w:right="2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part of the standard specifies how the Theoretical Data Model (see part 2) is translated into the S-57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data structure. This translation implies a linkage between logical constructs taken from the model and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physical constructs used in the structure. That linkage is explained in this chapter.</w:t>
      </w:r>
    </w:p>
    <w:p>
      <w:pPr>
        <w:autoSpaceDN w:val="0"/>
        <w:autoSpaceDE w:val="0"/>
        <w:widowControl/>
        <w:spacing w:line="228" w:lineRule="exact" w:before="44" w:after="0"/>
        <w:ind w:left="2" w:right="26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Although the translation from model to structure is independant of use, each application or product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specifies its own rules for implementing the data structure. This set of rules is called a product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specification. The concept of product specifications is introduced in this chapter (see clause 1.4).</w:t>
      </w:r>
    </w:p>
    <w:p>
      <w:pPr>
        <w:autoSpaceDN w:val="0"/>
        <w:autoSpaceDE w:val="0"/>
        <w:widowControl/>
        <w:spacing w:line="330" w:lineRule="exact" w:before="414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>1.1 Model to structure translation</w:t>
      </w:r>
    </w:p>
    <w:p>
      <w:pPr>
        <w:autoSpaceDN w:val="0"/>
        <w:autoSpaceDE w:val="0"/>
        <w:widowControl/>
        <w:spacing w:line="274" w:lineRule="exact" w:before="178" w:after="478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In order to transfer information about the real world, a layered approach is used.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5.99999999999994" w:type="dxa"/>
      </w:tblPr>
      <w:tblGrid>
        <w:gridCol w:w="9058"/>
      </w:tblGrid>
      <w:tr>
        <w:trPr>
          <w:trHeight w:hRule="exact" w:val="3182"/>
        </w:trPr>
        <w:tc>
          <w:tcPr>
            <w:tcW w:type="dxa" w:w="2466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557020" cy="201676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020" cy="2016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16" w:lineRule="exact" w:before="0" w:after="0"/>
        <w:ind w:left="20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figure 1.1</w:t>
      </w:r>
    </w:p>
    <w:p>
      <w:pPr>
        <w:autoSpaceDN w:val="0"/>
        <w:autoSpaceDE w:val="0"/>
        <w:widowControl/>
        <w:spacing w:line="228" w:lineRule="exact" w:before="460" w:after="0"/>
        <w:ind w:left="2" w:right="28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First the real world is simplified by modeling reality. This step is described in part 2 of this standard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(Theoretical Data Model). The resulting model is translated into named constructs (e.g. records and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fields). Part of that translation is the definition of rules and constraints for both the constructs and their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content. The translation results in a data structure.</w:t>
      </w:r>
    </w:p>
    <w:p>
      <w:pPr>
        <w:autoSpaceDN w:val="0"/>
        <w:autoSpaceDE w:val="0"/>
        <w:widowControl/>
        <w:spacing w:line="228" w:lineRule="exact" w:before="46" w:after="0"/>
        <w:ind w:left="2" w:right="2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data structure itself can not be translated directly from one computer system to an other. To allow for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that, the structure must be encapsulated in a physical transfer standard. S-57 uses ISO/IEC 8211 as its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encapsulation.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chapter deals with the implementation of the data model (i.e. the translation from model to structure).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The relationship between the model and structure constructs is shown below.</w:t>
      </w:r>
    </w:p>
    <w:p>
      <w:pPr>
        <w:autoSpaceDN w:val="0"/>
        <w:tabs>
          <w:tab w:pos="4854" w:val="left"/>
        </w:tabs>
        <w:autoSpaceDE w:val="0"/>
        <w:widowControl/>
        <w:spacing w:line="274" w:lineRule="exact" w:before="190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Model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Structure</w:t>
      </w:r>
    </w:p>
    <w:p>
      <w:pPr>
        <w:autoSpaceDN w:val="0"/>
        <w:autoSpaceDE w:val="0"/>
        <w:widowControl/>
        <w:spacing w:line="228" w:lineRule="exact" w:before="228" w:after="538"/>
        <w:ind w:left="2" w:right="14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Feature object................................................................ Feature record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Meta feature object........................................................ Meta feature record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Cartographic feature object ........................................... Cartographic feature record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Geo feature object......................................................... Geo feature record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Collection feature object................................................ Collection feature record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Spatial object................................................................. Spatial record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Vector object.................................................................. Vector record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Isolated node object ...................................................... Isolated node vector record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Connected node object.................................................. Connected node vector record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Edge object.................................................................... Edge vector record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9"/>
        <w:gridCol w:w="3019"/>
        <w:gridCol w:w="3019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2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4004" w:val="left"/>
        </w:tabs>
        <w:autoSpaceDE w:val="0"/>
        <w:widowControl/>
        <w:spacing w:line="218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3.2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Data Structure</w:t>
      </w:r>
    </w:p>
    <w:p>
      <w:pPr>
        <w:autoSpaceDN w:val="0"/>
        <w:tabs>
          <w:tab w:pos="4854" w:val="left"/>
        </w:tabs>
        <w:autoSpaceDE w:val="0"/>
        <w:widowControl/>
        <w:spacing w:line="228" w:lineRule="exact" w:before="240" w:after="0"/>
        <w:ind w:left="2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Face object.................................................................... Face vector record or (loop of) edge vector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record(s)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Raster object ................................................................. Raster record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Matrix object .................................................................. Matrix record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Attributes ....................................................................... Feature or spatial attribute field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Relationship between feature objects............................ Collection feature record or pointer field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Relationship between feature and spatial objects ......... Pointer field</w:t>
      </w:r>
    </w:p>
    <w:p>
      <w:pPr>
        <w:autoSpaceDN w:val="0"/>
        <w:autoSpaceDE w:val="0"/>
        <w:widowControl/>
        <w:spacing w:line="228" w:lineRule="exact" w:before="456" w:after="0"/>
        <w:ind w:left="2" w:right="2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Usually, more than one object is involved in an exchange. Therefore, since an object is structured into a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record, an exchange is comprised of more than one record. To facilitate this, records are grouped into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files. The set of information which is finally exchanged is called an exchange set.</w:t>
      </w:r>
    </w:p>
    <w:p>
      <w:pPr>
        <w:autoSpaceDN w:val="0"/>
        <w:autoSpaceDE w:val="0"/>
        <w:widowControl/>
        <w:spacing w:line="228" w:lineRule="exact" w:before="46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way in which records are grouped into files and files are grouped into exchange sets is considered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to be application specific (see clause 1.4). However, the following general rules apply:</w:t>
      </w:r>
    </w:p>
    <w:p>
      <w:pPr>
        <w:autoSpaceDN w:val="0"/>
        <w:autoSpaceDE w:val="0"/>
        <w:widowControl/>
        <w:spacing w:line="242" w:lineRule="exact" w:before="228" w:after="0"/>
        <w:ind w:left="2" w:right="460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an exchange set is formed of one or more files;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a file is formed of one or more records;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a record is formed of one or more fields;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a field is formed of one or more subfields.</w:t>
      </w:r>
    </w:p>
    <w:p>
      <w:pPr>
        <w:autoSpaceDN w:val="0"/>
        <w:autoSpaceDE w:val="0"/>
        <w:widowControl/>
        <w:spacing w:line="274" w:lineRule="exact" w:before="182" w:after="846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hierarchy is shown below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058"/>
      </w:tblGrid>
      <w:tr>
        <w:trPr>
          <w:trHeight w:hRule="exact" w:val="3450"/>
        </w:trPr>
        <w:tc>
          <w:tcPr>
            <w:tcW w:type="dxa" w:w="4936"/>
            <w:tcBorders>
              <w:start w:sz="4.7999999999999545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2" w:val="left"/>
                <w:tab w:pos="1130" w:val="left"/>
                <w:tab w:pos="1856" w:val="left"/>
              </w:tabs>
              <w:autoSpaceDE w:val="0"/>
              <w:widowControl/>
              <w:spacing w:line="184" w:lineRule="exact" w:before="400" w:after="0"/>
              <w:ind w:left="110" w:right="86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 Exchange set </w:t>
            </w:r>
            <w:r>
              <w:br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| </w:t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Product specification </w:t>
            </w:r>
            <w:r>
              <w:br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|---&lt;R&gt;--File(s)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|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..........................................................................................</w:t>
            </w:r>
          </w:p>
          <w:p>
            <w:pPr>
              <w:autoSpaceDN w:val="0"/>
              <w:tabs>
                <w:tab w:pos="1130" w:val="left"/>
                <w:tab w:pos="1866" w:val="left"/>
                <w:tab w:pos="2604" w:val="left"/>
              </w:tabs>
              <w:autoSpaceDE w:val="0"/>
              <w:widowControl/>
              <w:spacing w:line="182" w:lineRule="exact" w:before="36" w:after="0"/>
              <w:ind w:left="382" w:right="86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|---&lt;R&gt;--Record(s)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|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|---&lt;R&gt;--Field(s)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|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|---&lt;R&gt;--Subfields(s)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S-57 data structure</w:t>
            </w:r>
          </w:p>
          <w:p>
            <w:pPr>
              <w:autoSpaceDN w:val="0"/>
              <w:autoSpaceDE w:val="0"/>
              <w:widowControl/>
              <w:spacing w:line="218" w:lineRule="exact" w:before="33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&lt;R&gt; construct is allowed to repeat</w:t>
            </w:r>
          </w:p>
        </w:tc>
      </w:tr>
    </w:tbl>
    <w:p>
      <w:pPr>
        <w:autoSpaceDN w:val="0"/>
        <w:autoSpaceDE w:val="0"/>
        <w:widowControl/>
        <w:spacing w:line="218" w:lineRule="exact" w:before="218" w:after="0"/>
        <w:ind w:left="0" w:right="4108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figure 1.2</w:t>
      </w:r>
    </w:p>
    <w:p>
      <w:pPr>
        <w:autoSpaceDN w:val="0"/>
        <w:autoSpaceDE w:val="0"/>
        <w:widowControl/>
        <w:spacing w:line="228" w:lineRule="exact" w:before="236" w:after="0"/>
        <w:ind w:left="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dotted line is shown in figure 1.2. The constructs below the dotted line are part of the S-57 data structure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and are specified in detail in chapter 7. The constructs above the line are specific to an application 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product and are, therefore, defined by the relevant product specification (see clause 1.4 and Appendix B).</w:t>
      </w:r>
    </w:p>
    <w:p>
      <w:pPr>
        <w:autoSpaceDN w:val="0"/>
        <w:autoSpaceDE w:val="0"/>
        <w:widowControl/>
        <w:spacing w:line="228" w:lineRule="exact" w:before="228" w:after="0"/>
        <w:ind w:left="2" w:right="26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lowest level construct, the subfield, must only contain one elementary data item, for example, one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attribute value. Formatted subfields, such as date subfields, must be further resolved by an application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program. In this specification, such subfields are not divisible.</w:t>
      </w:r>
    </w:p>
    <w:p>
      <w:pPr>
        <w:autoSpaceDN w:val="0"/>
        <w:autoSpaceDE w:val="0"/>
        <w:widowControl/>
        <w:spacing w:line="228" w:lineRule="exact" w:before="228" w:after="1148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S-57 data structure has both ASCII and binary implementations. The implementation to be used for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a specific exchange is defined by the relevant product specification.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9"/>
        <w:gridCol w:w="3019"/>
        <w:gridCol w:w="3019"/>
      </w:tblGrid>
      <w:tr>
        <w:trPr>
          <w:trHeight w:hRule="exact" w:val="256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2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64"/>
        <w:gridCol w:w="2264"/>
        <w:gridCol w:w="2264"/>
        <w:gridCol w:w="2264"/>
      </w:tblGrid>
      <w:tr>
        <w:trPr>
          <w:trHeight w:hRule="exact" w:val="806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16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>1.2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16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>Records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8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Structure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3.3</w:t>
            </w:r>
          </w:p>
        </w:tc>
      </w:tr>
    </w:tbl>
    <w:p>
      <w:pPr>
        <w:autoSpaceDN w:val="0"/>
        <w:autoSpaceDE w:val="0"/>
        <w:widowControl/>
        <w:spacing w:line="274" w:lineRule="exact" w:before="126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1.2.1 General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standard defines a set of records from which an exchange set can be built. These records fall into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five categories:</w:t>
      </w:r>
    </w:p>
    <w:p>
      <w:pPr>
        <w:autoSpaceDN w:val="0"/>
        <w:autoSpaceDE w:val="0"/>
        <w:widowControl/>
        <w:spacing w:line="242" w:lineRule="exact" w:before="228" w:after="0"/>
        <w:ind w:left="2" w:right="633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Data Set Descriptive (meta)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Catalogue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Data Dictionary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Feature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Spatial</w:t>
      </w:r>
    </w:p>
    <w:p>
      <w:pPr>
        <w:autoSpaceDN w:val="0"/>
        <w:autoSpaceDE w:val="0"/>
        <w:widowControl/>
        <w:spacing w:line="228" w:lineRule="exact" w:before="228" w:after="0"/>
        <w:ind w:left="2" w:right="2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detailed description of the contents of these records is given in chapter 7. Clauses 1.2.2 to 1.2.6 give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short description. The exact use of records, fields and subfields may be further defined by a product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specification. For example, a product specification may prohibit the use of certain records, fields and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subfields.</w:t>
      </w:r>
    </w:p>
    <w:p>
      <w:pPr>
        <w:autoSpaceDN w:val="0"/>
        <w:autoSpaceDE w:val="0"/>
        <w:widowControl/>
        <w:spacing w:line="274" w:lineRule="exact" w:before="420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1.2.2 Data set descriptive records</w:t>
      </w:r>
    </w:p>
    <w:p>
      <w:pPr>
        <w:autoSpaceDN w:val="0"/>
        <w:autoSpaceDE w:val="0"/>
        <w:widowControl/>
        <w:spacing w:line="274" w:lineRule="exact" w:before="182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data set descriptive (meta) records contain the following information:</w:t>
      </w:r>
    </w:p>
    <w:p>
      <w:pPr>
        <w:autoSpaceDN w:val="0"/>
        <w:tabs>
          <w:tab w:pos="362" w:val="left"/>
        </w:tabs>
        <w:autoSpaceDE w:val="0"/>
        <w:widowControl/>
        <w:spacing w:line="228" w:lineRule="exact" w:before="242" w:after="0"/>
        <w:ind w:left="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Information required to identify the general purpose and nature of the exchanged information. (For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example, the product specification employed is defined in this part).</w:t>
      </w:r>
    </w:p>
    <w:p>
      <w:pPr>
        <w:autoSpaceDN w:val="0"/>
        <w:autoSpaceDE w:val="0"/>
        <w:widowControl/>
        <w:spacing w:line="274" w:lineRule="exact" w:before="0" w:after="0"/>
        <w:ind w:left="2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[Data Set General Information record (see clause 7.3.1)]</w:t>
      </w:r>
    </w:p>
    <w:p>
      <w:pPr>
        <w:autoSpaceDN w:val="0"/>
        <w:tabs>
          <w:tab w:pos="260" w:val="left"/>
          <w:tab w:pos="362" w:val="left"/>
        </w:tabs>
        <w:autoSpaceDE w:val="0"/>
        <w:widowControl/>
        <w:spacing w:line="228" w:lineRule="exact" w:before="242" w:after="0"/>
        <w:ind w:left="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Information about the coordinate system, the projection, the horizontal and vertical datums used, the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source scale and the units of height and depth measurement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[Data Set Geographic Reference record (see clause 7.3.2)]</w:t>
      </w:r>
    </w:p>
    <w:p>
      <w:pPr>
        <w:autoSpaceDN w:val="0"/>
        <w:tabs>
          <w:tab w:pos="260" w:val="left"/>
        </w:tabs>
        <w:autoSpaceDE w:val="0"/>
        <w:widowControl/>
        <w:spacing w:line="228" w:lineRule="exact" w:before="244" w:after="0"/>
        <w:ind w:left="2" w:right="489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Information about the origins of the data set.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[Data Set History record (see clause 7.3.3)]</w:t>
      </w:r>
    </w:p>
    <w:p>
      <w:pPr>
        <w:autoSpaceDN w:val="0"/>
        <w:tabs>
          <w:tab w:pos="260" w:val="left"/>
        </w:tabs>
        <w:autoSpaceDE w:val="0"/>
        <w:widowControl/>
        <w:spacing w:line="228" w:lineRule="exact" w:before="242" w:after="0"/>
        <w:ind w:left="2" w:right="172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Information describing the accuracy of the locational data in the spatial records.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[Data Set Accuracy record (see clause 7.3.4)]</w:t>
      </w:r>
    </w:p>
    <w:p>
      <w:pPr>
        <w:autoSpaceDN w:val="0"/>
        <w:autoSpaceDE w:val="0"/>
        <w:widowControl/>
        <w:spacing w:line="228" w:lineRule="exact" w:before="228" w:after="0"/>
        <w:ind w:left="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Information held in these records defines the default for the data set. The default can be overruled by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more detailed information at the feature record level using either meta feature records or attributes of an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object (see clause 1.3).</w:t>
      </w:r>
    </w:p>
    <w:p>
      <w:pPr>
        <w:autoSpaceDN w:val="0"/>
        <w:autoSpaceDE w:val="0"/>
        <w:widowControl/>
        <w:spacing w:line="274" w:lineRule="exact" w:before="418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1.2.3 Catalogue records</w:t>
      </w:r>
    </w:p>
    <w:p>
      <w:pPr>
        <w:autoSpaceDN w:val="0"/>
        <w:autoSpaceDE w:val="0"/>
        <w:widowControl/>
        <w:spacing w:line="274" w:lineRule="exact" w:before="184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catalogue records contain the following information:</w:t>
      </w:r>
    </w:p>
    <w:p>
      <w:pPr>
        <w:autoSpaceDN w:val="0"/>
        <w:tabs>
          <w:tab w:pos="362" w:val="left"/>
        </w:tabs>
        <w:autoSpaceDE w:val="0"/>
        <w:widowControl/>
        <w:spacing w:line="228" w:lineRule="exact" w:before="242" w:after="0"/>
        <w:ind w:left="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Information required to allow the decoder to locate and reference files within the entire exchange set.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This part can be compared with a table of contents.</w:t>
      </w:r>
    </w:p>
    <w:p>
      <w:pPr>
        <w:autoSpaceDN w:val="0"/>
        <w:autoSpaceDE w:val="0"/>
        <w:widowControl/>
        <w:spacing w:line="274" w:lineRule="exact" w:before="0" w:after="0"/>
        <w:ind w:left="2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[Catalogue Directory record (see clause 7.4.1)]</w:t>
      </w:r>
    </w:p>
    <w:p>
      <w:pPr>
        <w:autoSpaceDN w:val="0"/>
        <w:tabs>
          <w:tab w:pos="362" w:val="left"/>
        </w:tabs>
        <w:autoSpaceDE w:val="0"/>
        <w:widowControl/>
        <w:spacing w:line="228" w:lineRule="exact" w:before="242" w:after="0"/>
        <w:ind w:left="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Information about special relationships between individual records within the exchange set. [Catalogue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Cross Reference record (see clause 7.4.2)]</w:t>
      </w:r>
    </w:p>
    <w:p>
      <w:pPr>
        <w:autoSpaceDN w:val="0"/>
        <w:autoSpaceDE w:val="0"/>
        <w:widowControl/>
        <w:spacing w:line="228" w:lineRule="exact" w:before="228" w:after="244"/>
        <w:ind w:left="2" w:right="2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S-57 has both binary and ASCII implementations. The implementation to be used is specified in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"Catalogue Directory" record. To ensure correct interpretation, the “Catalogue Directory” record is always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encoded using the ASCII implementation.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9"/>
        <w:gridCol w:w="3019"/>
        <w:gridCol w:w="3019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2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4014" w:val="left"/>
        </w:tabs>
        <w:autoSpaceDE w:val="0"/>
        <w:widowControl/>
        <w:spacing w:line="218" w:lineRule="exact" w:before="0" w:after="0"/>
        <w:ind w:left="1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3.4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Data Structure</w:t>
      </w:r>
    </w:p>
    <w:p>
      <w:pPr>
        <w:autoSpaceDN w:val="0"/>
        <w:autoSpaceDE w:val="0"/>
        <w:widowControl/>
        <w:spacing w:line="274" w:lineRule="exact" w:before="202" w:after="0"/>
        <w:ind w:left="1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1.2.4 Data dictionary records</w:t>
      </w:r>
    </w:p>
    <w:p>
      <w:pPr>
        <w:autoSpaceDN w:val="0"/>
        <w:autoSpaceDE w:val="0"/>
        <w:widowControl/>
        <w:spacing w:line="228" w:lineRule="exact" w:before="230" w:after="0"/>
        <w:ind w:left="1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data dictionary records contain the description of objects, attribute and attribute values used in an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exchange set. It is not necessary to utilize these records in an exchange set if the IHO Object Catalogue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(Appendix A) is used exclusively. However, if any non-IHO Object Catalogue objects, attributes or attribute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values are used in an exchange set, they must be described in these records (see clause 2.3). The Data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Dictionary records contain the following information:</w:t>
      </w:r>
    </w:p>
    <w:p>
      <w:pPr>
        <w:autoSpaceDN w:val="0"/>
        <w:tabs>
          <w:tab w:pos="270" w:val="left"/>
        </w:tabs>
        <w:autoSpaceDE w:val="0"/>
        <w:widowControl/>
        <w:spacing w:line="228" w:lineRule="exact" w:before="242" w:after="0"/>
        <w:ind w:left="12" w:right="40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Information defining the object classes and attributes.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[Data Dictionary Definition record (see clause 7.5.1)]</w:t>
      </w:r>
    </w:p>
    <w:p>
      <w:pPr>
        <w:autoSpaceDN w:val="0"/>
        <w:tabs>
          <w:tab w:pos="270" w:val="left"/>
        </w:tabs>
        <w:autoSpaceDE w:val="0"/>
        <w:widowControl/>
        <w:spacing w:line="228" w:lineRule="exact" w:before="242" w:after="0"/>
        <w:ind w:left="12" w:right="432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Information about the attribute value domains.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[Data Dictionary Domain record (see clause 7.5.2)]</w:t>
      </w:r>
    </w:p>
    <w:p>
      <w:pPr>
        <w:autoSpaceDN w:val="0"/>
        <w:tabs>
          <w:tab w:pos="270" w:val="left"/>
        </w:tabs>
        <w:autoSpaceDE w:val="0"/>
        <w:widowControl/>
        <w:spacing w:line="228" w:lineRule="exact" w:before="242" w:after="0"/>
        <w:ind w:left="12" w:right="288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Information identifying which attributes are valid for an object class.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[Data Dictionary Schema record (see clause 7.5.3)]</w:t>
      </w:r>
    </w:p>
    <w:p>
      <w:pPr>
        <w:autoSpaceDN w:val="0"/>
        <w:autoSpaceDE w:val="0"/>
        <w:widowControl/>
        <w:spacing w:line="274" w:lineRule="exact" w:before="420" w:after="0"/>
        <w:ind w:left="1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1.2.5 Feature records</w:t>
      </w:r>
    </w:p>
    <w:p>
      <w:pPr>
        <w:autoSpaceDN w:val="0"/>
        <w:autoSpaceDE w:val="0"/>
        <w:widowControl/>
        <w:spacing w:line="228" w:lineRule="exact" w:before="228" w:after="0"/>
        <w:ind w:left="1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feature records contain the non-locational real-world data. They may be of type meta, cartographic,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geo or collection.</w:t>
      </w:r>
    </w:p>
    <w:p>
      <w:pPr>
        <w:autoSpaceDN w:val="0"/>
        <w:autoSpaceDE w:val="0"/>
        <w:widowControl/>
        <w:spacing w:line="274" w:lineRule="exact" w:before="182" w:after="0"/>
        <w:ind w:left="1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Feature records include the following information:</w:t>
      </w:r>
    </w:p>
    <w:p>
      <w:pPr>
        <w:autoSpaceDN w:val="0"/>
        <w:tabs>
          <w:tab w:pos="270" w:val="left"/>
        </w:tabs>
        <w:autoSpaceDE w:val="0"/>
        <w:widowControl/>
        <w:spacing w:line="228" w:lineRule="exact" w:before="242" w:after="0"/>
        <w:ind w:left="12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The object information describing the real world, including relationships and update instructions.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[Feature record (see chapter 4 and clause 7.6)]</w:t>
      </w:r>
    </w:p>
    <w:p>
      <w:pPr>
        <w:autoSpaceDN w:val="0"/>
        <w:autoSpaceDE w:val="0"/>
        <w:widowControl/>
        <w:spacing w:line="274" w:lineRule="exact" w:before="420" w:after="0"/>
        <w:ind w:left="1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1.2.6 Spatial records</w:t>
      </w:r>
    </w:p>
    <w:p>
      <w:pPr>
        <w:autoSpaceDN w:val="0"/>
        <w:autoSpaceDE w:val="0"/>
        <w:widowControl/>
        <w:spacing w:line="228" w:lineRule="exact" w:before="228" w:after="0"/>
        <w:ind w:left="1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spatial records contain the locational data. They may be of type vector, raster or matrix. An exchange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set may contain a mixture of the different spatial record types.</w:t>
      </w:r>
    </w:p>
    <w:p>
      <w:pPr>
        <w:autoSpaceDN w:val="0"/>
        <w:tabs>
          <w:tab w:pos="838" w:val="left"/>
        </w:tabs>
        <w:autoSpaceDE w:val="0"/>
        <w:widowControl/>
        <w:spacing w:line="274" w:lineRule="exact" w:before="418" w:after="0"/>
        <w:ind w:left="1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1.2.6.1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Vector records</w:t>
      </w:r>
    </w:p>
    <w:p>
      <w:pPr>
        <w:autoSpaceDN w:val="0"/>
        <w:autoSpaceDE w:val="0"/>
        <w:widowControl/>
        <w:spacing w:line="274" w:lineRule="exact" w:before="184" w:after="0"/>
        <w:ind w:left="1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Vector records include the following information:</w:t>
      </w:r>
    </w:p>
    <w:p>
      <w:pPr>
        <w:autoSpaceDN w:val="0"/>
        <w:tabs>
          <w:tab w:pos="372" w:val="left"/>
        </w:tabs>
        <w:autoSpaceDE w:val="0"/>
        <w:widowControl/>
        <w:spacing w:line="228" w:lineRule="exact" w:before="242" w:after="0"/>
        <w:ind w:left="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The coordinate geometry related to the feature records, including spatial attributes, topological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relationships and update instructions. Vector records may be of type node, edge or face.</w:t>
      </w:r>
    </w:p>
    <w:p>
      <w:pPr>
        <w:autoSpaceDN w:val="0"/>
        <w:autoSpaceDE w:val="0"/>
        <w:widowControl/>
        <w:spacing w:line="274" w:lineRule="exact" w:before="0" w:after="0"/>
        <w:ind w:left="27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[Vector record (see clause 5.1 and clause 7.7.1)]</w:t>
      </w:r>
    </w:p>
    <w:p>
      <w:pPr>
        <w:autoSpaceDN w:val="0"/>
        <w:tabs>
          <w:tab w:pos="840" w:val="left"/>
        </w:tabs>
        <w:autoSpaceDE w:val="0"/>
        <w:widowControl/>
        <w:spacing w:line="274" w:lineRule="exact" w:before="418" w:after="0"/>
        <w:ind w:left="1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1.2.6.2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Raster records</w:t>
      </w:r>
    </w:p>
    <w:p>
      <w:pPr>
        <w:autoSpaceDN w:val="0"/>
        <w:autoSpaceDE w:val="0"/>
        <w:widowControl/>
        <w:spacing w:line="274" w:lineRule="exact" w:before="18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To be defined.</w:t>
      </w:r>
    </w:p>
    <w:p>
      <w:pPr>
        <w:autoSpaceDN w:val="0"/>
        <w:tabs>
          <w:tab w:pos="840" w:val="left"/>
        </w:tabs>
        <w:autoSpaceDE w:val="0"/>
        <w:widowControl/>
        <w:spacing w:line="274" w:lineRule="exact" w:before="420" w:after="0"/>
        <w:ind w:left="1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1.2.6.3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Matrix records</w:t>
      </w:r>
    </w:p>
    <w:p>
      <w:pPr>
        <w:autoSpaceDN w:val="0"/>
        <w:autoSpaceDE w:val="0"/>
        <w:widowControl/>
        <w:spacing w:line="274" w:lineRule="exact" w:before="184" w:after="1266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To be defined.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3023"/>
        <w:gridCol w:w="3023"/>
        <w:gridCol w:w="3023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2" w:bottom="716" w:left="14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64"/>
        <w:gridCol w:w="2264"/>
        <w:gridCol w:w="2264"/>
        <w:gridCol w:w="2264"/>
      </w:tblGrid>
      <w:tr>
        <w:trPr>
          <w:trHeight w:hRule="exact" w:val="806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16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>1.3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16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>Meta data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8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Structure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3.5</w:t>
            </w:r>
          </w:p>
        </w:tc>
      </w:tr>
    </w:tbl>
    <w:p>
      <w:pPr>
        <w:autoSpaceDN w:val="0"/>
        <w:autoSpaceDE w:val="0"/>
        <w:widowControl/>
        <w:spacing w:line="228" w:lineRule="exact" w:before="162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Meta data can be provided at three levels within an exchange set. These levels are defined below. Also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defined below are the rules that apply when meta data provided at different levels conflicts:</w:t>
      </w:r>
    </w:p>
    <w:p>
      <w:pPr>
        <w:autoSpaceDN w:val="0"/>
        <w:autoSpaceDE w:val="0"/>
        <w:widowControl/>
        <w:spacing w:line="228" w:lineRule="exact" w:before="228" w:after="0"/>
        <w:ind w:left="260" w:right="24" w:hanging="258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a) Meta information which is defined in the data set descriptive records (see clause 1.2.2) provides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default for the data set in which those records are contained. Whether data set descriptive records are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defined at the file or the exchange set level depends on the product specification used.</w:t>
      </w:r>
    </w:p>
    <w:p>
      <w:pPr>
        <w:autoSpaceDN w:val="0"/>
        <w:autoSpaceDE w:val="0"/>
        <w:widowControl/>
        <w:spacing w:line="228" w:lineRule="exact" w:before="228" w:after="0"/>
        <w:ind w:left="260" w:right="24" w:hanging="258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b) Information which is defined by meta objects overrides the default defined by the data set descriptive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records. Meta objects are defined in the IHO Object Catalogue (Appendix A) and are encoded as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feature objects.</w:t>
      </w:r>
    </w:p>
    <w:p>
      <w:pPr>
        <w:autoSpaceDN w:val="0"/>
        <w:tabs>
          <w:tab w:pos="260" w:val="left"/>
        </w:tabs>
        <w:autoSpaceDE w:val="0"/>
        <w:widowControl/>
        <w:spacing w:line="228" w:lineRule="exact" w:before="23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c) Information which is defined by attributes of individual objects overrides that defined by meta objects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and, therefore, that derived from the data set descriptive records.</w:t>
      </w:r>
    </w:p>
    <w:p>
      <w:pPr>
        <w:autoSpaceDN w:val="0"/>
        <w:tabs>
          <w:tab w:pos="544" w:val="left"/>
        </w:tabs>
        <w:autoSpaceDE w:val="0"/>
        <w:widowControl/>
        <w:spacing w:line="330" w:lineRule="exact" w:before="412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1.4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Rules for specific applications</w:t>
      </w:r>
    </w:p>
    <w:p>
      <w:pPr>
        <w:autoSpaceDN w:val="0"/>
        <w:autoSpaceDE w:val="0"/>
        <w:widowControl/>
        <w:spacing w:line="274" w:lineRule="exact" w:before="186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1.4.1 Product specifications</w:t>
      </w:r>
    </w:p>
    <w:p>
      <w:pPr>
        <w:autoSpaceDN w:val="0"/>
        <w:autoSpaceDE w:val="0"/>
        <w:widowControl/>
        <w:spacing w:line="228" w:lineRule="exact" w:before="230" w:after="0"/>
        <w:ind w:left="2" w:right="2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Standard is intended to support all hydrographic applications. However, different applications have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different requirements for data transfer. To establish effective data transfer, additional rules may be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defined for specific applications or products. These sets of rules are called product specifications.</w:t>
      </w:r>
    </w:p>
    <w:p>
      <w:pPr>
        <w:autoSpaceDN w:val="0"/>
        <w:autoSpaceDE w:val="0"/>
        <w:widowControl/>
        <w:spacing w:line="228" w:lineRule="exact" w:before="228" w:after="0"/>
        <w:ind w:left="2" w:right="2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All product specifications which have been officially approved by the IHO are included in Appendix B and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form an integral part of this standard. The product specification used for a given exchange must be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specified in either the PRSP subfield or the PSDN subfield of the DSID field (see clause 7.3.1.1).</w:t>
      </w:r>
    </w:p>
    <w:p>
      <w:pPr>
        <w:autoSpaceDN w:val="0"/>
        <w:autoSpaceDE w:val="0"/>
        <w:widowControl/>
        <w:spacing w:line="274" w:lineRule="exact" w:before="182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All data within an exchange set must be based on the same product specification.</w:t>
      </w:r>
    </w:p>
    <w:p>
      <w:pPr>
        <w:autoSpaceDN w:val="0"/>
        <w:autoSpaceDE w:val="0"/>
        <w:widowControl/>
        <w:spacing w:line="274" w:lineRule="exact" w:before="418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1.4.2 Application profiles</w:t>
      </w:r>
    </w:p>
    <w:p>
      <w:pPr>
        <w:autoSpaceDN w:val="0"/>
        <w:autoSpaceDE w:val="0"/>
        <w:widowControl/>
        <w:spacing w:line="228" w:lineRule="exact" w:before="230" w:after="0"/>
        <w:ind w:left="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basic part of a product specification is the definition of a subset of the data structure defined in chapter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7. The mechanism used to define this subset is called an “Application Profile”. It is strongly recommended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that this mechanism is used in all product specifications. It ensures an easy and efficient decoding of data.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example, a product specification might define two possible application profiles, one for the initial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supply data and one for updates.</w:t>
      </w:r>
    </w:p>
    <w:p>
      <w:pPr>
        <w:autoSpaceDN w:val="0"/>
        <w:autoSpaceDE w:val="0"/>
        <w:widowControl/>
        <w:spacing w:line="274" w:lineRule="exact" w:before="182" w:after="128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At present, three application profiles have been defined: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529"/>
        <w:gridCol w:w="4529"/>
      </w:tblGrid>
      <w:tr>
        <w:trPr>
          <w:trHeight w:hRule="exact" w:val="1556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EN</w:t>
            </w:r>
          </w:p>
          <w:p>
            <w:pPr>
              <w:autoSpaceDN w:val="0"/>
              <w:autoSpaceDE w:val="0"/>
              <w:widowControl/>
              <w:spacing w:line="274" w:lineRule="exact" w:before="4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ER</w:t>
            </w:r>
          </w:p>
          <w:p>
            <w:pPr>
              <w:autoSpaceDN w:val="0"/>
              <w:autoSpaceDE w:val="0"/>
              <w:widowControl/>
              <w:spacing w:line="274" w:lineRule="exact" w:before="1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DD</w:t>
            </w:r>
          </w:p>
        </w:tc>
        <w:tc>
          <w:tcPr>
            <w:tcW w:type="dxa" w:w="8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6" w:val="left"/>
              </w:tabs>
              <w:autoSpaceDE w:val="0"/>
              <w:widowControl/>
              <w:spacing w:line="232" w:lineRule="exact" w:before="102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{1} digital data comprising the basic Electronic Navigational Charts (ENC), used to populate the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SENC</w:t>
            </w:r>
          </w:p>
          <w:p>
            <w:pPr>
              <w:autoSpaceDN w:val="0"/>
              <w:autoSpaceDE w:val="0"/>
              <w:widowControl/>
              <w:spacing w:line="274" w:lineRule="exact" w:before="188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{2} digital data revising the SENC</w:t>
            </w:r>
          </w:p>
          <w:p>
            <w:pPr>
              <w:autoSpaceDN w:val="0"/>
              <w:autoSpaceDE w:val="0"/>
              <w:widowControl/>
              <w:spacing w:line="274" w:lineRule="exact" w:before="192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{3} digital data comprising a machine readable version of the IHO Object Catalogue</w:t>
            </w:r>
          </w:p>
        </w:tc>
      </w:tr>
    </w:tbl>
    <w:p>
      <w:pPr>
        <w:autoSpaceDN w:val="0"/>
        <w:tabs>
          <w:tab w:pos="830" w:val="left"/>
        </w:tabs>
        <w:autoSpaceDE w:val="0"/>
        <w:widowControl/>
        <w:spacing w:line="230" w:lineRule="exact" w:before="174" w:after="1458"/>
        <w:ind w:left="2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Note: The abbreviations (ASCII, e.g. </w:t>
      </w:r>
      <w:r>
        <w:rPr>
          <w:rFonts w:ascii="Helvetica" w:hAnsi="Helvetica" w:eastAsia="Helvetica"/>
          <w:b/>
          <w:i w:val="0"/>
          <w:color w:val="000000"/>
          <w:sz w:val="20"/>
        </w:rPr>
        <w:t>EN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) and the numbers between parentheses (binary, e.g. {1}) are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possible values for the PROF subfield of the DSID field (see clause 7.3.1.1).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9"/>
        <w:gridCol w:w="3019"/>
        <w:gridCol w:w="3019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2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4004" w:val="left"/>
        </w:tabs>
        <w:autoSpaceDE w:val="0"/>
        <w:widowControl/>
        <w:spacing w:line="218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3.6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Data Structure</w:t>
      </w:r>
    </w:p>
    <w:p>
      <w:pPr>
        <w:autoSpaceDN w:val="0"/>
        <w:autoSpaceDE w:val="0"/>
        <w:widowControl/>
        <w:spacing w:line="228" w:lineRule="exact" w:before="240" w:after="0"/>
        <w:ind w:left="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Other application profiles may be established in the future as additional categories of data transfer are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identified. Values for new or non-conforming application profiles can be defined by an appropriate product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specification.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encoder of a conforming exchange set must pay particular attention to its content to ensure that it is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consistent with the stated application profile.</w:t>
      </w:r>
    </w:p>
    <w:p>
      <w:pPr>
        <w:autoSpaceDN w:val="0"/>
        <w:autoSpaceDE w:val="0"/>
        <w:widowControl/>
        <w:spacing w:line="228" w:lineRule="exact" w:before="46" w:after="11202"/>
        <w:ind w:left="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Records, fields and subfields not marked in an application profile are optional (unless otherwise specified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 the product specification). However, when less than the full field contents are required, any omitted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subfields must be accounted for in the data records (see clause 2.1).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9"/>
        <w:gridCol w:w="3019"/>
        <w:gridCol w:w="3019"/>
      </w:tblGrid>
      <w:tr>
        <w:trPr>
          <w:trHeight w:hRule="exact" w:val="256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4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031"/>
        <w:gridCol w:w="3031"/>
        <w:gridCol w:w="3031"/>
      </w:tblGrid>
      <w:tr>
        <w:trPr>
          <w:trHeight w:hRule="exact" w:val="298"/>
        </w:trPr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412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8"/>
              </w:rPr>
              <w:t>2.</w:t>
            </w:r>
          </w:p>
        </w:tc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8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Structure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3.7</w:t>
            </w:r>
          </w:p>
        </w:tc>
      </w:tr>
      <w:tr>
        <w:trPr>
          <w:trHeight w:hRule="exact" w:val="558"/>
        </w:trPr>
        <w:tc>
          <w:tcPr>
            <w:tcW w:type="dxa" w:w="3031"/>
            <w:vMerge/>
            <w:tcBorders/>
          </w:tcPr>
          <w:p/>
        </w:tc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114" w:after="0"/>
              <w:ind w:left="16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8"/>
              </w:rPr>
              <w:t>General coding conventions</w:t>
            </w:r>
          </w:p>
        </w:tc>
        <w:tc>
          <w:tcPr>
            <w:tcW w:type="dxa" w:w="303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8" w:lineRule="exact" w:before="160" w:after="0"/>
        <w:ind w:left="2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conventions listed in this chapter are a set of rules according to which conforming exchange sets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must be encoded. These conventions must always be followed by an encoder.</w:t>
      </w:r>
    </w:p>
    <w:p>
      <w:pPr>
        <w:autoSpaceDN w:val="0"/>
        <w:tabs>
          <w:tab w:pos="566" w:val="left"/>
        </w:tabs>
        <w:autoSpaceDE w:val="0"/>
        <w:widowControl/>
        <w:spacing w:line="330" w:lineRule="exact" w:before="414" w:after="0"/>
        <w:ind w:left="2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2.1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Omitted constructs</w:t>
      </w:r>
    </w:p>
    <w:p>
      <w:pPr>
        <w:autoSpaceDN w:val="0"/>
        <w:autoSpaceDE w:val="0"/>
        <w:widowControl/>
        <w:spacing w:line="228" w:lineRule="exact" w:before="224" w:after="122"/>
        <w:ind w:left="26" w:right="2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a given application profile, the inclusion of certain records, fields and subfields in an exchange set may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be optional (see Appendix B – Application Profiles). The encoder may, therefore, choose to omit these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constructs from the exchange set. The omission of any optional constructs from an exchange set must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be interpreted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546"/>
        <w:gridCol w:w="4546"/>
      </w:tblGrid>
      <w:tr>
        <w:trPr>
          <w:trHeight w:hRule="exact" w:val="4042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Missing record:</w:t>
            </w:r>
          </w:p>
          <w:p>
            <w:pPr>
              <w:autoSpaceDN w:val="0"/>
              <w:autoSpaceDE w:val="0"/>
              <w:widowControl/>
              <w:spacing w:line="274" w:lineRule="exact" w:before="866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Missing field:</w:t>
            </w:r>
          </w:p>
          <w:p>
            <w:pPr>
              <w:autoSpaceDN w:val="0"/>
              <w:autoSpaceDE w:val="0"/>
              <w:widowControl/>
              <w:spacing w:line="274" w:lineRule="exact" w:before="866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Missing subfield value:</w:t>
            </w:r>
          </w:p>
        </w:tc>
        <w:tc>
          <w:tcPr>
            <w:tcW w:type="dxa" w:w="6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6" w:after="0"/>
              <w:ind w:left="2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The content of the omitted record is not meaningful for the intended use as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determined by the producer.</w:t>
            </w:r>
          </w:p>
          <w:p>
            <w:pPr>
              <w:autoSpaceDN w:val="0"/>
              <w:autoSpaceDE w:val="0"/>
              <w:widowControl/>
              <w:spacing w:line="228" w:lineRule="exact" w:before="46" w:after="0"/>
              <w:ind w:left="2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No specific measures are needed to account for the missing record in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exchange set.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2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The content of the omitted field is not meaningful for the intended use as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determined by the producer.</w:t>
            </w:r>
          </w:p>
          <w:p>
            <w:pPr>
              <w:autoSpaceDN w:val="0"/>
              <w:autoSpaceDE w:val="0"/>
              <w:widowControl/>
              <w:spacing w:line="228" w:lineRule="exact" w:before="46" w:after="0"/>
              <w:ind w:left="2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No specific measures are needed to account for the missing field in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exchange set.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252" w:right="8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The omitted subfield value is either not known or is not meaningful for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intended purpose as determined by the producer. The exact interpretation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must be defined by the relevant product specification.</w:t>
            </w:r>
          </w:p>
          <w:p>
            <w:pPr>
              <w:autoSpaceDN w:val="0"/>
              <w:autoSpaceDE w:val="0"/>
              <w:widowControl/>
              <w:spacing w:line="228" w:lineRule="exact" w:before="46" w:after="0"/>
              <w:ind w:left="252" w:right="6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In S-57, the data description used for each field is independent of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application profile employed (i.e. subfields can not be omitted). Therefore,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each missing subfield value must be accounted for in the exchange set.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way this is done depends on the type of subfield (see table 2.1).</w:t>
            </w:r>
          </w:p>
        </w:tc>
      </w:tr>
    </w:tbl>
    <w:p>
      <w:pPr>
        <w:autoSpaceDN w:val="0"/>
        <w:autoSpaceDE w:val="0"/>
        <w:widowControl/>
        <w:spacing w:line="1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031"/>
        <w:gridCol w:w="3031"/>
        <w:gridCol w:w="3031"/>
      </w:tblGrid>
      <w:tr>
        <w:trPr>
          <w:trHeight w:hRule="exact" w:val="386"/>
        </w:trPr>
        <w:tc>
          <w:tcPr>
            <w:tcW w:type="dxa" w:w="1850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type</w:t>
            </w:r>
          </w:p>
        </w:tc>
        <w:tc>
          <w:tcPr>
            <w:tcW w:type="dxa" w:w="357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data format (see 7.2.2.1)</w:t>
            </w:r>
          </w:p>
        </w:tc>
        <w:tc>
          <w:tcPr>
            <w:tcW w:type="dxa" w:w="360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Binary data format (see 7.2.2.1)</w:t>
            </w:r>
          </w:p>
        </w:tc>
      </w:tr>
      <w:tr>
        <w:trPr>
          <w:trHeight w:hRule="exact" w:val="591"/>
        </w:trPr>
        <w:tc>
          <w:tcPr>
            <w:tcW w:type="dxa" w:w="1850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Fixed length</w:t>
            </w:r>
          </w:p>
        </w:tc>
        <w:tc>
          <w:tcPr>
            <w:tcW w:type="dxa" w:w="357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6" w:after="0"/>
              <w:ind w:left="116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The space normally occupied by the subfield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must be filled with blanks</w:t>
            </w:r>
          </w:p>
        </w:tc>
        <w:tc>
          <w:tcPr>
            <w:tcW w:type="dxa" w:w="360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6" w:after="0"/>
              <w:ind w:left="114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The binary value with all bits set to 1 must be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used.</w:t>
            </w:r>
          </w:p>
        </w:tc>
      </w:tr>
      <w:tr>
        <w:trPr>
          <w:trHeight w:hRule="exact" w:val="378"/>
        </w:trPr>
        <w:tc>
          <w:tcPr>
            <w:tcW w:type="dxa" w:w="1850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Variable length</w:t>
            </w:r>
          </w:p>
        </w:tc>
        <w:tc>
          <w:tcPr>
            <w:tcW w:type="dxa" w:w="357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Only the subfield delimiter must be encoded</w:t>
            </w:r>
          </w:p>
        </w:tc>
        <w:tc>
          <w:tcPr>
            <w:tcW w:type="dxa" w:w="3604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Not applicable</w:t>
            </w:r>
          </w:p>
        </w:tc>
      </w:tr>
    </w:tbl>
    <w:p>
      <w:pPr>
        <w:autoSpaceDN w:val="0"/>
        <w:autoSpaceDE w:val="0"/>
        <w:widowControl/>
        <w:spacing w:line="216" w:lineRule="exact" w:before="100" w:after="0"/>
        <w:ind w:left="0" w:right="124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2.1</w:t>
      </w:r>
    </w:p>
    <w:p>
      <w:pPr>
        <w:autoSpaceDN w:val="0"/>
        <w:tabs>
          <w:tab w:pos="854" w:val="left"/>
        </w:tabs>
        <w:autoSpaceDE w:val="0"/>
        <w:widowControl/>
        <w:spacing w:line="228" w:lineRule="exact" w:before="294" w:after="0"/>
        <w:ind w:left="2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Note :Fields and subfields values marked as mandatory for a given application profile (as documented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in Appendix B – Product Specifications) must not be omitted.</w:t>
      </w:r>
    </w:p>
    <w:p>
      <w:pPr>
        <w:autoSpaceDN w:val="0"/>
        <w:tabs>
          <w:tab w:pos="568" w:val="left"/>
        </w:tabs>
        <w:autoSpaceDE w:val="0"/>
        <w:widowControl/>
        <w:spacing w:line="332" w:lineRule="exact" w:before="412" w:after="0"/>
        <w:ind w:left="2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2.2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Record identifier</w:t>
      </w:r>
    </w:p>
    <w:p>
      <w:pPr>
        <w:autoSpaceDN w:val="0"/>
        <w:autoSpaceDE w:val="0"/>
        <w:widowControl/>
        <w:spacing w:line="228" w:lineRule="exact" w:before="222" w:after="0"/>
        <w:ind w:left="26" w:right="3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record identifier is the basic identifier in the data structure and is used to maintain topological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relationships and to address information contained in update messages. Every record in an exchange set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based on S-57 must have an identifier. For this purpose the “Record Name” [RCNM] and the “Record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Identification Number” [RCID] subfields are used. These subfields must be encoded in the first field of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every record.</w:t>
      </w:r>
    </w:p>
    <w:p>
      <w:pPr>
        <w:autoSpaceDN w:val="0"/>
        <w:autoSpaceDE w:val="0"/>
        <w:widowControl/>
        <w:spacing w:line="228" w:lineRule="exact" w:before="228" w:after="334"/>
        <w:ind w:left="26" w:right="3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concatenation of these subfields forms the identification (key) of a record and is known as the “Name”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[NAME]. This subfield is used as a foreign pointer. In the binary implementation, NAME is a bit string with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length of 40 bits (i.e. the “binary” concatenation of the RCNM and RCID subfields). Retrieval of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individual subfield values from the bit string must be resolved by the decoder.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031"/>
        <w:gridCol w:w="3031"/>
        <w:gridCol w:w="3031"/>
      </w:tblGrid>
      <w:tr>
        <w:trPr>
          <w:trHeight w:hRule="exact" w:val="256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92" w:bottom="71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4028" w:val="left"/>
        </w:tabs>
        <w:autoSpaceDE w:val="0"/>
        <w:widowControl/>
        <w:spacing w:line="218" w:lineRule="exact" w:before="0" w:after="0"/>
        <w:ind w:left="2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3.8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Data Structure</w:t>
      </w:r>
    </w:p>
    <w:p>
      <w:pPr>
        <w:autoSpaceDN w:val="0"/>
        <w:autoSpaceDE w:val="0"/>
        <w:widowControl/>
        <w:spacing w:line="228" w:lineRule="exact" w:before="468" w:after="0"/>
        <w:ind w:left="2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Records are grouped into files (see clause 1.1). The concatenation of the RCNM and RCID subfields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must, at least, be unique within the file in which the record is contained.</w:t>
      </w:r>
    </w:p>
    <w:p>
      <w:pPr>
        <w:autoSpaceDN w:val="0"/>
        <w:autoSpaceDE w:val="0"/>
        <w:widowControl/>
        <w:spacing w:line="228" w:lineRule="exact" w:before="228" w:after="0"/>
        <w:ind w:left="2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NAME subfield is not used for relationships between feature objects. For this purpose the “Feature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Object Identifier” is used (see clause 4.3).</w:t>
      </w:r>
    </w:p>
    <w:p>
      <w:pPr>
        <w:autoSpaceDN w:val="0"/>
        <w:autoSpaceDE w:val="0"/>
        <w:widowControl/>
        <w:spacing w:line="274" w:lineRule="exact" w:before="418" w:after="0"/>
        <w:ind w:left="2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2.2.1 Record name [RCNM]</w:t>
      </w:r>
    </w:p>
    <w:p>
      <w:pPr>
        <w:autoSpaceDN w:val="0"/>
        <w:autoSpaceDE w:val="0"/>
        <w:widowControl/>
        <w:spacing w:line="274" w:lineRule="exact" w:before="184" w:after="242"/>
        <w:ind w:left="2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record names used in this standard are listed in table 2.2.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17" w:type="dxa"/>
      </w:tblPr>
      <w:tblGrid>
        <w:gridCol w:w="3027"/>
        <w:gridCol w:w="3027"/>
        <w:gridCol w:w="3027"/>
      </w:tblGrid>
      <w:tr>
        <w:trPr>
          <w:trHeight w:hRule="exact" w:val="380"/>
        </w:trPr>
        <w:tc>
          <w:tcPr>
            <w:tcW w:type="dxa" w:w="3494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name</w:t>
            </w:r>
          </w:p>
        </w:tc>
        <w:tc>
          <w:tcPr>
            <w:tcW w:type="dxa" w:w="1360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value</w:t>
            </w:r>
          </w:p>
        </w:tc>
        <w:tc>
          <w:tcPr>
            <w:tcW w:type="dxa" w:w="1472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Binary value</w:t>
            </w:r>
          </w:p>
        </w:tc>
      </w:tr>
      <w:tr>
        <w:trPr>
          <w:trHeight w:hRule="exact" w:val="411"/>
        </w:trPr>
        <w:tc>
          <w:tcPr>
            <w:tcW w:type="dxa" w:w="3494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Set General Information</w:t>
            </w:r>
          </w:p>
        </w:tc>
        <w:tc>
          <w:tcPr>
            <w:tcW w:type="dxa" w:w="1360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DS</w:t>
            </w:r>
          </w:p>
        </w:tc>
        <w:tc>
          <w:tcPr>
            <w:tcW w:type="dxa" w:w="1472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{10}</w:t>
            </w:r>
          </w:p>
        </w:tc>
      </w:tr>
      <w:tr>
        <w:trPr>
          <w:trHeight w:hRule="exact" w:val="376"/>
        </w:trPr>
        <w:tc>
          <w:tcPr>
            <w:tcW w:type="dxa" w:w="3494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Set Geographic Reference</w:t>
            </w:r>
          </w:p>
        </w:tc>
        <w:tc>
          <w:tcPr>
            <w:tcW w:type="dxa" w:w="1360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DP</w:t>
            </w:r>
          </w:p>
        </w:tc>
        <w:tc>
          <w:tcPr>
            <w:tcW w:type="dxa" w:w="1472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{20}</w:t>
            </w:r>
          </w:p>
        </w:tc>
      </w:tr>
      <w:tr>
        <w:trPr>
          <w:trHeight w:hRule="exact" w:val="376"/>
        </w:trPr>
        <w:tc>
          <w:tcPr>
            <w:tcW w:type="dxa" w:w="3494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Set History</w:t>
            </w:r>
          </w:p>
        </w:tc>
        <w:tc>
          <w:tcPr>
            <w:tcW w:type="dxa" w:w="1360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DH</w:t>
            </w:r>
          </w:p>
        </w:tc>
        <w:tc>
          <w:tcPr>
            <w:tcW w:type="dxa" w:w="1472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{30}</w:t>
            </w:r>
          </w:p>
        </w:tc>
      </w:tr>
      <w:tr>
        <w:trPr>
          <w:trHeight w:hRule="exact" w:val="378"/>
        </w:trPr>
        <w:tc>
          <w:tcPr>
            <w:tcW w:type="dxa" w:w="3494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Set Accuracy</w:t>
            </w:r>
          </w:p>
        </w:tc>
        <w:tc>
          <w:tcPr>
            <w:tcW w:type="dxa" w:w="1360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</w:t>
            </w:r>
          </w:p>
        </w:tc>
        <w:tc>
          <w:tcPr>
            <w:tcW w:type="dxa" w:w="1472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{40}</w:t>
            </w:r>
          </w:p>
        </w:tc>
      </w:tr>
      <w:tr>
        <w:trPr>
          <w:trHeight w:hRule="exact" w:val="376"/>
        </w:trPr>
        <w:tc>
          <w:tcPr>
            <w:tcW w:type="dxa" w:w="3494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Catalogue Directory</w:t>
            </w:r>
          </w:p>
        </w:tc>
        <w:tc>
          <w:tcPr>
            <w:tcW w:type="dxa" w:w="1360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CD</w:t>
            </w:r>
          </w:p>
        </w:tc>
        <w:tc>
          <w:tcPr>
            <w:tcW w:type="dxa" w:w="1472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*)</w:t>
            </w:r>
          </w:p>
        </w:tc>
      </w:tr>
      <w:tr>
        <w:trPr>
          <w:trHeight w:hRule="exact" w:val="376"/>
        </w:trPr>
        <w:tc>
          <w:tcPr>
            <w:tcW w:type="dxa" w:w="3494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Catalogue Cross Reference</w:t>
            </w:r>
          </w:p>
        </w:tc>
        <w:tc>
          <w:tcPr>
            <w:tcW w:type="dxa" w:w="1360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CR</w:t>
            </w:r>
          </w:p>
        </w:tc>
        <w:tc>
          <w:tcPr>
            <w:tcW w:type="dxa" w:w="1472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{60}</w:t>
            </w:r>
          </w:p>
        </w:tc>
      </w:tr>
      <w:tr>
        <w:trPr>
          <w:trHeight w:hRule="exact" w:val="378"/>
        </w:trPr>
        <w:tc>
          <w:tcPr>
            <w:tcW w:type="dxa" w:w="3494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Dictionary Definition</w:t>
            </w:r>
          </w:p>
        </w:tc>
        <w:tc>
          <w:tcPr>
            <w:tcW w:type="dxa" w:w="1360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ID</w:t>
            </w:r>
          </w:p>
        </w:tc>
        <w:tc>
          <w:tcPr>
            <w:tcW w:type="dxa" w:w="1472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{70}</w:t>
            </w:r>
          </w:p>
        </w:tc>
      </w:tr>
      <w:tr>
        <w:trPr>
          <w:trHeight w:hRule="exact" w:val="378"/>
        </w:trPr>
        <w:tc>
          <w:tcPr>
            <w:tcW w:type="dxa" w:w="3494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Dictionary Domain</w:t>
            </w:r>
          </w:p>
        </w:tc>
        <w:tc>
          <w:tcPr>
            <w:tcW w:type="dxa" w:w="1360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IO</w:t>
            </w:r>
          </w:p>
        </w:tc>
        <w:tc>
          <w:tcPr>
            <w:tcW w:type="dxa" w:w="1472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{80}</w:t>
            </w:r>
          </w:p>
        </w:tc>
      </w:tr>
      <w:tr>
        <w:trPr>
          <w:trHeight w:hRule="exact" w:val="374"/>
        </w:trPr>
        <w:tc>
          <w:tcPr>
            <w:tcW w:type="dxa" w:w="3494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Dictionary Schema</w:t>
            </w:r>
          </w:p>
        </w:tc>
        <w:tc>
          <w:tcPr>
            <w:tcW w:type="dxa" w:w="1360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IS</w:t>
            </w:r>
          </w:p>
        </w:tc>
        <w:tc>
          <w:tcPr>
            <w:tcW w:type="dxa" w:w="1472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{90}</w:t>
            </w:r>
          </w:p>
        </w:tc>
      </w:tr>
      <w:tr>
        <w:trPr>
          <w:trHeight w:hRule="exact" w:val="374"/>
        </w:trPr>
        <w:tc>
          <w:tcPr>
            <w:tcW w:type="dxa" w:w="3494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Feature</w:t>
            </w:r>
          </w:p>
        </w:tc>
        <w:tc>
          <w:tcPr>
            <w:tcW w:type="dxa" w:w="1360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FE</w:t>
            </w:r>
          </w:p>
        </w:tc>
        <w:tc>
          <w:tcPr>
            <w:tcW w:type="dxa" w:w="1472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{100}</w:t>
            </w:r>
          </w:p>
        </w:tc>
      </w:tr>
      <w:tr>
        <w:trPr>
          <w:trHeight w:hRule="exact" w:val="916"/>
        </w:trPr>
        <w:tc>
          <w:tcPr>
            <w:tcW w:type="dxa" w:w="3494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8.000000000000114" w:type="dxa"/>
            </w:tblPr>
            <w:tblGrid>
              <w:gridCol w:w="1747"/>
              <w:gridCol w:w="1747"/>
            </w:tblGrid>
            <w:tr>
              <w:trPr>
                <w:trHeight w:hRule="exact" w:val="820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52" w:after="0"/>
                    <w:ind w:left="62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Vector</w:t>
                  </w:r>
                </w:p>
              </w:tc>
              <w:tc>
                <w:tcPr>
                  <w:tcW w:type="dxa" w:w="2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86" w:after="0"/>
                    <w:ind w:left="530" w:right="288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Isolated node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Connected node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Edge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Face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360"/>
            <w:tcBorders>
              <w:start w:sz="3.2000000000000455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38" w:after="0"/>
              <w:ind w:left="0" w:right="1008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VI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VC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VE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VF</w:t>
            </w:r>
          </w:p>
        </w:tc>
        <w:tc>
          <w:tcPr>
            <w:tcW w:type="dxa" w:w="1472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38" w:after="0"/>
              <w:ind w:left="118" w:right="976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{110}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{120}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{130}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{140}</w:t>
            </w:r>
          </w:p>
        </w:tc>
      </w:tr>
    </w:tbl>
    <w:p>
      <w:pPr>
        <w:autoSpaceDN w:val="0"/>
        <w:autoSpaceDE w:val="0"/>
        <w:widowControl/>
        <w:spacing w:line="218" w:lineRule="exact" w:before="98" w:after="0"/>
        <w:ind w:left="0" w:right="2814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2.2</w:t>
      </w:r>
    </w:p>
    <w:p>
      <w:pPr>
        <w:autoSpaceDN w:val="0"/>
        <w:tabs>
          <w:tab w:pos="284" w:val="left"/>
        </w:tabs>
        <w:autoSpaceDE w:val="0"/>
        <w:widowControl/>
        <w:spacing w:line="218" w:lineRule="exact" w:before="26" w:after="0"/>
        <w:ind w:left="2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*)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Only ASCII data types are allowed in the Catalogue Directory record.</w:t>
      </w:r>
    </w:p>
    <w:p>
      <w:pPr>
        <w:autoSpaceDN w:val="0"/>
        <w:autoSpaceDE w:val="0"/>
        <w:widowControl/>
        <w:spacing w:line="274" w:lineRule="exact" w:before="422" w:after="0"/>
        <w:ind w:left="2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2.2.2 Record identification number [RCID]</w:t>
      </w:r>
    </w:p>
    <w:p>
      <w:pPr>
        <w:autoSpaceDN w:val="0"/>
        <w:autoSpaceDE w:val="0"/>
        <w:widowControl/>
        <w:spacing w:line="228" w:lineRule="exact" w:before="228" w:after="0"/>
        <w:ind w:left="26" w:right="2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“Record Identification Number” ranges from 1 to 2</w:t>
      </w:r>
      <w:r>
        <w:rPr>
          <w:rFonts w:ascii="Helvetica" w:hAnsi="Helvetica" w:eastAsia="Helvetica"/>
          <w:b w:val="0"/>
          <w:i w:val="0"/>
          <w:color w:val="000000"/>
          <w:sz w:val="13"/>
        </w:rPr>
        <w:t>32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-2. The only constraint on usage of this subfield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 that the concatenation of the RCID and RCNM subfields must be unique within the file in which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record is contained.</w:t>
      </w:r>
    </w:p>
    <w:p>
      <w:pPr>
        <w:autoSpaceDN w:val="0"/>
        <w:tabs>
          <w:tab w:pos="568" w:val="left"/>
        </w:tabs>
        <w:autoSpaceDE w:val="0"/>
        <w:widowControl/>
        <w:spacing w:line="330" w:lineRule="exact" w:before="414" w:after="0"/>
        <w:ind w:left="2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2.3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Use of non-Object Catalogue codes and values</w:t>
      </w:r>
    </w:p>
    <w:p>
      <w:pPr>
        <w:autoSpaceDN w:val="0"/>
        <w:autoSpaceDE w:val="0"/>
        <w:widowControl/>
        <w:spacing w:line="228" w:lineRule="exact" w:before="224" w:after="1338"/>
        <w:ind w:left="26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Every effort must be made to encode the features of an exchange set using the object classes, attributes,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and attribute values identified in the IHO Object Catalogue (see Appendix A). However, where a feature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cannot sensibly be described using values from the Object Catalogue, the encoder may define new object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classes, attributes and attribute values, provided the following conditions are adhered to: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027"/>
        <w:gridCol w:w="3027"/>
        <w:gridCol w:w="3027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2" w:bottom="71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8818" w:val="left"/>
        </w:tabs>
        <w:autoSpaceDE w:val="0"/>
        <w:widowControl/>
        <w:spacing w:line="218" w:lineRule="exact" w:before="0" w:after="0"/>
        <w:ind w:left="401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Data Structure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3.9</w:t>
      </w:r>
    </w:p>
    <w:p>
      <w:pPr>
        <w:autoSpaceDN w:val="0"/>
        <w:tabs>
          <w:tab w:pos="370" w:val="left"/>
        </w:tabs>
        <w:autoSpaceDE w:val="0"/>
        <w:widowControl/>
        <w:spacing w:line="228" w:lineRule="exact" w:before="254" w:after="0"/>
        <w:ind w:left="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none of the definitions associated with the object classes or attributes in the IHO Object Catalogue is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satisfactory for use;</w:t>
      </w:r>
    </w:p>
    <w:p>
      <w:pPr>
        <w:autoSpaceDN w:val="0"/>
        <w:tabs>
          <w:tab w:pos="370" w:val="left"/>
        </w:tabs>
        <w:autoSpaceDE w:val="0"/>
        <w:widowControl/>
        <w:spacing w:line="228" w:lineRule="exact" w:before="242" w:after="0"/>
        <w:ind w:left="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the label/code and acronym used are clearly distinguishable from the labels/codes and acronyms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reserved by the IHO Object Catalogue for both objects and attributes;</w:t>
      </w:r>
    </w:p>
    <w:p>
      <w:pPr>
        <w:autoSpaceDN w:val="0"/>
        <w:autoSpaceDE w:val="0"/>
        <w:widowControl/>
        <w:spacing w:line="272" w:lineRule="exact" w:before="198" w:after="0"/>
        <w:ind w:left="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All non-standard object and attributes labels/codes must be in the range 16388 to 65534;</w:t>
      </w:r>
    </w:p>
    <w:p>
      <w:pPr>
        <w:autoSpaceDN w:val="0"/>
        <w:autoSpaceDE w:val="0"/>
        <w:widowControl/>
        <w:spacing w:line="274" w:lineRule="exact" w:before="198" w:after="0"/>
        <w:ind w:left="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All non-standard object and attribute acronyms must be lowercase ISO/IEC 646 IRV characters;</w:t>
      </w:r>
    </w:p>
    <w:p>
      <w:pPr>
        <w:autoSpaceDN w:val="0"/>
        <w:tabs>
          <w:tab w:pos="370" w:val="left"/>
        </w:tabs>
        <w:autoSpaceDE w:val="0"/>
        <w:widowControl/>
        <w:spacing w:line="228" w:lineRule="exact" w:before="242" w:after="0"/>
        <w:ind w:left="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the non-standard usage is fully documented within the Data Dictionary Definition, Domain and Schema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records (see clause 7.5).</w:t>
      </w:r>
    </w:p>
    <w:p>
      <w:pPr>
        <w:autoSpaceDN w:val="0"/>
        <w:autoSpaceDE w:val="0"/>
        <w:widowControl/>
        <w:spacing w:line="228" w:lineRule="exact" w:before="228" w:after="0"/>
        <w:ind w:left="1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All labels/codes and acronyms currently defined in the Object Catalogue are reserved by this Standard.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The labels/codes 8193 to 16387 are reserved for further standardization.</w:t>
      </w:r>
    </w:p>
    <w:p>
      <w:pPr>
        <w:autoSpaceDN w:val="0"/>
        <w:autoSpaceDE w:val="0"/>
        <w:widowControl/>
        <w:spacing w:line="228" w:lineRule="exact" w:before="228" w:after="0"/>
        <w:ind w:left="1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Extensions to usage are permitted, however, redefinition or contradictory use of reserved labels/codes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or acronyms is not permitted.</w:t>
      </w:r>
    </w:p>
    <w:p>
      <w:pPr>
        <w:autoSpaceDN w:val="0"/>
        <w:autoSpaceDE w:val="0"/>
        <w:widowControl/>
        <w:spacing w:line="228" w:lineRule="exact" w:before="230" w:after="0"/>
        <w:ind w:left="1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use of non-Object Catalogue names and values may be further constrained by a product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specification.</w:t>
      </w:r>
    </w:p>
    <w:p>
      <w:pPr>
        <w:autoSpaceDN w:val="0"/>
        <w:autoSpaceDE w:val="0"/>
        <w:widowControl/>
        <w:spacing w:line="228" w:lineRule="exact" w:before="228" w:after="0"/>
        <w:ind w:left="1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 all cases where this standard refers to the IHO Object catalogue, other data schema (catalogues) may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be used instead, provided that the rules of this clause are adhered to.</w:t>
      </w:r>
    </w:p>
    <w:p>
      <w:pPr>
        <w:autoSpaceDN w:val="0"/>
        <w:tabs>
          <w:tab w:pos="552" w:val="left"/>
        </w:tabs>
        <w:autoSpaceDE w:val="0"/>
        <w:widowControl/>
        <w:spacing w:line="330" w:lineRule="exact" w:before="414" w:after="0"/>
        <w:ind w:left="1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2.4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Use of character sets</w:t>
      </w:r>
    </w:p>
    <w:p>
      <w:pPr>
        <w:autoSpaceDN w:val="0"/>
        <w:autoSpaceDE w:val="0"/>
        <w:widowControl/>
        <w:spacing w:line="228" w:lineRule="exact" w:before="224" w:after="0"/>
        <w:ind w:left="10" w:right="2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default character set which must be used for all non-binary data elements (e.g. numbers, dates, text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strings etc.) is that defined by ISO/IEC 8211 (i.e. ASCII, IRV of ISO/IEC 646). Some text string subfields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may be encoded using an alternate character set. For this purpose two text string domain types are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defined. These are “Basic Text” (used to encode alphanumeric identifiers, etc.) and “General Text” to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handle certain attribute values (e.g. place names including accents and special characters).</w:t>
      </w:r>
    </w:p>
    <w:p>
      <w:pPr>
        <w:autoSpaceDN w:val="0"/>
        <w:autoSpaceDE w:val="0"/>
        <w:widowControl/>
        <w:spacing w:line="274" w:lineRule="exact" w:before="182" w:after="212"/>
        <w:ind w:left="1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Three lexical levels are defined for the encoding of these text string domains.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227" w:type="dxa"/>
      </w:tblPr>
      <w:tblGrid>
        <w:gridCol w:w="4533"/>
        <w:gridCol w:w="4533"/>
      </w:tblGrid>
      <w:tr>
        <w:trPr>
          <w:trHeight w:hRule="exact" w:val="374"/>
        </w:trPr>
        <w:tc>
          <w:tcPr>
            <w:tcW w:type="dxa" w:w="998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Level 0</w:t>
            </w:r>
          </w:p>
        </w:tc>
        <w:tc>
          <w:tcPr>
            <w:tcW w:type="dxa" w:w="802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text, IRV of ISO/IEC 646</w:t>
            </w:r>
          </w:p>
        </w:tc>
      </w:tr>
      <w:tr>
        <w:trPr>
          <w:trHeight w:hRule="exact" w:val="378"/>
        </w:trPr>
        <w:tc>
          <w:tcPr>
            <w:tcW w:type="dxa" w:w="998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Level 1</w:t>
            </w:r>
          </w:p>
        </w:tc>
        <w:tc>
          <w:tcPr>
            <w:tcW w:type="dxa" w:w="802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ISO 8859 part 1, Latin alphabet 1 repertoire (i.e. Western European Latin alphabet based languages.</w:t>
            </w:r>
          </w:p>
        </w:tc>
      </w:tr>
      <w:tr>
        <w:trPr>
          <w:trHeight w:hRule="exact" w:val="558"/>
        </w:trPr>
        <w:tc>
          <w:tcPr>
            <w:tcW w:type="dxa" w:w="998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Level 2</w:t>
            </w:r>
          </w:p>
        </w:tc>
        <w:tc>
          <w:tcPr>
            <w:tcW w:type="dxa" w:w="802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36" w:after="0"/>
              <w:ind w:left="114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Universal Character Set repertoire UCS-2 implementation level 1 (no combining characters), Base Multilingual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plane of ISO/IEC 10646 (i.e. including Latin alphabet, Greek, Cyrillic, Arabic, Chinese, Japanese etc.)</w:t>
            </w:r>
          </w:p>
        </w:tc>
      </w:tr>
    </w:tbl>
    <w:p>
      <w:pPr>
        <w:autoSpaceDN w:val="0"/>
        <w:autoSpaceDE w:val="0"/>
        <w:widowControl/>
        <w:spacing w:line="216" w:lineRule="exact" w:before="102" w:after="0"/>
        <w:ind w:left="0" w:right="112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2.3</w:t>
      </w:r>
    </w:p>
    <w:p>
      <w:pPr>
        <w:autoSpaceDN w:val="0"/>
        <w:autoSpaceDE w:val="0"/>
        <w:widowControl/>
        <w:spacing w:line="228" w:lineRule="exact" w:before="294" w:after="0"/>
        <w:ind w:left="10" w:right="2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Basic text must always be encoded at lexical level 0. General text may be encoded at lexical level 0,1 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2 depending on the type of field which holds the text string. Only the character-type subfields in the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“Feature Record Attribute” [ATTF] and “Feature Record National Attribute” [NATF] fields may be encoded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as general text. All other character-type subfields must be encoded as basic text.</w:t>
      </w:r>
    </w:p>
    <w:p>
      <w:pPr>
        <w:autoSpaceDN w:val="0"/>
        <w:autoSpaceDE w:val="0"/>
        <w:widowControl/>
        <w:spacing w:line="228" w:lineRule="exact" w:before="456" w:after="0"/>
        <w:ind w:left="10" w:right="2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General text in the ATTF field may be of level 0 or 1. All three levels can be used for the NATF field. In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both cases a product specification may restrict the use of certain lexical levels. The lexical level used for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these fields must be explicitly coded in the “ATTF Lexical Level” [AALL] and “NATF Lexical Level” [NALL]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subfields of the “Data Set Structure Information” [DSSI] field. The default value for both subfields is zero.</w:t>
      </w:r>
    </w:p>
    <w:p>
      <w:pPr>
        <w:autoSpaceDN w:val="0"/>
        <w:autoSpaceDE w:val="0"/>
        <w:widowControl/>
        <w:spacing w:line="274" w:lineRule="exact" w:before="0" w:after="486"/>
        <w:ind w:left="1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 thorough explanation of how the different levels are implemented is given in Annex B of part 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3022"/>
        <w:gridCol w:w="3022"/>
        <w:gridCol w:w="3022"/>
      </w:tblGrid>
      <w:tr>
        <w:trPr>
          <w:trHeight w:hRule="exact" w:val="256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2" w:bottom="716" w:left="1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3055"/>
        <w:gridCol w:w="3055"/>
        <w:gridCol w:w="3055"/>
      </w:tblGrid>
      <w:tr>
        <w:trPr>
          <w:trHeight w:hRule="exact" w:val="29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3.10</w:t>
            </w:r>
          </w:p>
        </w:tc>
        <w:tc>
          <w:tcPr>
            <w:tcW w:type="dxa" w:w="3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16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>Field and Subfield termination</w:t>
            </w:r>
          </w:p>
        </w:tc>
        <w:tc>
          <w:tcPr>
            <w:tcW w:type="dxa" w:w="3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Structure</w:t>
            </w:r>
          </w:p>
        </w:tc>
      </w:tr>
      <w:tr>
        <w:trPr>
          <w:trHeight w:hRule="exact" w:val="50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>2.5</w:t>
            </w:r>
          </w:p>
        </w:tc>
        <w:tc>
          <w:tcPr>
            <w:tcW w:type="dxa" w:w="3055"/>
            <w:vMerge/>
            <w:tcBorders/>
          </w:tcPr>
          <w:p/>
        </w:tc>
        <w:tc>
          <w:tcPr>
            <w:tcW w:type="dxa" w:w="30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8" w:lineRule="exact" w:before="162" w:after="0"/>
        <w:ind w:left="112" w:right="2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Variable length subfield must be terminated by the “Unit Terminator” (UT). A variable length subfield is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specified in the data structure by a format indicator without an extent (see clause 7.2.2.1). All S-57 fields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(ISO/IEC 8211 data fields) must be terminated by the “Field Terminator” (FT).</w:t>
      </w:r>
    </w:p>
    <w:p>
      <w:pPr>
        <w:autoSpaceDN w:val="0"/>
        <w:autoSpaceDE w:val="0"/>
        <w:widowControl/>
        <w:spacing w:line="228" w:lineRule="exact" w:before="228" w:after="244"/>
        <w:ind w:left="11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When an alternate character set is used for a S-57 field, the UT and FT must be encoded at the lexical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level specified for that field. Table 2.4 defines the terminators for each level.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3055"/>
        <w:gridCol w:w="3055"/>
        <w:gridCol w:w="3055"/>
      </w:tblGrid>
      <w:tr>
        <w:trPr>
          <w:trHeight w:hRule="exact" w:val="408"/>
        </w:trPr>
        <w:tc>
          <w:tcPr>
            <w:tcW w:type="dxa" w:w="1398"/>
            <w:tcBorders>
              <w:start w:sz="5.600000000000023" w:val="single" w:color="#000000"/>
              <w:top w:sz="5.599999999999909" w:val="single" w:color="#000000"/>
              <w:end w:sz="6.3999999999998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Lexical level</w:t>
            </w:r>
          </w:p>
        </w:tc>
        <w:tc>
          <w:tcPr>
            <w:tcW w:type="dxa" w:w="1074"/>
            <w:tcBorders>
              <w:start w:sz="6.399999999999864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UT</w:t>
            </w:r>
          </w:p>
        </w:tc>
        <w:tc>
          <w:tcPr>
            <w:tcW w:type="dxa" w:w="1138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4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FT</w:t>
            </w:r>
          </w:p>
        </w:tc>
      </w:tr>
      <w:tr>
        <w:trPr>
          <w:trHeight w:hRule="exact" w:val="380"/>
        </w:trPr>
        <w:tc>
          <w:tcPr>
            <w:tcW w:type="dxa" w:w="1398"/>
            <w:tcBorders>
              <w:start w:sz="5.600000000000023" w:val="single" w:color="#000000"/>
              <w:top w:sz="5.600000000000136" w:val="single" w:color="#000000"/>
              <w:end w:sz="6.3999999999998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6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level 0</w:t>
            </w:r>
          </w:p>
        </w:tc>
        <w:tc>
          <w:tcPr>
            <w:tcW w:type="dxa" w:w="1074"/>
            <w:tcBorders>
              <w:start w:sz="6.399999999999864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(1/15)</w:t>
            </w:r>
          </w:p>
        </w:tc>
        <w:tc>
          <w:tcPr>
            <w:tcW w:type="dxa" w:w="1138"/>
            <w:tcBorders>
              <w:start w:sz="5.600000000000136" w:val="single" w:color="#000000"/>
              <w:top w:sz="5.600000000000136" w:val="single" w:color="#000000"/>
              <w:end w:sz="6.3999999999998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6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(1/14)</w:t>
            </w:r>
          </w:p>
        </w:tc>
      </w:tr>
      <w:tr>
        <w:trPr>
          <w:trHeight w:hRule="exact" w:val="378"/>
        </w:trPr>
        <w:tc>
          <w:tcPr>
            <w:tcW w:type="dxa" w:w="1398"/>
            <w:tcBorders>
              <w:start w:sz="5.600000000000023" w:val="single" w:color="#000000"/>
              <w:top w:sz="5.600000000000136" w:val="single" w:color="#000000"/>
              <w:end w:sz="6.3999999999998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level 1</w:t>
            </w:r>
          </w:p>
        </w:tc>
        <w:tc>
          <w:tcPr>
            <w:tcW w:type="dxa" w:w="1074"/>
            <w:tcBorders>
              <w:start w:sz="6.399999999999864" w:val="single" w:color="#000000"/>
              <w:top w:sz="5.6000000000001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(1/15)</w:t>
            </w:r>
          </w:p>
        </w:tc>
        <w:tc>
          <w:tcPr>
            <w:tcW w:type="dxa" w:w="1138"/>
            <w:tcBorders>
              <w:start w:sz="5.600000000000136" w:val="single" w:color="#000000"/>
              <w:top w:sz="5.600000000000136" w:val="single" w:color="#000000"/>
              <w:end w:sz="6.3999999999998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(1/14)</w:t>
            </w:r>
          </w:p>
        </w:tc>
      </w:tr>
      <w:tr>
        <w:trPr>
          <w:trHeight w:hRule="exact" w:val="376"/>
        </w:trPr>
        <w:tc>
          <w:tcPr>
            <w:tcW w:type="dxa" w:w="1398"/>
            <w:tcBorders>
              <w:start w:sz="5.600000000000023" w:val="single" w:color="#000000"/>
              <w:top w:sz="5.600000000000364" w:val="single" w:color="#000000"/>
              <w:end w:sz="6.3999999999998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level 2</w:t>
            </w:r>
          </w:p>
        </w:tc>
        <w:tc>
          <w:tcPr>
            <w:tcW w:type="dxa" w:w="1074"/>
            <w:tcBorders>
              <w:start w:sz="6.399999999999864" w:val="single" w:color="#000000"/>
              <w:top w:sz="5.600000000000364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(0/0) (1/15)</w:t>
            </w:r>
          </w:p>
        </w:tc>
        <w:tc>
          <w:tcPr>
            <w:tcW w:type="dxa" w:w="1138"/>
            <w:tcBorders>
              <w:start w:sz="5.600000000000136" w:val="single" w:color="#000000"/>
              <w:top w:sz="5.600000000000364" w:val="single" w:color="#000000"/>
              <w:end w:sz="6.3999999999998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(0/0) (1/14)</w:t>
            </w:r>
          </w:p>
        </w:tc>
      </w:tr>
    </w:tbl>
    <w:p>
      <w:pPr>
        <w:autoSpaceDN w:val="0"/>
        <w:autoSpaceDE w:val="0"/>
        <w:widowControl/>
        <w:spacing w:line="218" w:lineRule="exact" w:before="100" w:after="0"/>
        <w:ind w:left="0" w:right="5534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2.4</w:t>
      </w:r>
    </w:p>
    <w:p>
      <w:pPr>
        <w:autoSpaceDN w:val="0"/>
        <w:tabs>
          <w:tab w:pos="654" w:val="left"/>
        </w:tabs>
        <w:autoSpaceDE w:val="0"/>
        <w:widowControl/>
        <w:spacing w:line="330" w:lineRule="exact" w:before="478" w:after="0"/>
        <w:ind w:left="11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2.6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Floating point values</w:t>
      </w:r>
    </w:p>
    <w:p>
      <w:pPr>
        <w:autoSpaceDN w:val="0"/>
        <w:autoSpaceDE w:val="0"/>
        <w:widowControl/>
        <w:spacing w:line="228" w:lineRule="exact" w:before="224" w:after="0"/>
        <w:ind w:left="11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Inspite of standards for the handling of binary encoded floating point values, different computer platforms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often interpret floating point values differently. To avoid such problems, all floating point values in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binary implementation must be encoded as integers. In order to convert between the floating point and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integer value, a multiplication factor is used. For coordinate and 3-D (sounding) values the multiplication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factor is defined globally (see clause 3.2 and 3.3). Specific multiplication factors are defined on a per field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basis for all other floating point values.</w:t>
      </w:r>
    </w:p>
    <w:p>
      <w:pPr>
        <w:autoSpaceDN w:val="0"/>
        <w:autoSpaceDE w:val="0"/>
        <w:widowControl/>
        <w:spacing w:line="274" w:lineRule="exact" w:before="182" w:after="214"/>
        <w:ind w:left="11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Encoding of floating point values is defined by the following algorithm: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9166"/>
      </w:tblGrid>
      <w:tr>
        <w:trPr>
          <w:trHeight w:hRule="exact" w:val="496"/>
        </w:trPr>
        <w:tc>
          <w:tcPr>
            <w:tcW w:type="dxa" w:w="5208"/>
            <w:tcBorders>
              <w:start w:sz="2.3999999999999773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integer value = floating point value 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1"/>
              </w:rPr>
              <w:t>*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multiplication factor</w:t>
            </w:r>
          </w:p>
        </w:tc>
      </w:tr>
    </w:tbl>
    <w:p>
      <w:pPr>
        <w:autoSpaceDN w:val="0"/>
        <w:autoSpaceDE w:val="0"/>
        <w:widowControl/>
        <w:spacing w:line="228" w:lineRule="exact" w:before="476" w:after="0"/>
        <w:ind w:left="112" w:right="2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use of a multiplication factor for floating point values in the ASCII implementation is not mandatory;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all floating point values can be encoded as R-types (see clause 7.2.2.1). If the multiplication factor is not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used, its value must be set to 1.</w:t>
      </w:r>
    </w:p>
    <w:p>
      <w:pPr>
        <w:autoSpaceDN w:val="0"/>
        <w:tabs>
          <w:tab w:pos="654" w:val="left"/>
        </w:tabs>
        <w:autoSpaceDE w:val="0"/>
        <w:widowControl/>
        <w:spacing w:line="330" w:lineRule="exact" w:before="414" w:after="0"/>
        <w:ind w:left="11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2.7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Media and size restrictions</w:t>
      </w:r>
    </w:p>
    <w:p>
      <w:pPr>
        <w:autoSpaceDN w:val="0"/>
        <w:autoSpaceDE w:val="0"/>
        <w:widowControl/>
        <w:spacing w:line="228" w:lineRule="exact" w:before="224" w:after="0"/>
        <w:ind w:left="11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S-57 uses ISO/IEC 8211 as its encapsulation. ISO/IEC 8211 is media independant. Therefore, S-57 data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can be stored or exchanged on any media. However, some applications might restrict the use of certain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media types. The restriction of media type must be defined by the relevant product specification.</w:t>
      </w:r>
    </w:p>
    <w:p>
      <w:pPr>
        <w:autoSpaceDN w:val="0"/>
        <w:autoSpaceDE w:val="0"/>
        <w:widowControl/>
        <w:spacing w:line="228" w:lineRule="exact" w:before="228" w:after="0"/>
        <w:ind w:left="11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only size restriction is a maximum field length of 10</w:t>
      </w:r>
      <w:r>
        <w:rPr>
          <w:rFonts w:ascii="Helvetica" w:hAnsi="Helvetica" w:eastAsia="Helvetica"/>
          <w:b w:val="0"/>
          <w:i w:val="0"/>
          <w:color w:val="000000"/>
          <w:sz w:val="13"/>
        </w:rPr>
        <w:t>9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-1 bytes which is defined by ISO/IEC 8211 *).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S-57 imposes no further restriction on the size of the various constructs in the data structure. However,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some applications might limit the size of some or all constructs. These limitations must be defined by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relevant product specification.</w:t>
      </w:r>
    </w:p>
    <w:p>
      <w:pPr>
        <w:autoSpaceDN w:val="0"/>
        <w:tabs>
          <w:tab w:pos="370" w:val="left"/>
        </w:tabs>
        <w:autoSpaceDE w:val="0"/>
        <w:widowControl/>
        <w:spacing w:line="218" w:lineRule="exact" w:before="190" w:after="0"/>
        <w:ind w:left="11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*)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The maximum field length is defined by the “size of field length field” in the ISO/IEC 8211 leader (LR RP 20, see Annex A).</w:t>
      </w:r>
    </w:p>
    <w:p>
      <w:pPr>
        <w:autoSpaceDN w:val="0"/>
        <w:tabs>
          <w:tab w:pos="4058" w:val="left"/>
          <w:tab w:pos="8338" w:val="left"/>
        </w:tabs>
        <w:autoSpaceDE w:val="0"/>
        <w:widowControl/>
        <w:spacing w:line="216" w:lineRule="exact" w:before="1386" w:after="0"/>
        <w:ind w:left="11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Edition 3.1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November 2000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S-57 Part 3</w:t>
      </w:r>
    </w:p>
    <w:p>
      <w:pPr>
        <w:sectPr>
          <w:pgSz w:w="11900" w:h="16840"/>
          <w:pgMar w:top="710" w:right="1404" w:bottom="716" w:left="13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64"/>
        <w:gridCol w:w="2264"/>
        <w:gridCol w:w="2264"/>
        <w:gridCol w:w="2264"/>
      </w:tblGrid>
      <w:tr>
        <w:trPr>
          <w:trHeight w:hRule="exact" w:val="806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16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>2.8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16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>Data quality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8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Structure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3.11</w:t>
            </w:r>
          </w:p>
        </w:tc>
      </w:tr>
    </w:tbl>
    <w:p>
      <w:pPr>
        <w:autoSpaceDN w:val="0"/>
        <w:autoSpaceDE w:val="0"/>
        <w:widowControl/>
        <w:spacing w:line="272" w:lineRule="exact" w:before="11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Data quality comprises the following:</w:t>
      </w:r>
    </w:p>
    <w:p>
      <w:pPr>
        <w:autoSpaceDN w:val="0"/>
        <w:autoSpaceDE w:val="0"/>
        <w:widowControl/>
        <w:spacing w:line="242" w:lineRule="exact" w:before="230" w:after="0"/>
        <w:ind w:left="2" w:right="662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source of data;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accuracy of data;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up-to-dateness of data.</w:t>
      </w:r>
    </w:p>
    <w:p>
      <w:pPr>
        <w:autoSpaceDN w:val="0"/>
        <w:autoSpaceDE w:val="0"/>
        <w:widowControl/>
        <w:spacing w:line="228" w:lineRule="exact" w:before="228" w:after="10648"/>
        <w:ind w:left="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Data quality is considered to be meta information. As such, it can be encoded at three different levels (see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clause 1.3). Data quality information is considered to be application specific. Therefore, rules for encoding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data quality must be defined by the relevant product specification.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9"/>
        <w:gridCol w:w="3019"/>
        <w:gridCol w:w="3019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2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4004" w:val="left"/>
        </w:tabs>
        <w:autoSpaceDE w:val="0"/>
        <w:widowControl/>
        <w:spacing w:line="218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3.12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Data Structure</w:t>
      </w:r>
    </w:p>
    <w:p>
      <w:pPr>
        <w:autoSpaceDN w:val="0"/>
        <w:tabs>
          <w:tab w:pos="544" w:val="left"/>
        </w:tabs>
        <w:autoSpaceDE w:val="0"/>
        <w:widowControl/>
        <w:spacing w:line="384" w:lineRule="exact" w:before="194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 xml:space="preserve">3.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8"/>
        </w:rPr>
        <w:t>Meta record coding conventions</w:t>
      </w:r>
    </w:p>
    <w:p>
      <w:pPr>
        <w:autoSpaceDN w:val="0"/>
        <w:autoSpaceDE w:val="0"/>
        <w:widowControl/>
        <w:spacing w:line="228" w:lineRule="exact" w:before="220" w:after="138"/>
        <w:ind w:left="2" w:right="2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Meta data can be hierarchically encoded at three different levels (see clause 1.3). At the highest level in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hierarchy meta data is encoded by means of data set descriptive (meta) records. The following meta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records are defined by S-57: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30"/>
        <w:gridCol w:w="4530"/>
      </w:tblGrid>
      <w:tr>
        <w:trPr>
          <w:trHeight w:hRule="exact" w:val="1362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2" w:right="126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2" w:after="0"/>
              <w:ind w:left="142" w:right="259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Data Set General Information record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Data Set Geographic Reference record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Data Set History record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Data set Accuracy record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Catalogue Directory record</w:t>
            </w:r>
          </w:p>
        </w:tc>
      </w:tr>
    </w:tbl>
    <w:p>
      <w:pPr>
        <w:autoSpaceDN w:val="0"/>
        <w:autoSpaceDE w:val="0"/>
        <w:widowControl/>
        <w:spacing w:line="228" w:lineRule="exact" w:before="16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use of these records within a data set must be specified in a product specification. However,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following clauses give some general guidelines which must be followed by the encoder.</w:t>
      </w:r>
    </w:p>
    <w:p>
      <w:pPr>
        <w:autoSpaceDN w:val="0"/>
        <w:tabs>
          <w:tab w:pos="542" w:val="left"/>
        </w:tabs>
        <w:autoSpaceDE w:val="0"/>
        <w:widowControl/>
        <w:spacing w:line="330" w:lineRule="exact" w:before="470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3.1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Topology</w:t>
      </w:r>
    </w:p>
    <w:p>
      <w:pPr>
        <w:autoSpaceDN w:val="0"/>
        <w:autoSpaceDE w:val="0"/>
        <w:widowControl/>
        <w:spacing w:line="228" w:lineRule="exact" w:before="224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Part 2 of this standard (Theoretical Data Model) defines, for vector data, the various levels of topological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relationship. These levels are implemented as vector data structures.</w:t>
      </w:r>
    </w:p>
    <w:p>
      <w:pPr>
        <w:autoSpaceDN w:val="0"/>
        <w:autoSpaceDE w:val="0"/>
        <w:widowControl/>
        <w:spacing w:line="228" w:lineRule="exact" w:before="228" w:after="0"/>
        <w:ind w:left="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Only one vector data structure may be used within a data set. The data structure used must be explicitly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encoded in the “Data Structure” [DSTR] subfield of the “Data Set Structure Information” [DSSI] field. This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field is part of the “Data Set General Information” record (see clause 7.3.1).</w:t>
      </w:r>
    </w:p>
    <w:p>
      <w:pPr>
        <w:autoSpaceDN w:val="0"/>
        <w:autoSpaceDE w:val="0"/>
        <w:widowControl/>
        <w:spacing w:line="274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options are:</w:t>
      </w:r>
    </w:p>
    <w:p>
      <w:pPr>
        <w:autoSpaceDN w:val="0"/>
        <w:tabs>
          <w:tab w:pos="830" w:val="left"/>
          <w:tab w:pos="1396" w:val="left"/>
        </w:tabs>
        <w:autoSpaceDE w:val="0"/>
        <w:widowControl/>
        <w:spacing w:line="276" w:lineRule="exact" w:before="186" w:after="0"/>
        <w:ind w:left="26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CS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{1}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Cartographic spaghetti (see part 2, clause 2.2.1.1)</w:t>
      </w:r>
    </w:p>
    <w:p>
      <w:pPr>
        <w:autoSpaceDN w:val="0"/>
        <w:tabs>
          <w:tab w:pos="830" w:val="left"/>
          <w:tab w:pos="1396" w:val="left"/>
        </w:tabs>
        <w:autoSpaceDE w:val="0"/>
        <w:widowControl/>
        <w:spacing w:line="276" w:lineRule="exact" w:before="188" w:after="0"/>
        <w:ind w:left="26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CN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{2}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Chain-node (see part 2, clause 2.2.1.2)</w:t>
      </w:r>
    </w:p>
    <w:p>
      <w:pPr>
        <w:autoSpaceDN w:val="0"/>
        <w:tabs>
          <w:tab w:pos="830" w:val="left"/>
          <w:tab w:pos="1396" w:val="left"/>
        </w:tabs>
        <w:autoSpaceDE w:val="0"/>
        <w:widowControl/>
        <w:spacing w:line="274" w:lineRule="exact" w:before="200" w:after="0"/>
        <w:ind w:left="26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PG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{3}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Planar graph (see part 2, clause 2.2.1.3)</w:t>
      </w:r>
    </w:p>
    <w:p>
      <w:pPr>
        <w:autoSpaceDN w:val="0"/>
        <w:tabs>
          <w:tab w:pos="830" w:val="left"/>
          <w:tab w:pos="1396" w:val="left"/>
        </w:tabs>
        <w:autoSpaceDE w:val="0"/>
        <w:widowControl/>
        <w:spacing w:line="274" w:lineRule="exact" w:before="192" w:after="0"/>
        <w:ind w:left="26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FT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{4}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Full topology (see part 2, clause 2.2.1.4)</w:t>
      </w:r>
    </w:p>
    <w:p>
      <w:pPr>
        <w:autoSpaceDN w:val="0"/>
        <w:tabs>
          <w:tab w:pos="830" w:val="left"/>
        </w:tabs>
        <w:autoSpaceDE w:val="0"/>
        <w:widowControl/>
        <w:spacing w:line="276" w:lineRule="exact" w:before="188" w:after="0"/>
        <w:ind w:left="26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NO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{255} Topology is not relevant</w:t>
      </w:r>
    </w:p>
    <w:p>
      <w:pPr>
        <w:autoSpaceDN w:val="0"/>
        <w:autoSpaceDE w:val="0"/>
        <w:widowControl/>
        <w:spacing w:line="228" w:lineRule="exact" w:before="228" w:after="0"/>
        <w:ind w:left="2" w:right="2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If the data structure defined in the DSTR subfield is “Cartographic spaghetti” (CS), only vector records of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type “isolated node” and “edge” may be present in the data set. The vector record type “connected node”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 only permissible where the data structure has been defined as “Chain-node” (CN), "Planar graph" (PG)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or “Full topology” (FT). The vector record type “face” is only permissible where the data structure has been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defined as “Full topology” (FT).</w:t>
      </w:r>
    </w:p>
    <w:p>
      <w:pPr>
        <w:autoSpaceDN w:val="0"/>
        <w:tabs>
          <w:tab w:pos="544" w:val="left"/>
        </w:tabs>
        <w:autoSpaceDE w:val="0"/>
        <w:widowControl/>
        <w:spacing w:line="330" w:lineRule="exact" w:before="414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3.2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Coordinate system, units and projection</w:t>
      </w:r>
    </w:p>
    <w:p>
      <w:pPr>
        <w:autoSpaceDN w:val="0"/>
        <w:autoSpaceDE w:val="0"/>
        <w:widowControl/>
        <w:spacing w:line="228" w:lineRule="exact" w:before="224" w:after="0"/>
        <w:ind w:left="2" w:right="3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standard is intended to support the exchange of digital hydrographic data. As explained in part 2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(Theoretical Data Model), hydrographic data has both descriptive and spatial components. To facilitate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the transfer of the spatial component (geometry), a coordinate system must be defined.</w:t>
      </w:r>
    </w:p>
    <w:p>
      <w:pPr>
        <w:autoSpaceDN w:val="0"/>
        <w:autoSpaceDE w:val="0"/>
        <w:widowControl/>
        <w:spacing w:line="228" w:lineRule="exact" w:before="228" w:after="1228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“Data Set Geographic Reference” record (see clause 7.3.2) is used to exchange details about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coordinate system employed. These details contain two basic components: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20"/>
        <w:gridCol w:w="3020"/>
        <w:gridCol w:w="3020"/>
      </w:tblGrid>
      <w:tr>
        <w:trPr>
          <w:trHeight w:hRule="exact" w:val="256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0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8730" w:val="left"/>
        </w:tabs>
        <w:autoSpaceDE w:val="0"/>
        <w:widowControl/>
        <w:spacing w:line="218" w:lineRule="exact" w:before="0" w:after="0"/>
        <w:ind w:left="401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Data Structure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3.13</w:t>
      </w:r>
    </w:p>
    <w:p>
      <w:pPr>
        <w:autoSpaceDN w:val="0"/>
        <w:autoSpaceDE w:val="0"/>
        <w:widowControl/>
        <w:spacing w:line="242" w:lineRule="exact" w:before="240" w:after="0"/>
        <w:ind w:left="10" w:right="73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Coordinate units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Projection</w:t>
      </w:r>
    </w:p>
    <w:p>
      <w:pPr>
        <w:autoSpaceDN w:val="0"/>
        <w:autoSpaceDE w:val="0"/>
        <w:widowControl/>
        <w:spacing w:line="274" w:lineRule="exact" w:before="182" w:after="0"/>
        <w:ind w:left="1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Both components are specified in detail in the clauses 3.2.1 and 3.2.2.</w:t>
      </w:r>
    </w:p>
    <w:p>
      <w:pPr>
        <w:autoSpaceDN w:val="0"/>
        <w:autoSpaceDE w:val="0"/>
        <w:widowControl/>
        <w:spacing w:line="274" w:lineRule="exact" w:before="192" w:after="0"/>
        <w:ind w:left="1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3.2.1 Coordinate units</w:t>
      </w:r>
    </w:p>
    <w:p>
      <w:pPr>
        <w:autoSpaceDN w:val="0"/>
        <w:autoSpaceDE w:val="0"/>
        <w:widowControl/>
        <w:spacing w:line="228" w:lineRule="exact" w:before="228" w:after="130"/>
        <w:ind w:left="10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Coordinates can be encoded in three different ways. Only one type of units is allowed within a data set.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type of unit is encoded in the “Coordinate Unit” [COUN] subfield of the “Data set Parameter” [DSPM]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field. The options are: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3021"/>
        <w:gridCol w:w="3021"/>
        <w:gridCol w:w="3021"/>
      </w:tblGrid>
      <w:tr>
        <w:trPr>
          <w:trHeight w:hRule="exact" w:val="87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9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LL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EN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UC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96" w:after="0"/>
              <w:ind w:left="150" w:right="146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{1}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{2}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{3}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96" w:after="0"/>
              <w:ind w:left="176" w:right="273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Latitude and longitude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Easting/Northing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Units on chart/map</w:t>
            </w:r>
          </w:p>
        </w:tc>
      </w:tr>
    </w:tbl>
    <w:p>
      <w:pPr>
        <w:autoSpaceDN w:val="0"/>
        <w:autoSpaceDE w:val="0"/>
        <w:widowControl/>
        <w:spacing w:line="228" w:lineRule="exact" w:before="168" w:after="210"/>
        <w:ind w:left="1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Latitude and longitude units are degrees of arc. South and west are negative. Easting/Northing units are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meters and units on the chart/map are milimeters.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227" w:type="dxa"/>
      </w:tblPr>
      <w:tblGrid>
        <w:gridCol w:w="4531"/>
        <w:gridCol w:w="4531"/>
      </w:tblGrid>
      <w:tr>
        <w:trPr>
          <w:trHeight w:hRule="exact" w:val="380"/>
        </w:trPr>
        <w:tc>
          <w:tcPr>
            <w:tcW w:type="dxa" w:w="2304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Latitude and longitude</w:t>
            </w:r>
          </w:p>
        </w:tc>
        <w:tc>
          <w:tcPr>
            <w:tcW w:type="dxa" w:w="1642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Degrees of arc</w:t>
            </w:r>
          </w:p>
        </w:tc>
      </w:tr>
      <w:tr>
        <w:trPr>
          <w:trHeight w:hRule="exact" w:val="376"/>
        </w:trPr>
        <w:tc>
          <w:tcPr>
            <w:tcW w:type="dxa" w:w="2304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Easting/Northing</w:t>
            </w:r>
          </w:p>
        </w:tc>
        <w:tc>
          <w:tcPr>
            <w:tcW w:type="dxa" w:w="1642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Meters</w:t>
            </w:r>
          </w:p>
        </w:tc>
      </w:tr>
      <w:tr>
        <w:trPr>
          <w:trHeight w:hRule="exact" w:val="376"/>
        </w:trPr>
        <w:tc>
          <w:tcPr>
            <w:tcW w:type="dxa" w:w="2304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Units on chart/map</w:t>
            </w:r>
          </w:p>
        </w:tc>
        <w:tc>
          <w:tcPr>
            <w:tcW w:type="dxa" w:w="1642"/>
            <w:tcBorders>
              <w:start w:sz="5.600000000000136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Milimeters</w:t>
            </w:r>
          </w:p>
        </w:tc>
      </w:tr>
    </w:tbl>
    <w:p>
      <w:pPr>
        <w:autoSpaceDN w:val="0"/>
        <w:autoSpaceDE w:val="0"/>
        <w:widowControl/>
        <w:spacing w:line="218" w:lineRule="exact" w:before="100" w:after="0"/>
        <w:ind w:left="0" w:right="5192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3.1</w:t>
      </w:r>
    </w:p>
    <w:p>
      <w:pPr>
        <w:autoSpaceDN w:val="0"/>
        <w:autoSpaceDE w:val="0"/>
        <w:widowControl/>
        <w:spacing w:line="228" w:lineRule="exact" w:before="292" w:after="0"/>
        <w:ind w:left="10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 the binary implementation coordinates are encoded as integer values. In order to convert floating-point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coordinate values to integers (and vice-versa) the coordinate multiplication factor is used. The factor is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defined by the encoder and held in the “Coordinate Multiplication Factor” [COMF] subfield. The COMF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subfield applies to all coordinate fields defined in clause 7.7.1. The conversion algorithm is defined in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clause 2.6.</w:t>
      </w:r>
    </w:p>
    <w:p>
      <w:pPr>
        <w:autoSpaceDN w:val="0"/>
        <w:autoSpaceDE w:val="0"/>
        <w:widowControl/>
        <w:spacing w:line="274" w:lineRule="exact" w:before="420" w:after="0"/>
        <w:ind w:left="1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3.2.2 Projection and registration control</w:t>
      </w:r>
    </w:p>
    <w:p>
      <w:pPr>
        <w:autoSpaceDN w:val="0"/>
        <w:autoSpaceDE w:val="0"/>
        <w:widowControl/>
        <w:spacing w:line="228" w:lineRule="exact" w:before="228" w:after="0"/>
        <w:ind w:left="1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When transforming units, other than latitude and longitude, into geographical positions (referenced to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earth’ surface), the following data must be available:</w:t>
      </w:r>
    </w:p>
    <w:p>
      <w:pPr>
        <w:autoSpaceDN w:val="0"/>
        <w:tabs>
          <w:tab w:pos="370" w:val="left"/>
        </w:tabs>
        <w:autoSpaceDE w:val="0"/>
        <w:widowControl/>
        <w:spacing w:line="236" w:lineRule="exact" w:before="234" w:after="0"/>
        <w:ind w:left="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the chart/map projection employed, including the necessary parameters;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a sufficient number of registration points (points for which both the unit coordinates and the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geographical position are known).</w:t>
      </w:r>
    </w:p>
    <w:p>
      <w:pPr>
        <w:autoSpaceDN w:val="0"/>
        <w:autoSpaceDE w:val="0"/>
        <w:widowControl/>
        <w:spacing w:line="228" w:lineRule="exact" w:before="228" w:after="0"/>
        <w:ind w:left="1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data indicated above must be encoded in “Data Set Projection” [DSPR] and “Data Set Registration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Control” [DSRC] fields.</w:t>
      </w:r>
    </w:p>
    <w:p>
      <w:pPr>
        <w:autoSpaceDN w:val="0"/>
        <w:autoSpaceDE w:val="0"/>
        <w:widowControl/>
        <w:spacing w:line="228" w:lineRule="exact" w:before="228" w:after="2516"/>
        <w:ind w:left="1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Up to 4 parameters can be specified in the “Data Set Projection” field. Possible values for these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parameters are defined in table 3.2.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3021"/>
        <w:gridCol w:w="3021"/>
        <w:gridCol w:w="3021"/>
      </w:tblGrid>
      <w:tr>
        <w:trPr>
          <w:trHeight w:hRule="exact" w:val="256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6" w:bottom="716" w:left="1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543"/>
        <w:gridCol w:w="4543"/>
      </w:tblGrid>
      <w:tr>
        <w:trPr>
          <w:trHeight w:hRule="exact" w:val="278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3.14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20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Structure</w:t>
            </w:r>
          </w:p>
        </w:tc>
      </w:tr>
    </w:tbl>
    <w:p>
      <w:pPr>
        <w:autoSpaceDN w:val="0"/>
        <w:autoSpaceDE w:val="0"/>
        <w:widowControl/>
        <w:spacing w:line="4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17" w:type="dxa"/>
      </w:tblPr>
      <w:tblGrid>
        <w:gridCol w:w="1514"/>
        <w:gridCol w:w="1514"/>
        <w:gridCol w:w="1514"/>
        <w:gridCol w:w="1514"/>
        <w:gridCol w:w="1514"/>
        <w:gridCol w:w="1514"/>
      </w:tblGrid>
      <w:tr>
        <w:trPr>
          <w:trHeight w:hRule="exact" w:val="560"/>
        </w:trPr>
        <w:tc>
          <w:tcPr>
            <w:tcW w:type="dxa" w:w="1504"/>
            <w:tcBorders>
              <w:start w:sz="5.600000000000023" w:val="single" w:color="#000000"/>
              <w:top w:sz="5.600000000000023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Name</w:t>
            </w:r>
          </w:p>
        </w:tc>
        <w:tc>
          <w:tcPr>
            <w:tcW w:type="dxa" w:w="1024"/>
            <w:tcBorders>
              <w:start w:sz="5.600000000000136" w:val="single" w:color="#000000"/>
              <w:top w:sz="5.600000000000023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38" w:after="0"/>
              <w:ind w:left="116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Value for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PROJ</w:t>
            </w:r>
          </w:p>
        </w:tc>
        <w:tc>
          <w:tcPr>
            <w:tcW w:type="dxa" w:w="1870"/>
            <w:tcBorders>
              <w:start w:sz="5.599999999999909" w:val="single" w:color="#000000"/>
              <w:top w:sz="5.600000000000023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Parameter 1</w:t>
            </w:r>
          </w:p>
        </w:tc>
        <w:tc>
          <w:tcPr>
            <w:tcW w:type="dxa" w:w="1756"/>
            <w:tcBorders>
              <w:start w:sz="6.400000000000091" w:val="single" w:color="#000000"/>
              <w:top w:sz="5.600000000000023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Parameter 2</w:t>
            </w:r>
          </w:p>
        </w:tc>
        <w:tc>
          <w:tcPr>
            <w:tcW w:type="dxa" w:w="1646"/>
            <w:tcBorders>
              <w:start w:sz="5.599999999999909" w:val="single" w:color="#000000"/>
              <w:top w:sz="5.600000000000023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Parameter 3</w:t>
            </w:r>
          </w:p>
        </w:tc>
        <w:tc>
          <w:tcPr>
            <w:tcW w:type="dxa" w:w="1222"/>
            <w:tcBorders>
              <w:start w:sz="5.599999999999909" w:val="single" w:color="#000000"/>
              <w:top w:sz="5.600000000000023" w:val="single" w:color="#000000"/>
              <w:end w:sz="6.3999999999996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Parameter 4</w:t>
            </w:r>
          </w:p>
        </w:tc>
      </w:tr>
      <w:tr>
        <w:trPr>
          <w:trHeight w:hRule="exact" w:val="592"/>
        </w:trPr>
        <w:tc>
          <w:tcPr>
            <w:tcW w:type="dxa" w:w="1504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3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Albert equal area</w:t>
            </w:r>
          </w:p>
        </w:tc>
        <w:tc>
          <w:tcPr>
            <w:tcW w:type="dxa" w:w="1024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44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ALA 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{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}</w:t>
            </w:r>
          </w:p>
        </w:tc>
        <w:tc>
          <w:tcPr>
            <w:tcW w:type="dxa" w:w="1870"/>
            <w:tcBorders>
              <w:start w:sz="5.599999999999909" w:val="single" w:color="#000000"/>
              <w:top w:sz="5.600000000000136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Central meridian</w:t>
            </w:r>
          </w:p>
        </w:tc>
        <w:tc>
          <w:tcPr>
            <w:tcW w:type="dxa" w:w="1756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8" w:after="0"/>
              <w:ind w:left="114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Std. parallel nearer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to equator</w:t>
            </w:r>
          </w:p>
        </w:tc>
        <w:tc>
          <w:tcPr>
            <w:tcW w:type="dxa" w:w="164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8" w:after="0"/>
              <w:ind w:left="116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Std. parallel farther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from equator</w:t>
            </w:r>
          </w:p>
        </w:tc>
        <w:tc>
          <w:tcPr>
            <w:tcW w:type="dxa" w:w="1222"/>
            <w:tcBorders>
              <w:start w:sz="5.599999999999909" w:val="single" w:color="#000000"/>
              <w:top w:sz="5.600000000000136" w:val="single" w:color="#000000"/>
              <w:end w:sz="5.59999999999945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8" w:after="0"/>
              <w:ind w:left="116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Parallel of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origin</w:t>
            </w:r>
          </w:p>
        </w:tc>
      </w:tr>
      <w:tr>
        <w:trPr>
          <w:trHeight w:hRule="exact" w:val="560"/>
        </w:trPr>
        <w:tc>
          <w:tcPr>
            <w:tcW w:type="dxa" w:w="1504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36" w:after="0"/>
              <w:ind w:left="118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Azimuthal equal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area</w:t>
            </w:r>
          </w:p>
        </w:tc>
        <w:tc>
          <w:tcPr>
            <w:tcW w:type="dxa" w:w="1024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1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AZA 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{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}</w:t>
            </w:r>
          </w:p>
        </w:tc>
        <w:tc>
          <w:tcPr>
            <w:tcW w:type="dxa" w:w="1870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Longitude of tangency</w:t>
            </w:r>
          </w:p>
        </w:tc>
        <w:tc>
          <w:tcPr>
            <w:tcW w:type="dxa" w:w="17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Latitude of tangency</w:t>
            </w:r>
          </w:p>
        </w:tc>
        <w:tc>
          <w:tcPr>
            <w:tcW w:type="dxa" w:w="164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</w:t>
            </w:r>
          </w:p>
        </w:tc>
        <w:tc>
          <w:tcPr>
            <w:tcW w:type="dxa" w:w="1222"/>
            <w:tcBorders>
              <w:start w:sz="5.599999999999909" w:val="single" w:color="#000000"/>
              <w:top w:sz="6.3999999999998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</w:t>
            </w:r>
          </w:p>
        </w:tc>
      </w:tr>
      <w:tr>
        <w:trPr>
          <w:trHeight w:hRule="exact" w:val="560"/>
        </w:trPr>
        <w:tc>
          <w:tcPr>
            <w:tcW w:type="dxa" w:w="1504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38" w:after="0"/>
              <w:ind w:left="118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Azimuthal equal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distance</w:t>
            </w:r>
          </w:p>
        </w:tc>
        <w:tc>
          <w:tcPr>
            <w:tcW w:type="dxa" w:w="1024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1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AZD 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{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}</w:t>
            </w:r>
          </w:p>
        </w:tc>
        <w:tc>
          <w:tcPr>
            <w:tcW w:type="dxa" w:w="1870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Longitude of tangency</w:t>
            </w:r>
          </w:p>
        </w:tc>
        <w:tc>
          <w:tcPr>
            <w:tcW w:type="dxa" w:w="175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Latitude of tangency</w:t>
            </w:r>
          </w:p>
        </w:tc>
        <w:tc>
          <w:tcPr>
            <w:tcW w:type="dxa" w:w="164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</w:t>
            </w:r>
          </w:p>
        </w:tc>
        <w:tc>
          <w:tcPr>
            <w:tcW w:type="dxa" w:w="1222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</w:t>
            </w:r>
          </w:p>
        </w:tc>
      </w:tr>
      <w:tr>
        <w:trPr>
          <w:trHeight w:hRule="exact" w:val="384"/>
        </w:trPr>
        <w:tc>
          <w:tcPr>
            <w:tcW w:type="dxa" w:w="1504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Gnonomic</w:t>
            </w:r>
          </w:p>
        </w:tc>
        <w:tc>
          <w:tcPr>
            <w:tcW w:type="dxa" w:w="1024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1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GNO 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{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}</w:t>
            </w:r>
          </w:p>
        </w:tc>
        <w:tc>
          <w:tcPr>
            <w:tcW w:type="dxa" w:w="1870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Longitude of tangency</w:t>
            </w:r>
          </w:p>
        </w:tc>
        <w:tc>
          <w:tcPr>
            <w:tcW w:type="dxa" w:w="175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Latitude of tangency</w:t>
            </w:r>
          </w:p>
        </w:tc>
        <w:tc>
          <w:tcPr>
            <w:tcW w:type="dxa" w:w="164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</w:t>
            </w:r>
          </w:p>
        </w:tc>
        <w:tc>
          <w:tcPr>
            <w:tcW w:type="dxa" w:w="1222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</w:t>
            </w:r>
          </w:p>
        </w:tc>
      </w:tr>
      <w:tr>
        <w:trPr>
          <w:trHeight w:hRule="exact" w:val="924"/>
        </w:trPr>
        <w:tc>
          <w:tcPr>
            <w:tcW w:type="dxa" w:w="1504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36" w:after="0"/>
              <w:ind w:left="118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Hotine oblique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Mercator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(rectified skew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orthomorphic)</w:t>
            </w:r>
          </w:p>
        </w:tc>
        <w:tc>
          <w:tcPr>
            <w:tcW w:type="dxa" w:w="1024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1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HOM 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{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}</w:t>
            </w:r>
          </w:p>
        </w:tc>
        <w:tc>
          <w:tcPr>
            <w:tcW w:type="dxa" w:w="1870"/>
            <w:tcBorders>
              <w:start w:sz="5.599999999999909" w:val="single" w:color="#000000"/>
              <w:top w:sz="5.6000000000001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Longitude of projection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origin</w:t>
            </w:r>
          </w:p>
        </w:tc>
        <w:tc>
          <w:tcPr>
            <w:tcW w:type="dxa" w:w="1756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34" w:after="0"/>
              <w:ind w:left="114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Latitude of projection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origin</w:t>
            </w:r>
          </w:p>
        </w:tc>
        <w:tc>
          <w:tcPr>
            <w:tcW w:type="dxa" w:w="164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34" w:after="0"/>
              <w:ind w:left="116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Azimuth of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skew X-axis at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projection origin</w:t>
            </w:r>
          </w:p>
        </w:tc>
        <w:tc>
          <w:tcPr>
            <w:tcW w:type="dxa" w:w="1222"/>
            <w:tcBorders>
              <w:start w:sz="5.599999999999909" w:val="single" w:color="#000000"/>
              <w:top w:sz="5.6000000000001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34" w:after="0"/>
              <w:ind w:left="116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Scale factor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at projection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origin</w:t>
            </w:r>
          </w:p>
        </w:tc>
      </w:tr>
      <w:tr>
        <w:trPr>
          <w:trHeight w:hRule="exact" w:val="560"/>
        </w:trPr>
        <w:tc>
          <w:tcPr>
            <w:tcW w:type="dxa" w:w="1504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34" w:after="0"/>
              <w:ind w:left="118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Lambert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conformal conic</w:t>
            </w:r>
          </w:p>
        </w:tc>
        <w:tc>
          <w:tcPr>
            <w:tcW w:type="dxa" w:w="1024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1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LCC 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{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}</w:t>
            </w:r>
          </w:p>
        </w:tc>
        <w:tc>
          <w:tcPr>
            <w:tcW w:type="dxa" w:w="1870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Central meridian</w:t>
            </w:r>
          </w:p>
        </w:tc>
        <w:tc>
          <w:tcPr>
            <w:tcW w:type="dxa" w:w="175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34" w:after="0"/>
              <w:ind w:left="114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Std. parallel nearer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to equator</w:t>
            </w:r>
          </w:p>
        </w:tc>
        <w:tc>
          <w:tcPr>
            <w:tcW w:type="dxa" w:w="164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34" w:after="0"/>
              <w:ind w:left="116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Std. parallel farther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from equator</w:t>
            </w:r>
          </w:p>
        </w:tc>
        <w:tc>
          <w:tcPr>
            <w:tcW w:type="dxa" w:w="1222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34" w:after="0"/>
              <w:ind w:left="116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Parallel of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origin</w:t>
            </w:r>
          </w:p>
        </w:tc>
      </w:tr>
      <w:tr>
        <w:trPr>
          <w:trHeight w:hRule="exact" w:val="558"/>
        </w:trPr>
        <w:tc>
          <w:tcPr>
            <w:tcW w:type="dxa" w:w="1504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36" w:after="0"/>
              <w:ind w:left="118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Lambert equal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area</w:t>
            </w:r>
          </w:p>
        </w:tc>
        <w:tc>
          <w:tcPr>
            <w:tcW w:type="dxa" w:w="1024"/>
            <w:tcBorders>
              <w:start w:sz="5.600000000000136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1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LEA 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{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7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}</w:t>
            </w:r>
          </w:p>
        </w:tc>
        <w:tc>
          <w:tcPr>
            <w:tcW w:type="dxa" w:w="1870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Central meridian</w:t>
            </w:r>
          </w:p>
        </w:tc>
        <w:tc>
          <w:tcPr>
            <w:tcW w:type="dxa" w:w="175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</w:t>
            </w:r>
          </w:p>
        </w:tc>
        <w:tc>
          <w:tcPr>
            <w:tcW w:type="dxa" w:w="164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</w:t>
            </w:r>
          </w:p>
        </w:tc>
        <w:tc>
          <w:tcPr>
            <w:tcW w:type="dxa" w:w="1222"/>
            <w:tcBorders>
              <w:start w:sz="5.599999999999909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</w:t>
            </w:r>
          </w:p>
        </w:tc>
      </w:tr>
      <w:tr>
        <w:trPr>
          <w:trHeight w:hRule="exact" w:val="388"/>
        </w:trPr>
        <w:tc>
          <w:tcPr>
            <w:tcW w:type="dxa" w:w="1504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Mercator</w:t>
            </w:r>
          </w:p>
        </w:tc>
        <w:tc>
          <w:tcPr>
            <w:tcW w:type="dxa" w:w="1024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1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MER 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{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}</w:t>
            </w:r>
          </w:p>
        </w:tc>
        <w:tc>
          <w:tcPr>
            <w:tcW w:type="dxa" w:w="1870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Central meridian</w:t>
            </w:r>
          </w:p>
        </w:tc>
        <w:tc>
          <w:tcPr>
            <w:tcW w:type="dxa" w:w="175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Latitude of true scale</w:t>
            </w:r>
          </w:p>
        </w:tc>
        <w:tc>
          <w:tcPr>
            <w:tcW w:type="dxa" w:w="164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Parallel of origin</w:t>
            </w:r>
          </w:p>
        </w:tc>
        <w:tc>
          <w:tcPr>
            <w:tcW w:type="dxa" w:w="1222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</w:t>
            </w:r>
          </w:p>
        </w:tc>
      </w:tr>
      <w:tr>
        <w:trPr>
          <w:trHeight w:hRule="exact" w:val="560"/>
        </w:trPr>
        <w:tc>
          <w:tcPr>
            <w:tcW w:type="dxa" w:w="1504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Oblique Mercator</w:t>
            </w:r>
          </w:p>
        </w:tc>
        <w:tc>
          <w:tcPr>
            <w:tcW w:type="dxa" w:w="1024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1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OME 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{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9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}</w:t>
            </w:r>
          </w:p>
        </w:tc>
        <w:tc>
          <w:tcPr>
            <w:tcW w:type="dxa" w:w="1870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38" w:after="0"/>
              <w:ind w:left="114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Longitude of reference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point on great circle</w:t>
            </w:r>
          </w:p>
        </w:tc>
        <w:tc>
          <w:tcPr>
            <w:tcW w:type="dxa" w:w="175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38" w:after="0"/>
              <w:ind w:left="0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Latitude reference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point of great circle</w:t>
            </w:r>
          </w:p>
        </w:tc>
        <w:tc>
          <w:tcPr>
            <w:tcW w:type="dxa" w:w="164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38" w:after="0"/>
              <w:ind w:left="0" w:right="288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Azimuth of great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circle at ref. point</w:t>
            </w:r>
          </w:p>
        </w:tc>
        <w:tc>
          <w:tcPr>
            <w:tcW w:type="dxa" w:w="1222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</w:t>
            </w:r>
          </w:p>
        </w:tc>
      </w:tr>
      <w:tr>
        <w:trPr>
          <w:trHeight w:hRule="exact" w:val="384"/>
        </w:trPr>
        <w:tc>
          <w:tcPr>
            <w:tcW w:type="dxa" w:w="1504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Orthographic</w:t>
            </w:r>
          </w:p>
        </w:tc>
        <w:tc>
          <w:tcPr>
            <w:tcW w:type="dxa" w:w="1024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1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ORT 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{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}</w:t>
            </w:r>
          </w:p>
        </w:tc>
        <w:tc>
          <w:tcPr>
            <w:tcW w:type="dxa" w:w="1870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Longitude of tangency</w:t>
            </w:r>
          </w:p>
        </w:tc>
        <w:tc>
          <w:tcPr>
            <w:tcW w:type="dxa" w:w="175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Latitude of tangency</w:t>
            </w:r>
          </w:p>
        </w:tc>
        <w:tc>
          <w:tcPr>
            <w:tcW w:type="dxa" w:w="164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</w:t>
            </w:r>
          </w:p>
        </w:tc>
        <w:tc>
          <w:tcPr>
            <w:tcW w:type="dxa" w:w="1222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</w:t>
            </w:r>
          </w:p>
        </w:tc>
      </w:tr>
      <w:tr>
        <w:trPr>
          <w:trHeight w:hRule="exact" w:val="560"/>
        </w:trPr>
        <w:tc>
          <w:tcPr>
            <w:tcW w:type="dxa" w:w="1504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38" w:after="0"/>
              <w:ind w:left="118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Polar stereo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graphic</w:t>
            </w:r>
          </w:p>
        </w:tc>
        <w:tc>
          <w:tcPr>
            <w:tcW w:type="dxa" w:w="1024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PST 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{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11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}</w:t>
            </w:r>
          </w:p>
        </w:tc>
        <w:tc>
          <w:tcPr>
            <w:tcW w:type="dxa" w:w="1870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Central meridian</w:t>
            </w:r>
          </w:p>
        </w:tc>
        <w:tc>
          <w:tcPr>
            <w:tcW w:type="dxa" w:w="175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Latitude of true scale</w:t>
            </w:r>
          </w:p>
        </w:tc>
        <w:tc>
          <w:tcPr>
            <w:tcW w:type="dxa" w:w="164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</w:t>
            </w:r>
          </w:p>
        </w:tc>
        <w:tc>
          <w:tcPr>
            <w:tcW w:type="dxa" w:w="1222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</w:t>
            </w:r>
          </w:p>
        </w:tc>
      </w:tr>
      <w:tr>
        <w:trPr>
          <w:trHeight w:hRule="exact" w:val="388"/>
        </w:trPr>
        <w:tc>
          <w:tcPr>
            <w:tcW w:type="dxa" w:w="1504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Polyconic</w:t>
            </w:r>
          </w:p>
        </w:tc>
        <w:tc>
          <w:tcPr>
            <w:tcW w:type="dxa" w:w="1024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1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POL 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{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12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}</w:t>
            </w:r>
          </w:p>
        </w:tc>
        <w:tc>
          <w:tcPr>
            <w:tcW w:type="dxa" w:w="1870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Central meridian</w:t>
            </w:r>
          </w:p>
        </w:tc>
        <w:tc>
          <w:tcPr>
            <w:tcW w:type="dxa" w:w="175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</w:t>
            </w:r>
          </w:p>
        </w:tc>
        <w:tc>
          <w:tcPr>
            <w:tcW w:type="dxa" w:w="164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</w:t>
            </w:r>
          </w:p>
        </w:tc>
        <w:tc>
          <w:tcPr>
            <w:tcW w:type="dxa" w:w="1222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</w:t>
            </w:r>
          </w:p>
        </w:tc>
      </w:tr>
      <w:tr>
        <w:trPr>
          <w:trHeight w:hRule="exact" w:val="560"/>
        </w:trPr>
        <w:tc>
          <w:tcPr>
            <w:tcW w:type="dxa" w:w="1504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32" w:after="0"/>
              <w:ind w:left="118" w:right="5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Transverse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Mercator</w:t>
            </w:r>
          </w:p>
        </w:tc>
        <w:tc>
          <w:tcPr>
            <w:tcW w:type="dxa" w:w="1024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TME 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{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13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}</w:t>
            </w:r>
          </w:p>
        </w:tc>
        <w:tc>
          <w:tcPr>
            <w:tcW w:type="dxa" w:w="1870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Central meridian</w:t>
            </w:r>
          </w:p>
        </w:tc>
        <w:tc>
          <w:tcPr>
            <w:tcW w:type="dxa" w:w="175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Central scale factor</w:t>
            </w:r>
          </w:p>
        </w:tc>
        <w:tc>
          <w:tcPr>
            <w:tcW w:type="dxa" w:w="164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Parallel of origin</w:t>
            </w:r>
          </w:p>
        </w:tc>
        <w:tc>
          <w:tcPr>
            <w:tcW w:type="dxa" w:w="1222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</w:t>
            </w:r>
          </w:p>
        </w:tc>
      </w:tr>
      <w:tr>
        <w:trPr>
          <w:trHeight w:hRule="exact" w:val="558"/>
        </w:trPr>
        <w:tc>
          <w:tcPr>
            <w:tcW w:type="dxa" w:w="1504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34" w:after="0"/>
              <w:ind w:left="118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Oblique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stereographic</w:t>
            </w:r>
          </w:p>
        </w:tc>
        <w:tc>
          <w:tcPr>
            <w:tcW w:type="dxa" w:w="1024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OST 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{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14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}</w:t>
            </w:r>
          </w:p>
        </w:tc>
        <w:tc>
          <w:tcPr>
            <w:tcW w:type="dxa" w:w="1870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Longitude of origin</w:t>
            </w:r>
          </w:p>
        </w:tc>
        <w:tc>
          <w:tcPr>
            <w:tcW w:type="dxa" w:w="175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Latitude of origin</w:t>
            </w:r>
          </w:p>
        </w:tc>
        <w:tc>
          <w:tcPr>
            <w:tcW w:type="dxa" w:w="164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34" w:after="0"/>
              <w:ind w:left="116" w:right="432" w:hanging="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Scale factor at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origin</w:t>
            </w:r>
          </w:p>
        </w:tc>
        <w:tc>
          <w:tcPr>
            <w:tcW w:type="dxa" w:w="1222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</w:t>
            </w:r>
          </w:p>
        </w:tc>
      </w:tr>
    </w:tbl>
    <w:p>
      <w:pPr>
        <w:autoSpaceDN w:val="0"/>
        <w:autoSpaceDE w:val="0"/>
        <w:widowControl/>
        <w:spacing w:line="218" w:lineRule="exact" w:before="100" w:after="0"/>
        <w:ind w:left="0" w:right="126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3.2</w:t>
      </w:r>
    </w:p>
    <w:p>
      <w:pPr>
        <w:autoSpaceDN w:val="0"/>
        <w:autoSpaceDE w:val="0"/>
        <w:widowControl/>
        <w:spacing w:line="228" w:lineRule="exact" w:before="292" w:after="0"/>
        <w:ind w:left="2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All latitudes and longitudes must be encoded as degrees of arc (South and West are negative).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If applicable, a false Easting and/or Northing can be specified in the FEAS and FNOR subfields of the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“Data Set Projection” field. Both false Easting and Northing must be encoded as meters.</w:t>
      </w:r>
    </w:p>
    <w:p>
      <w:pPr>
        <w:autoSpaceDN w:val="0"/>
        <w:autoSpaceDE w:val="0"/>
        <w:widowControl/>
        <w:spacing w:line="228" w:lineRule="exact" w:before="228" w:after="0"/>
        <w:ind w:left="26" w:right="26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total of 9 registration control points can be encoded in the “Data Set Registration Control” [DSRC] field.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each registration control point, both the unit values and the geographical position must be specified.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Geographical positions of the control points must be encoded in latitude and longitude or Easting/Northing.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The “Coordinate units for registration point” [CURP] subfield is used to indicate which units are used.</w:t>
      </w:r>
    </w:p>
    <w:p>
      <w:pPr>
        <w:autoSpaceDN w:val="0"/>
        <w:tabs>
          <w:tab w:pos="566" w:val="left"/>
        </w:tabs>
        <w:autoSpaceDE w:val="0"/>
        <w:widowControl/>
        <w:spacing w:line="330" w:lineRule="exact" w:before="414" w:after="0"/>
        <w:ind w:left="2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3.3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3-D (sounding) multiplication factor</w:t>
      </w:r>
    </w:p>
    <w:p>
      <w:pPr>
        <w:autoSpaceDN w:val="0"/>
        <w:autoSpaceDE w:val="0"/>
        <w:widowControl/>
        <w:spacing w:line="228" w:lineRule="exact" w:before="224" w:after="356"/>
        <w:ind w:left="26" w:right="2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 the binary implementation, 3-D sounding values are encoded as integers. In order to convert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floating-point 3-D (sounding) values to integers (and vice-versa) a multiplication factor is used. The factor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 defined by the encoder and held in the “3-D (sounding) Multiplication Factor” [SOMF] subfield.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SOMF subfield applies to the “3-D (sounding) Value” [VE3D] subfield of the “3-D Coordinate” [SG3D] field.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The conversion algorithm is defined in clause 2.6.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029"/>
        <w:gridCol w:w="3029"/>
        <w:gridCol w:w="3029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98" w:bottom="71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64"/>
        <w:gridCol w:w="2264"/>
        <w:gridCol w:w="2264"/>
        <w:gridCol w:w="2264"/>
      </w:tblGrid>
      <w:tr>
        <w:trPr>
          <w:trHeight w:hRule="exact" w:val="1034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44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>3.4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44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>Checksums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8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Structure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3.15</w:t>
            </w:r>
          </w:p>
        </w:tc>
      </w:tr>
    </w:tbl>
    <w:p>
      <w:pPr>
        <w:autoSpaceDN w:val="0"/>
        <w:autoSpaceDE w:val="0"/>
        <w:widowControl/>
        <w:spacing w:line="228" w:lineRule="exact" w:before="162" w:after="0"/>
        <w:ind w:left="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“Cyclic Redundancy Check” (CRC) algorithm can be used to ensure that the data has not been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corrupted during the exchange process. Different CRC algorithms can be used for different applications.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The algorithm used is, therefore, described in the relevant product specification (see Appendix B –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Product Specifications).</w:t>
      </w:r>
    </w:p>
    <w:p>
      <w:pPr>
        <w:autoSpaceDN w:val="0"/>
        <w:autoSpaceDE w:val="0"/>
        <w:widowControl/>
        <w:spacing w:line="228" w:lineRule="exact" w:before="44" w:after="11148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CRC value for every file in an exchange set can be encoded in the “Catalogue Directory” [CATD] field,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CRCS subfield.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9"/>
        <w:gridCol w:w="3019"/>
        <w:gridCol w:w="3019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4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4004" w:val="left"/>
        </w:tabs>
        <w:autoSpaceDE w:val="0"/>
        <w:widowControl/>
        <w:spacing w:line="218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3.16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Data Structure</w:t>
      </w:r>
    </w:p>
    <w:p>
      <w:pPr>
        <w:autoSpaceDN w:val="0"/>
        <w:tabs>
          <w:tab w:pos="544" w:val="left"/>
        </w:tabs>
        <w:autoSpaceDE w:val="0"/>
        <w:widowControl/>
        <w:spacing w:line="384" w:lineRule="exact" w:before="194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 xml:space="preserve">4.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8"/>
        </w:rPr>
        <w:t>Feature record coding conventions</w:t>
      </w:r>
    </w:p>
    <w:p>
      <w:pPr>
        <w:autoSpaceDN w:val="0"/>
        <w:tabs>
          <w:tab w:pos="544" w:val="left"/>
        </w:tabs>
        <w:autoSpaceDE w:val="0"/>
        <w:widowControl/>
        <w:spacing w:line="330" w:lineRule="exact" w:before="178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4.1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General</w:t>
      </w:r>
    </w:p>
    <w:p>
      <w:pPr>
        <w:autoSpaceDN w:val="0"/>
        <w:autoSpaceDE w:val="0"/>
        <w:widowControl/>
        <w:spacing w:line="228" w:lineRule="exact" w:before="224" w:after="0"/>
        <w:ind w:left="2" w:right="26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An instance of a feature object class is implemented in the data structure as a feature record. Feature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object classes are listed in Appendix A, IHO Object Catalogue. For each object class the IHO Object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Catalogue defines permissible attributes.</w:t>
      </w:r>
    </w:p>
    <w:p>
      <w:pPr>
        <w:autoSpaceDN w:val="0"/>
        <w:autoSpaceDE w:val="0"/>
        <w:widowControl/>
        <w:spacing w:line="274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IHO Object Catalogue identifies 4 categories of object class:</w:t>
      </w:r>
    </w:p>
    <w:p>
      <w:pPr>
        <w:autoSpaceDN w:val="0"/>
        <w:autoSpaceDE w:val="0"/>
        <w:widowControl/>
        <w:spacing w:line="242" w:lineRule="exact" w:before="228" w:after="0"/>
        <w:ind w:left="2" w:right="76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meta;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cartographic;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geo;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collection.</w:t>
      </w:r>
    </w:p>
    <w:p>
      <w:pPr>
        <w:autoSpaceDN w:val="0"/>
        <w:autoSpaceDE w:val="0"/>
        <w:widowControl/>
        <w:spacing w:line="274" w:lineRule="exact" w:before="182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Each category is implemented in the structure as a feature record and encoded in the same manner.</w:t>
      </w:r>
    </w:p>
    <w:p>
      <w:pPr>
        <w:autoSpaceDN w:val="0"/>
        <w:autoSpaceDE w:val="0"/>
        <w:widowControl/>
        <w:spacing w:line="274" w:lineRule="exact" w:before="136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Feature records consist of the following fields:</w:t>
      </w:r>
    </w:p>
    <w:p>
      <w:pPr>
        <w:autoSpaceDN w:val="0"/>
        <w:autoSpaceDE w:val="0"/>
        <w:widowControl/>
        <w:spacing w:line="242" w:lineRule="exact" w:before="228" w:after="0"/>
        <w:ind w:left="2" w:right="691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record identifier field;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object identifier field;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attribute fields;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pointer control fields;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pointer fields.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“Pointer Control” fields are only used for updating. These fields are explained in chapter 8 (Updating).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The other fields are discussed in the clauses 4.2 to 4.7.</w:t>
      </w:r>
    </w:p>
    <w:p>
      <w:pPr>
        <w:autoSpaceDN w:val="0"/>
        <w:autoSpaceDE w:val="0"/>
        <w:widowControl/>
        <w:spacing w:line="228" w:lineRule="exact" w:before="228" w:after="0"/>
        <w:ind w:left="2" w:right="2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 general, each instance of a feature object class requires one feature record. However, soundings are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regarded as a special case in hydrography. In the interests of efficiency, soundings may be grouped into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one feature record, provided that all the feature attributes and attribute values, except depth, are common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to that group (see also clause 5.1.4.1).</w:t>
      </w:r>
    </w:p>
    <w:p>
      <w:pPr>
        <w:autoSpaceDN w:val="0"/>
        <w:tabs>
          <w:tab w:pos="544" w:val="left"/>
        </w:tabs>
        <w:autoSpaceDE w:val="0"/>
        <w:widowControl/>
        <w:spacing w:line="330" w:lineRule="exact" w:before="414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4.2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Feature record identifier field</w:t>
      </w:r>
    </w:p>
    <w:p>
      <w:pPr>
        <w:autoSpaceDN w:val="0"/>
        <w:autoSpaceDE w:val="0"/>
        <w:widowControl/>
        <w:spacing w:line="274" w:lineRule="exact" w:before="17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identifier field consists of the following (groups of) subfields:</w:t>
      </w:r>
    </w:p>
    <w:p>
      <w:pPr>
        <w:autoSpaceDN w:val="0"/>
        <w:autoSpaceDE w:val="0"/>
        <w:widowControl/>
        <w:spacing w:line="242" w:lineRule="exact" w:before="228" w:after="0"/>
        <w:ind w:left="2" w:right="576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record identifier [RCNM, RCID];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object geometric primitive [PRIM];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group [GRUP];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object label/code [OBJL];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record version [RVER];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record update instruction [RUIN].</w:t>
      </w:r>
    </w:p>
    <w:p>
      <w:pPr>
        <w:autoSpaceDN w:val="0"/>
        <w:autoSpaceDE w:val="0"/>
        <w:widowControl/>
        <w:spacing w:line="228" w:lineRule="exact" w:before="228" w:after="2154"/>
        <w:ind w:left="2" w:right="2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record identifier is the basic identifier for the feature record and is defined in clause 2.2. The “Record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Version” [RVER] and “Record Update Instruction” [RUIN] are used for updating. The mechanism for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updating is explained in chapter 8. The other subfields are explained below.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9"/>
        <w:gridCol w:w="3019"/>
        <w:gridCol w:w="3019"/>
      </w:tblGrid>
      <w:tr>
        <w:trPr>
          <w:trHeight w:hRule="exact" w:val="256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2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8722" w:val="left"/>
        </w:tabs>
        <w:autoSpaceDE w:val="0"/>
        <w:widowControl/>
        <w:spacing w:line="218" w:lineRule="exact" w:before="0" w:after="0"/>
        <w:ind w:left="400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Data Structure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3.17</w:t>
      </w:r>
    </w:p>
    <w:p>
      <w:pPr>
        <w:autoSpaceDN w:val="0"/>
        <w:autoSpaceDE w:val="0"/>
        <w:widowControl/>
        <w:spacing w:line="274" w:lineRule="exact" w:before="202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4.2.1 Object geometric primitive [PRIM] subfield</w:t>
      </w:r>
    </w:p>
    <w:p>
      <w:pPr>
        <w:autoSpaceDN w:val="0"/>
        <w:autoSpaceDE w:val="0"/>
        <w:widowControl/>
        <w:spacing w:line="228" w:lineRule="exact" w:before="23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“Object Geometric Primitive” [PRIM] subfield is used to specify the geometric primitive of the encoded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object. Permissible values are:</w:t>
      </w:r>
    </w:p>
    <w:p>
      <w:pPr>
        <w:autoSpaceDN w:val="0"/>
        <w:tabs>
          <w:tab w:pos="544" w:val="left"/>
          <w:tab w:pos="1112" w:val="left"/>
          <w:tab w:pos="1114" w:val="left"/>
        </w:tabs>
        <w:autoSpaceDE w:val="0"/>
        <w:widowControl/>
        <w:spacing w:line="238" w:lineRule="exact" w:before="226" w:after="0"/>
        <w:ind w:left="260" w:right="360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P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{1}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Point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L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{2}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Line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A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{3}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Area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N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{255} Object does not directly reference any geometry</w:t>
      </w:r>
    </w:p>
    <w:p>
      <w:pPr>
        <w:autoSpaceDN w:val="0"/>
        <w:autoSpaceDE w:val="0"/>
        <w:widowControl/>
        <w:spacing w:line="274" w:lineRule="exact" w:before="184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Allowable geometric primitives for object classes must be defined by the relevant product specification.</w:t>
      </w:r>
    </w:p>
    <w:p>
      <w:pPr>
        <w:autoSpaceDN w:val="0"/>
        <w:autoSpaceDE w:val="0"/>
        <w:widowControl/>
        <w:spacing w:line="228" w:lineRule="exact" w:before="228" w:after="0"/>
        <w:ind w:left="2" w:right="2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PRIM subfield must be used to ensure the correct interpretation of the spatial record(s) to which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feature record refers. The “N” value is used for feature records which do not reference any spatial records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(e.g. collection feature records).</w:t>
      </w:r>
    </w:p>
    <w:p>
      <w:pPr>
        <w:autoSpaceDN w:val="0"/>
        <w:autoSpaceDE w:val="0"/>
        <w:widowControl/>
        <w:spacing w:line="274" w:lineRule="exact" w:before="182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geometric primitive for all soundings (including grouped soundings) must be “P” (point).</w:t>
      </w:r>
    </w:p>
    <w:p>
      <w:pPr>
        <w:autoSpaceDN w:val="0"/>
        <w:autoSpaceDE w:val="0"/>
        <w:widowControl/>
        <w:spacing w:line="274" w:lineRule="exact" w:before="418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4.2.2 Group [GRUP] subfield</w:t>
      </w:r>
    </w:p>
    <w:p>
      <w:pPr>
        <w:autoSpaceDN w:val="0"/>
        <w:autoSpaceDE w:val="0"/>
        <w:widowControl/>
        <w:spacing w:line="228" w:lineRule="exact" w:before="230" w:after="0"/>
        <w:ind w:left="2" w:right="2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“Group” [GRUP] subfield is used to separate feature objects into groups. The definition of groups is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dependent on the product specification (see Appendix B – Product Specifications). If a feature object does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not belong to a group, the subfield must be left empty (see clause 2.1).</w:t>
      </w:r>
    </w:p>
    <w:p>
      <w:pPr>
        <w:autoSpaceDN w:val="0"/>
        <w:autoSpaceDE w:val="0"/>
        <w:widowControl/>
        <w:spacing w:line="274" w:lineRule="exact" w:before="418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4.2.3 Object label/code [OBJL] subfield</w:t>
      </w:r>
    </w:p>
    <w:p>
      <w:pPr>
        <w:autoSpaceDN w:val="0"/>
        <w:autoSpaceDE w:val="0"/>
        <w:widowControl/>
        <w:spacing w:line="228" w:lineRule="exact" w:before="23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numeric object label/code of the object class from the IHO Object Catalogue is encoded in the “Object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Label/Code” [OBJL] subfield.</w:t>
      </w:r>
    </w:p>
    <w:p>
      <w:pPr>
        <w:autoSpaceDN w:val="0"/>
        <w:tabs>
          <w:tab w:pos="544" w:val="left"/>
        </w:tabs>
        <w:autoSpaceDE w:val="0"/>
        <w:widowControl/>
        <w:spacing w:line="330" w:lineRule="exact" w:before="412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4.3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Feature object identifier field</w:t>
      </w:r>
    </w:p>
    <w:p>
      <w:pPr>
        <w:autoSpaceDN w:val="0"/>
        <w:autoSpaceDE w:val="0"/>
        <w:widowControl/>
        <w:spacing w:line="274" w:lineRule="exact" w:before="17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feature object identifier field consists of the following subfields:</w:t>
      </w:r>
    </w:p>
    <w:p>
      <w:pPr>
        <w:autoSpaceDN w:val="0"/>
        <w:autoSpaceDE w:val="0"/>
        <w:widowControl/>
        <w:spacing w:line="242" w:lineRule="exact" w:before="228" w:after="0"/>
        <w:ind w:left="2" w:right="518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producing agency [AGEN];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feature Identification number [FIDN];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feature Identification subdivision [FIDS].</w:t>
      </w:r>
    </w:p>
    <w:p>
      <w:pPr>
        <w:autoSpaceDN w:val="0"/>
        <w:autoSpaceDE w:val="0"/>
        <w:widowControl/>
        <w:spacing w:line="228" w:lineRule="exact" w:before="228" w:after="0"/>
        <w:ind w:left="2" w:right="2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AGEN, FIDN and FIDS subfields are used as the identification (key) of a feature object (feature object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identifier). The feature object identifier is also known as the “Long Name” [LNAM]. The LNAM subfield is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used as a foreign pointer in the encoding of relationships between feature records (see chapter 6). Other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applications for the feature object identifier, such as unique world-wide identification of feature objects,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may be specified in the relevant product specification.</w:t>
      </w:r>
    </w:p>
    <w:p>
      <w:pPr>
        <w:autoSpaceDN w:val="0"/>
        <w:autoSpaceDE w:val="0"/>
        <w:widowControl/>
        <w:spacing w:line="228" w:lineRule="exact" w:before="228" w:after="146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 the ASCII implementation, LNAM is a string of 17 characters (i.e. the concatenation of the AGEN, FIDN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and FIDS subfields). The FIDN and FIDS subfields must be left filled with zeros (see clause 7.2.2.2).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 the binary implementation, LNAM is a bit string with a length of 64 bits (i.e. the “binary” concatenation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of the AGEN, FIDN and FIDS subfields). Retrieval from the bit string of the individual subfield values must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be resolved by the decoder.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9"/>
        <w:gridCol w:w="3019"/>
        <w:gridCol w:w="3019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2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4004" w:val="left"/>
        </w:tabs>
        <w:autoSpaceDE w:val="0"/>
        <w:widowControl/>
        <w:spacing w:line="218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3.18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Data Structure</w:t>
      </w:r>
    </w:p>
    <w:p>
      <w:pPr>
        <w:autoSpaceDN w:val="0"/>
        <w:autoSpaceDE w:val="0"/>
        <w:widowControl/>
        <w:spacing w:line="274" w:lineRule="exact" w:before="202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4.3.1 Producing agency [AGEN] subfield</w:t>
      </w:r>
    </w:p>
    <w:p>
      <w:pPr>
        <w:autoSpaceDN w:val="0"/>
        <w:autoSpaceDE w:val="0"/>
        <w:widowControl/>
        <w:spacing w:line="228" w:lineRule="exact" w:before="230" w:after="0"/>
        <w:ind w:left="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allowable values for the “Producing Agency” [AGEN] subfield are defined in the IHO Object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Catalogue. The IHO Object Catalogue contains a 2-character acronym and a corresponding integer value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each agency. If the producing agency is not listed, the AGEN subfield must be encoded as a missing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subfield value (see clause 2.1).</w:t>
      </w:r>
    </w:p>
    <w:p>
      <w:pPr>
        <w:autoSpaceDN w:val="0"/>
        <w:autoSpaceDE w:val="0"/>
        <w:widowControl/>
        <w:spacing w:line="274" w:lineRule="exact" w:before="418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4.3.2 Feature Object identification number and subdivision [FIDN, FIDS] subfield</w:t>
      </w:r>
    </w:p>
    <w:p>
      <w:pPr>
        <w:autoSpaceDN w:val="0"/>
        <w:autoSpaceDE w:val="0"/>
        <w:widowControl/>
        <w:spacing w:line="228" w:lineRule="exact" w:before="228" w:after="0"/>
        <w:ind w:left="2" w:right="2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“Feature Object Identification Number” ranges from 1 to 2</w:t>
      </w:r>
      <w:r>
        <w:rPr>
          <w:rFonts w:ascii="Helvetica" w:hAnsi="Helvetica" w:eastAsia="Helvetica"/>
          <w:b w:val="0"/>
          <w:i w:val="0"/>
          <w:color w:val="000000"/>
          <w:sz w:val="13"/>
        </w:rPr>
        <w:t>32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-2. The “Feature Object Identification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Subdivision” ranges from 1 to 2</w:t>
      </w:r>
      <w:r>
        <w:rPr>
          <w:rFonts w:ascii="Helvetica" w:hAnsi="Helvetica" w:eastAsia="Helvetica"/>
          <w:b w:val="0"/>
          <w:i w:val="0"/>
          <w:color w:val="000000"/>
          <w:sz w:val="13"/>
        </w:rPr>
        <w:t>16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-2. Both subfields are used to create an unique key for a feature object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produced by the agency encoded in the AGEN subfield. The usage of the FIDN and FIDS subfields is not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constrained and must be defined by the encoder.</w:t>
      </w:r>
    </w:p>
    <w:p>
      <w:pPr>
        <w:autoSpaceDN w:val="0"/>
        <w:tabs>
          <w:tab w:pos="544" w:val="left"/>
        </w:tabs>
        <w:autoSpaceDE w:val="0"/>
        <w:widowControl/>
        <w:spacing w:line="330" w:lineRule="exact" w:before="414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4.4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Feature record attribute field</w:t>
      </w:r>
    </w:p>
    <w:p>
      <w:pPr>
        <w:autoSpaceDN w:val="0"/>
        <w:autoSpaceDE w:val="0"/>
        <w:widowControl/>
        <w:spacing w:line="228" w:lineRule="exact" w:before="224" w:after="0"/>
        <w:ind w:left="2" w:right="2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Attributes of feature objects must be encoded in the “Feature Record Attribute” [ATTF] field (see clause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7.6.3). The numeric attribute label/code of the attribute from the IHO Object Catalogue is encoded in the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“Attribute Label/Code” [ATTL] subfield. In both the ASCII and binary implementations, the “Attribute Value”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subfield [ATVL] must be a string of characters terminated by the subfield terminator (1/15). Lexical level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0 or 1 may be used for the general text in the ATTF field (see clause 2.4).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IHO Object Catalogue (Appendix A) defines the valid attributes. For each attribute the IHO Object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Catalogue defines the permissible attribute values.</w:t>
      </w:r>
    </w:p>
    <w:p>
      <w:pPr>
        <w:autoSpaceDN w:val="0"/>
        <w:autoSpaceDE w:val="0"/>
        <w:widowControl/>
        <w:spacing w:line="274" w:lineRule="exact" w:before="182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An attribute is not allowed to repeat within one feature record.</w:t>
      </w:r>
    </w:p>
    <w:p>
      <w:pPr>
        <w:autoSpaceDN w:val="0"/>
        <w:tabs>
          <w:tab w:pos="544" w:val="left"/>
        </w:tabs>
        <w:autoSpaceDE w:val="0"/>
        <w:widowControl/>
        <w:spacing w:line="330" w:lineRule="exact" w:before="414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4.5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Feature record national attribute field</w:t>
      </w:r>
    </w:p>
    <w:p>
      <w:pPr>
        <w:autoSpaceDN w:val="0"/>
        <w:autoSpaceDE w:val="0"/>
        <w:widowControl/>
        <w:spacing w:line="228" w:lineRule="exact" w:before="224" w:after="0"/>
        <w:ind w:left="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National attributes of feature objects must be encoded in the “Feature Record National Attribute” [NATF]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field (see clause 7.6.4). The numeric attribute label/code of the national attribute from the IHO Object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Catalogue is encoded in the “Attribute Label/Code” [ATTL] subfield. In both the ASCII and binary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implementations, the “Attribute Value” subfield [ATVL] must be a string of characters terminated by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appropriate subfield terminator (see clause 2.5). All lexical levels may be used for the general text in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NATF field (see clause 2.4).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IHO Object Catalogue (Appendix A) defines the valid national attributes. For each national attribute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the IHO Object Catalogue defines the permissible attribute values.</w:t>
      </w:r>
    </w:p>
    <w:p>
      <w:pPr>
        <w:autoSpaceDN w:val="0"/>
        <w:autoSpaceDE w:val="0"/>
        <w:widowControl/>
        <w:spacing w:line="274" w:lineRule="exact" w:before="182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 national attribute is not allowed to repeat within one feature record.</w:t>
      </w:r>
    </w:p>
    <w:p>
      <w:pPr>
        <w:autoSpaceDN w:val="0"/>
        <w:tabs>
          <w:tab w:pos="544" w:val="left"/>
        </w:tabs>
        <w:autoSpaceDE w:val="0"/>
        <w:widowControl/>
        <w:spacing w:line="332" w:lineRule="exact" w:before="412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4.6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Feature record to feature object pointer field</w:t>
      </w:r>
    </w:p>
    <w:p>
      <w:pPr>
        <w:autoSpaceDN w:val="0"/>
        <w:autoSpaceDE w:val="0"/>
        <w:widowControl/>
        <w:spacing w:line="228" w:lineRule="exact" w:before="222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“Feature Record to Feature Object Pointer” [FFPT] field is used to establish a relationship between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feature objects. Relationships between feature objects are discussed in detail in chapter 6.</w:t>
      </w:r>
    </w:p>
    <w:p>
      <w:pPr>
        <w:autoSpaceDN w:val="0"/>
        <w:autoSpaceDE w:val="0"/>
        <w:widowControl/>
        <w:spacing w:line="228" w:lineRule="exact" w:before="228" w:after="758"/>
        <w:ind w:left="2" w:right="2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main element of the pointer field is the LNAM subfield (see clause 4.3). The LNAM subfield contains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key of the feature object being referenced (foreign key). The “Relationship Indicator” [RIND] subfield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can be used to qualify a relationship (e.g. master or slave relationship) or to add a stacking order to a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relationship.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9"/>
        <w:gridCol w:w="3019"/>
        <w:gridCol w:w="3019"/>
      </w:tblGrid>
      <w:tr>
        <w:trPr>
          <w:trHeight w:hRule="exact" w:val="256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2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9"/>
        <w:gridCol w:w="3019"/>
        <w:gridCol w:w="3019"/>
      </w:tblGrid>
      <w:tr>
        <w:trPr>
          <w:trHeight w:hRule="exact" w:val="298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16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>4.7</w:t>
            </w:r>
          </w:p>
        </w:tc>
        <w:tc>
          <w:tcPr>
            <w:tcW w:type="dxa" w:w="6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21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Structure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3.19</w:t>
            </w:r>
          </w:p>
        </w:tc>
      </w:tr>
      <w:tr>
        <w:trPr>
          <w:trHeight w:hRule="exact" w:val="508"/>
        </w:trPr>
        <w:tc>
          <w:tcPr>
            <w:tcW w:type="dxa" w:w="3019"/>
            <w:vMerge/>
            <w:tcBorders/>
          </w:tcPr>
          <w:p/>
        </w:tc>
        <w:tc>
          <w:tcPr>
            <w:tcW w:type="dxa" w:w="6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8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>Feature record to spatial record pointer field</w:t>
            </w:r>
          </w:p>
        </w:tc>
        <w:tc>
          <w:tcPr>
            <w:tcW w:type="dxa" w:w="301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8" w:lineRule="exact" w:before="162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“Feature Record to Spatial Record Pointer” [FSPT] field is used to link a feature record to its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geometry.</w:t>
      </w:r>
    </w:p>
    <w:p>
      <w:pPr>
        <w:autoSpaceDN w:val="0"/>
        <w:autoSpaceDE w:val="0"/>
        <w:widowControl/>
        <w:spacing w:line="228" w:lineRule="exact" w:before="228" w:after="0"/>
        <w:ind w:left="2" w:right="2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main element of the pointer field is the NAME subfield (see clause 2.2). The NAME subfield contains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the key of the spatial record being referenced. The “Orientation” [ORNT] subfield, the “Usage Indicator”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[USAG] subfield and the “Masking Indicator” [MASK] subfield are necessary for a correct interpretation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of the spatial records being referenced.</w:t>
      </w:r>
    </w:p>
    <w:p>
      <w:pPr>
        <w:autoSpaceDN w:val="0"/>
        <w:autoSpaceDE w:val="0"/>
        <w:widowControl/>
        <w:spacing w:line="228" w:lineRule="exact" w:before="228" w:after="0"/>
        <w:ind w:left="2" w:right="2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geometric primitive of a feature record determines the use of the pointer field. Geo, cartographic and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meta feature records can be of geometric primitive point, line or area. The use of the pointers for these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geometric primitives is specified in clauses 4.7.1 to 4.7.3. Feature records of geometric type point, line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and area can only reference spatial records of type vector.</w:t>
      </w:r>
    </w:p>
    <w:p>
      <w:pPr>
        <w:autoSpaceDN w:val="0"/>
        <w:autoSpaceDE w:val="0"/>
        <w:widowControl/>
        <w:spacing w:line="274" w:lineRule="exact" w:before="646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4.7.1 Feature record to spatial record pointer field — use by point features</w:t>
      </w:r>
    </w:p>
    <w:p>
      <w:pPr>
        <w:autoSpaceDN w:val="0"/>
        <w:autoSpaceDE w:val="0"/>
        <w:widowControl/>
        <w:spacing w:line="228" w:lineRule="exact" w:before="228" w:after="0"/>
        <w:ind w:left="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 the chain-node, planar graph and full topology data structures, a point feature may reference isolated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nodes or connected nodes. In the cartographic spaghetti data structure a point feature may only reference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isolated nodes.</w:t>
      </w:r>
    </w:p>
    <w:p>
      <w:pPr>
        <w:autoSpaceDN w:val="0"/>
        <w:autoSpaceDE w:val="0"/>
        <w:widowControl/>
        <w:spacing w:line="228" w:lineRule="exact" w:before="46" w:after="0"/>
        <w:ind w:left="2" w:right="2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 general, feature records of type point can only reference one vector record. Multiple pointers to vector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records are not allowed. An exception to this rule is a sounding feature record. Soundings are regarded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as point features but are encoded in a special way (see clause 5.1.4.1).</w:t>
      </w:r>
    </w:p>
    <w:p>
      <w:pPr>
        <w:autoSpaceDN w:val="0"/>
        <w:autoSpaceDE w:val="0"/>
        <w:widowControl/>
        <w:spacing w:line="274" w:lineRule="exact" w:before="182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ORNT, USAG and MASK subfields must be set to “N” {255}.</w:t>
      </w:r>
    </w:p>
    <w:p>
      <w:pPr>
        <w:autoSpaceDN w:val="0"/>
        <w:autoSpaceDE w:val="0"/>
        <w:widowControl/>
        <w:spacing w:line="274" w:lineRule="exact" w:before="420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4.7.2 Feature record to spatial record pointer field — use by line features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 order to facilitate the decoding of linear features comprising multiple edges, the vector records making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up the linear feature must be referenced sequentially.</w:t>
      </w:r>
    </w:p>
    <w:p>
      <w:pPr>
        <w:autoSpaceDN w:val="0"/>
        <w:autoSpaceDE w:val="0"/>
        <w:widowControl/>
        <w:spacing w:line="228" w:lineRule="exact" w:before="228" w:after="130"/>
        <w:ind w:left="2" w:right="2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direction in which an edge is to be interpreted for a particular linear feature may be important (e.g. for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symbolization of non-symmetric line styles). In such cases the direction of interpretation is indicated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in the ORNT subfield (see figure 4.1). Permissible values are: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9"/>
        <w:gridCol w:w="3019"/>
        <w:gridCol w:w="3019"/>
      </w:tblGrid>
      <w:tr>
        <w:trPr>
          <w:trHeight w:hRule="exact" w:val="2740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4" w:val="left"/>
                <w:tab w:pos="1114" w:val="left"/>
              </w:tabs>
              <w:autoSpaceDE w:val="0"/>
              <w:widowControl/>
              <w:spacing w:line="276" w:lineRule="exact" w:before="60" w:after="0"/>
              <w:ind w:left="26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F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{1}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Forward.</w:t>
            </w:r>
          </w:p>
          <w:p>
            <w:pPr>
              <w:autoSpaceDN w:val="0"/>
              <w:tabs>
                <w:tab w:pos="1112" w:val="left"/>
              </w:tabs>
              <w:autoSpaceDE w:val="0"/>
              <w:widowControl/>
              <w:spacing w:line="274" w:lineRule="exact" w:before="0" w:after="0"/>
              <w:ind w:left="26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R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{2}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Reverse.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N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{255} Direction is not relevant.</w:t>
            </w:r>
          </w:p>
        </w:tc>
        <w:tc>
          <w:tcPr>
            <w:tcW w:type="dxa" w:w="3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674" w:after="0"/>
              <w:ind w:left="37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674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  <w:tr>
        <w:trPr>
          <w:trHeight w:hRule="exact" w:val="2130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934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  <w:tc>
          <w:tcPr>
            <w:tcW w:type="dxa" w:w="3019"/>
            <w:vMerge/>
            <w:tcBorders/>
          </w:tcPr>
          <w:p/>
        </w:tc>
        <w:tc>
          <w:tcPr>
            <w:tcW w:type="dxa" w:w="301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2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1028700</wp:posOffset>
            </wp:positionH>
            <wp:positionV relativeFrom="page">
              <wp:posOffset>1295400</wp:posOffset>
            </wp:positionV>
            <wp:extent cx="2565400" cy="1498600"/>
            <wp:wrapNone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49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3975100</wp:posOffset>
            </wp:positionH>
            <wp:positionV relativeFrom="page">
              <wp:posOffset>1308100</wp:posOffset>
            </wp:positionV>
            <wp:extent cx="2565400" cy="1485900"/>
            <wp:wrapNone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48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4368800</wp:posOffset>
            </wp:positionV>
            <wp:extent cx="4356100" cy="2159000"/>
            <wp:wrapNone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1590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45"/>
        <w:gridCol w:w="4545"/>
      </w:tblGrid>
      <w:tr>
        <w:trPr>
          <w:trHeight w:hRule="exact" w:val="278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20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Structure</w:t>
            </w:r>
          </w:p>
        </w:tc>
      </w:tr>
    </w:tbl>
    <w:p>
      <w:pPr>
        <w:autoSpaceDN w:val="0"/>
        <w:autoSpaceDE w:val="0"/>
        <w:widowControl/>
        <w:spacing w:line="1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090"/>
      </w:tblGrid>
      <w:tr>
        <w:trPr>
          <w:trHeight w:hRule="exact" w:val="2966"/>
        </w:trPr>
        <w:tc>
          <w:tcPr>
            <w:tcW w:type="dxa" w:w="9034"/>
            <w:tcBorders>
              <w:start w:sz="4.800000000000068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5.99999999999994" w:type="dxa"/>
            </w:tblPr>
            <w:tblGrid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</w:tblGrid>
            <w:tr>
              <w:trPr>
                <w:trHeight w:hRule="exact" w:val="402"/>
              </w:trPr>
              <w:tc>
                <w:tcPr>
                  <w:tcW w:type="dxa" w:w="81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6" w:lineRule="exact" w:before="246" w:after="0"/>
                    <w:ind w:left="0" w:right="90" w:firstLine="0"/>
                    <w:jc w:val="right"/>
                  </w:pPr>
                  <w:r>
                    <w:rPr>
                      <w:w w:val="103.06338396939366"/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2</w:t>
                  </w:r>
                </w:p>
              </w:tc>
              <w:tc>
                <w:tcPr>
                  <w:tcW w:type="dxa" w:w="22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4" w:lineRule="exact" w:before="98" w:after="0"/>
                    <w:ind w:left="0" w:right="0" w:firstLine="0"/>
                    <w:jc w:val="center"/>
                  </w:pPr>
                  <w:r>
                    <w:rPr>
                      <w:w w:val="102.19993591308594"/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3</w:t>
                  </w:r>
                </w:p>
              </w:tc>
              <w:tc>
                <w:tcPr>
                  <w:tcW w:type="dxa" w:w="31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4" w:lineRule="exact" w:before="62" w:after="0"/>
                    <w:ind w:left="0" w:right="0" w:firstLine="0"/>
                    <w:jc w:val="center"/>
                  </w:pPr>
                  <w:r>
                    <w:rPr>
                      <w:w w:val="102.19993591308594"/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4</w:t>
                  </w:r>
                </w:p>
              </w:tc>
              <w:tc>
                <w:tcPr>
                  <w:tcW w:type="dxa" w:w="28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6" w:lineRule="exact" w:before="126" w:after="0"/>
                    <w:ind w:left="0" w:right="0" w:firstLine="0"/>
                    <w:jc w:val="center"/>
                  </w:pPr>
                  <w:r>
                    <w:rPr>
                      <w:w w:val="103.06338396939366"/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5</w:t>
                  </w:r>
                </w:p>
              </w:tc>
              <w:tc>
                <w:tcPr>
                  <w:tcW w:type="dxa" w:w="107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6" w:lineRule="exact" w:before="244" w:after="0"/>
                    <w:ind w:left="104" w:right="0" w:firstLine="0"/>
                    <w:jc w:val="left"/>
                  </w:pPr>
                  <w:r>
                    <w:rPr>
                      <w:w w:val="103.06338396939366"/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6</w:t>
                  </w:r>
                </w:p>
              </w:tc>
              <w:tc>
                <w:tcPr>
                  <w:tcW w:type="dxa" w:w="3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4" w:lineRule="exact" w:before="638" w:after="0"/>
                    <w:ind w:left="0" w:right="158" w:firstLine="0"/>
                    <w:jc w:val="right"/>
                  </w:pPr>
                  <w:r>
                    <w:rPr>
                      <w:w w:val="103.06338396939366"/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9</w:t>
                  </w:r>
                </w:p>
              </w:tc>
              <w:tc>
                <w:tcPr>
                  <w:tcW w:type="dxa" w:w="4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6" w:lineRule="exact" w:before="558" w:after="0"/>
                    <w:ind w:left="0" w:right="0" w:firstLine="0"/>
                    <w:jc w:val="center"/>
                  </w:pPr>
                  <w:r>
                    <w:rPr>
                      <w:w w:val="103.06338396939366"/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10</w:t>
                  </w:r>
                </w:p>
              </w:tc>
              <w:tc>
                <w:tcPr>
                  <w:tcW w:type="dxa" w:w="7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6" w:lineRule="exact" w:before="344" w:after="0"/>
                    <w:ind w:left="132" w:right="0" w:firstLine="0"/>
                    <w:jc w:val="left"/>
                  </w:pPr>
                  <w:r>
                    <w:rPr>
                      <w:w w:val="103.06338396939366"/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11</w:t>
                  </w:r>
                </w:p>
              </w:tc>
              <w:tc>
                <w:tcPr>
                  <w:tcW w:type="dxa" w:w="1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6" w:lineRule="exact" w:before="246" w:after="0"/>
                    <w:ind w:left="0" w:right="82" w:firstLine="0"/>
                    <w:jc w:val="right"/>
                  </w:pPr>
                  <w:r>
                    <w:rPr>
                      <w:w w:val="103.32726565274326"/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1</w:t>
                  </w:r>
                </w:p>
              </w:tc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6" w:lineRule="exact" w:before="94" w:after="0"/>
                    <w:ind w:left="0" w:right="0" w:firstLine="0"/>
                    <w:jc w:val="center"/>
                  </w:pPr>
                  <w:r>
                    <w:rPr>
                      <w:w w:val="103.06338396939366"/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2</w:t>
                  </w:r>
                </w:p>
              </w:tc>
              <w:tc>
                <w:tcPr>
                  <w:tcW w:type="dxa" w:w="31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4" w:lineRule="exact" w:before="70" w:after="0"/>
                    <w:ind w:left="0" w:right="0" w:firstLine="0"/>
                    <w:jc w:val="center"/>
                  </w:pPr>
                  <w:r>
                    <w:rPr>
                      <w:w w:val="102.19993591308594"/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3</w:t>
                  </w:r>
                </w:p>
              </w:tc>
              <w:tc>
                <w:tcPr>
                  <w:tcW w:type="dxa" w:w="27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6" w:lineRule="exact" w:before="138" w:after="0"/>
                    <w:ind w:left="0" w:right="0" w:firstLine="0"/>
                    <w:jc w:val="center"/>
                  </w:pPr>
                  <w:r>
                    <w:rPr>
                      <w:w w:val="102.19993591308594"/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4</w:t>
                  </w:r>
                </w:p>
              </w:tc>
              <w:tc>
                <w:tcPr>
                  <w:tcW w:type="dxa" w:w="55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4" w:lineRule="exact" w:before="248" w:after="0"/>
                    <w:ind w:left="106" w:right="0" w:firstLine="0"/>
                    <w:jc w:val="left"/>
                  </w:pPr>
                  <w:r>
                    <w:rPr>
                      <w:w w:val="103.06338396939366"/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5</w:t>
                  </w:r>
                </w:p>
              </w:tc>
              <w:tc>
                <w:tcPr>
                  <w:tcW w:type="dxa" w:w="198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0" w:after="0"/>
                    <w:ind w:left="0" w:right="116" w:firstLine="0"/>
                    <w:jc w:val="right"/>
                  </w:pPr>
                  <w:r>
                    <w:rPr>
                      <w:w w:val="97.04654693603516"/>
                      <w:rFonts w:ascii="Helvetica" w:hAnsi="Helvetica" w:eastAsia="Helvetica"/>
                      <w:b w:val="0"/>
                      <w:i w:val="0"/>
                      <w:color w:val="000000"/>
                      <w:sz w:val="15"/>
                    </w:rPr>
                    <w:t>end node</w:t>
                  </w:r>
                </w:p>
              </w:tc>
            </w:tr>
            <w:tr>
              <w:trPr>
                <w:trHeight w:hRule="exact" w:val="180"/>
              </w:trPr>
              <w:tc>
                <w:tcPr>
                  <w:tcW w:type="dxa" w:w="104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6" w:lineRule="exact" w:before="6" w:after="0"/>
                    <w:ind w:left="0" w:right="532" w:firstLine="0"/>
                    <w:jc w:val="right"/>
                  </w:pPr>
                  <w:r>
                    <w:rPr>
                      <w:w w:val="103.32726565274326"/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1</w:t>
                  </w:r>
                </w:p>
              </w:tc>
              <w:tc>
                <w:tcPr>
                  <w:tcW w:type="dxa" w:w="168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6" w:lineRule="exact" w:before="24" w:after="0"/>
                    <w:ind w:left="0" w:right="642" w:firstLine="0"/>
                    <w:jc w:val="right"/>
                  </w:pPr>
                  <w:r>
                    <w:rPr>
                      <w:w w:val="102.19993591308594"/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7</w:t>
                  </w:r>
                </w:p>
              </w:tc>
              <w:tc>
                <w:tcPr>
                  <w:tcW w:type="dxa" w:w="565"/>
                  <w:vMerge/>
                  <w:tcBorders/>
                </w:tcPr>
                <w:p/>
              </w:tc>
              <w:tc>
                <w:tcPr>
                  <w:tcW w:type="dxa" w:w="565"/>
                  <w:vMerge/>
                  <w:tcBorders/>
                </w:tcPr>
                <w:p/>
              </w:tc>
              <w:tc>
                <w:tcPr>
                  <w:tcW w:type="dxa" w:w="565"/>
                  <w:vMerge/>
                  <w:tcBorders/>
                </w:tcPr>
                <w:p/>
              </w:tc>
              <w:tc>
                <w:tcPr>
                  <w:tcW w:type="dxa" w:w="1500"/>
                  <w:gridSpan w:val="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98" w:after="0"/>
                    <w:ind w:left="0" w:right="146" w:firstLine="0"/>
                    <w:jc w:val="right"/>
                  </w:pPr>
                  <w:r>
                    <w:rPr>
                      <w:w w:val="96.8466567993164"/>
                      <w:rFonts w:ascii="Helvetica" w:hAnsi="Helvetica" w:eastAsia="Helvetica"/>
                      <w:b w:val="0"/>
                      <w:i w:val="0"/>
                      <w:color w:val="000000"/>
                      <w:sz w:val="15"/>
                    </w:rPr>
                    <w:t>start node</w:t>
                  </w:r>
                </w:p>
              </w:tc>
              <w:tc>
                <w:tcPr>
                  <w:tcW w:type="dxa" w:w="1140"/>
                  <w:gridSpan w:val="3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6" w:lineRule="exact" w:before="26" w:after="0"/>
                    <w:ind w:left="0" w:right="120" w:firstLine="0"/>
                    <w:jc w:val="right"/>
                  </w:pPr>
                  <w:r>
                    <w:rPr>
                      <w:w w:val="103.06338396939366"/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6</w:t>
                  </w:r>
                </w:p>
              </w:tc>
              <w:tc>
                <w:tcPr>
                  <w:tcW w:type="dxa" w:w="41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6" w:lineRule="exact" w:before="204" w:after="0"/>
                    <w:ind w:left="0" w:right="0" w:firstLine="0"/>
                    <w:jc w:val="center"/>
                  </w:pPr>
                  <w:r>
                    <w:rPr>
                      <w:w w:val="102.19993591308594"/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7</w:t>
                  </w:r>
                </w:p>
              </w:tc>
              <w:tc>
                <w:tcPr>
                  <w:tcW w:type="dxa" w:w="43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6" w:lineRule="exact" w:before="238" w:after="0"/>
                    <w:ind w:left="0" w:right="0" w:firstLine="0"/>
                    <w:jc w:val="center"/>
                  </w:pPr>
                  <w:r>
                    <w:rPr>
                      <w:w w:val="103.32726565274326"/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8</w:t>
                  </w:r>
                </w:p>
              </w:tc>
              <w:tc>
                <w:tcPr>
                  <w:tcW w:type="dxa" w:w="1138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6" w:lineRule="exact" w:before="154" w:after="0"/>
                    <w:ind w:left="168" w:right="0" w:firstLine="0"/>
                    <w:jc w:val="left"/>
                  </w:pPr>
                  <w:r>
                    <w:rPr>
                      <w:w w:val="103.06338396939366"/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9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2720"/>
                  <w:gridSpan w:val="5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6" w:lineRule="exact" w:before="2" w:after="0"/>
                    <w:ind w:left="0" w:right="314" w:firstLine="0"/>
                    <w:jc w:val="right"/>
                  </w:pPr>
                  <w:r>
                    <w:rPr>
                      <w:w w:val="103.32726565274326"/>
                      <w:rFonts w:ascii="Helvetica" w:hAnsi="Helvetica" w:eastAsia="Helvetica"/>
                      <w:b w:val="0"/>
                      <w:i w:val="0"/>
                      <w:color w:val="000000"/>
                      <w:sz w:val="11"/>
                    </w:rPr>
                    <w:t>8</w:t>
                  </w:r>
                </w:p>
              </w:tc>
              <w:tc>
                <w:tcPr>
                  <w:tcW w:type="dxa" w:w="565"/>
                  <w:vMerge/>
                  <w:tcBorders/>
                </w:tcPr>
                <w:p/>
              </w:tc>
              <w:tc>
                <w:tcPr>
                  <w:tcW w:type="dxa" w:w="565"/>
                  <w:vMerge/>
                  <w:tcBorders/>
                </w:tcPr>
                <w:p/>
              </w:tc>
              <w:tc>
                <w:tcPr>
                  <w:tcW w:type="dxa" w:w="565"/>
                  <w:vMerge/>
                  <w:tcBorders/>
                </w:tcPr>
                <w:p/>
              </w:tc>
              <w:tc>
                <w:tcPr>
                  <w:tcW w:type="dxa" w:w="1130"/>
                  <w:gridSpan w:val="2"/>
                  <w:vMerge/>
                  <w:tcBorders/>
                </w:tcPr>
                <w:p/>
              </w:tc>
              <w:tc>
                <w:tcPr>
                  <w:tcW w:type="dxa" w:w="1695"/>
                  <w:gridSpan w:val="3"/>
                  <w:vMerge/>
                  <w:tcBorders/>
                </w:tcPr>
                <w:p/>
              </w:tc>
              <w:tc>
                <w:tcPr>
                  <w:tcW w:type="dxa" w:w="565"/>
                  <w:vMerge/>
                  <w:tcBorders/>
                </w:tcPr>
                <w:p/>
              </w:tc>
              <w:tc>
                <w:tcPr>
                  <w:tcW w:type="dxa" w:w="565"/>
                  <w:vMerge/>
                  <w:tcBorders/>
                </w:tcPr>
                <w:p/>
              </w:tc>
              <w:tc>
                <w:tcPr>
                  <w:tcW w:type="dxa" w:w="565"/>
                  <w:vMerge/>
                  <w:tcBorders/>
                </w:tcPr>
                <w:p/>
              </w:tc>
            </w:tr>
            <w:tr>
              <w:trPr>
                <w:trHeight w:hRule="exact" w:val="380"/>
              </w:trPr>
              <w:tc>
                <w:tcPr>
                  <w:tcW w:type="dxa" w:w="104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114" w:after="0"/>
                    <w:ind w:left="0" w:right="0" w:firstLine="0"/>
                    <w:jc w:val="right"/>
                  </w:pPr>
                  <w:r>
                    <w:rPr>
                      <w:w w:val="97.04654693603516"/>
                      <w:rFonts w:ascii="Helvetica" w:hAnsi="Helvetica" w:eastAsia="Helvetica"/>
                      <w:b w:val="0"/>
                      <w:i w:val="0"/>
                      <w:color w:val="000000"/>
                      <w:sz w:val="15"/>
                    </w:rPr>
                    <w:t>Forward:</w:t>
                  </w:r>
                </w:p>
              </w:tc>
              <w:tc>
                <w:tcPr>
                  <w:tcW w:type="dxa" w:w="168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124" w:after="0"/>
                    <w:ind w:left="170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3"/>
                    </w:rPr>
                    <w:t>1,2,3,4,5,6,7,8,9,10,11</w:t>
                  </w:r>
                </w:p>
              </w:tc>
              <w:tc>
                <w:tcPr>
                  <w:tcW w:type="dxa" w:w="565"/>
                  <w:vMerge/>
                  <w:tcBorders/>
                </w:tcPr>
                <w:p/>
              </w:tc>
              <w:tc>
                <w:tcPr>
                  <w:tcW w:type="dxa" w:w="565"/>
                  <w:vMerge/>
                  <w:tcBorders/>
                </w:tcPr>
                <w:p/>
              </w:tc>
              <w:tc>
                <w:tcPr>
                  <w:tcW w:type="dxa" w:w="565"/>
                  <w:vMerge/>
                  <w:tcBorders/>
                </w:tcPr>
                <w:p/>
              </w:tc>
              <w:tc>
                <w:tcPr>
                  <w:tcW w:type="dxa" w:w="15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172" w:after="0"/>
                    <w:ind w:left="0" w:right="2" w:firstLine="0"/>
                    <w:jc w:val="right"/>
                  </w:pPr>
                  <w:r>
                    <w:rPr>
                      <w:w w:val="97.04654693603516"/>
                      <w:rFonts w:ascii="Helvetica" w:hAnsi="Helvetica" w:eastAsia="Helvetica"/>
                      <w:b w:val="0"/>
                      <w:i w:val="0"/>
                      <w:color w:val="000000"/>
                      <w:sz w:val="15"/>
                    </w:rPr>
                    <w:t>Forward:</w:t>
                  </w:r>
                </w:p>
              </w:tc>
              <w:tc>
                <w:tcPr>
                  <w:tcW w:type="dxa" w:w="3120"/>
                  <w:gridSpan w:val="6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184" w:after="0"/>
                    <w:ind w:left="158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3"/>
                    </w:rPr>
                    <w:t>start node,1,2,3,4,5,6,7,8,9,end node</w:t>
                  </w:r>
                </w:p>
              </w:tc>
            </w:tr>
            <w:tr>
              <w:trPr>
                <w:trHeight w:hRule="exact" w:val="480"/>
              </w:trPr>
              <w:tc>
                <w:tcPr>
                  <w:tcW w:type="dxa" w:w="104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36" w:after="0"/>
                    <w:ind w:left="0" w:right="0" w:firstLine="0"/>
                    <w:jc w:val="right"/>
                  </w:pPr>
                  <w:r>
                    <w:rPr>
                      <w:w w:val="97.04654693603516"/>
                      <w:rFonts w:ascii="Helvetica" w:hAnsi="Helvetica" w:eastAsia="Helvetica"/>
                      <w:b w:val="0"/>
                      <w:i w:val="0"/>
                      <w:color w:val="000000"/>
                      <w:sz w:val="15"/>
                    </w:rPr>
                    <w:t>Reverse:</w:t>
                  </w:r>
                </w:p>
              </w:tc>
              <w:tc>
                <w:tcPr>
                  <w:tcW w:type="dxa" w:w="168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54" w:after="0"/>
                    <w:ind w:left="170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3"/>
                    </w:rPr>
                    <w:t>11,10,9,8,7,6,5,4,3,2,1</w:t>
                  </w:r>
                </w:p>
              </w:tc>
              <w:tc>
                <w:tcPr>
                  <w:tcW w:type="dxa" w:w="565"/>
                  <w:vMerge/>
                  <w:tcBorders/>
                </w:tcPr>
                <w:p/>
              </w:tc>
              <w:tc>
                <w:tcPr>
                  <w:tcW w:type="dxa" w:w="565"/>
                  <w:vMerge/>
                  <w:tcBorders/>
                </w:tcPr>
                <w:p/>
              </w:tc>
              <w:tc>
                <w:tcPr>
                  <w:tcW w:type="dxa" w:w="565"/>
                  <w:vMerge/>
                  <w:tcBorders/>
                </w:tcPr>
                <w:p/>
              </w:tc>
              <w:tc>
                <w:tcPr>
                  <w:tcW w:type="dxa" w:w="15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94" w:after="0"/>
                    <w:ind w:left="0" w:right="0" w:firstLine="0"/>
                    <w:jc w:val="right"/>
                  </w:pPr>
                  <w:r>
                    <w:rPr>
                      <w:w w:val="97.04654693603516"/>
                      <w:rFonts w:ascii="Helvetica" w:hAnsi="Helvetica" w:eastAsia="Helvetica"/>
                      <w:b w:val="0"/>
                      <w:i w:val="0"/>
                      <w:color w:val="000000"/>
                      <w:sz w:val="15"/>
                    </w:rPr>
                    <w:t>Reverse:</w:t>
                  </w:r>
                </w:p>
              </w:tc>
              <w:tc>
                <w:tcPr>
                  <w:tcW w:type="dxa" w:w="3120"/>
                  <w:gridSpan w:val="6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112" w:after="0"/>
                    <w:ind w:left="158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3"/>
                    </w:rPr>
                    <w:t>end node,9,8,7,6,5,4,3,2,1,startnode</w:t>
                  </w:r>
                </w:p>
              </w:tc>
            </w:tr>
            <w:tr>
              <w:trPr>
                <w:trHeight w:hRule="exact" w:val="470"/>
              </w:trPr>
              <w:tc>
                <w:tcPr>
                  <w:tcW w:type="dxa" w:w="2720"/>
                  <w:gridSpan w:val="5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14" w:after="0"/>
                    <w:ind w:left="96" w:right="0" w:firstLine="0"/>
                    <w:jc w:val="left"/>
                  </w:pPr>
                  <w:r>
                    <w:rPr>
                      <w:w w:val="97.04654693603516"/>
                      <w:rFonts w:ascii="Helvetica" w:hAnsi="Helvetica" w:eastAsia="Helvetica"/>
                      <w:b w:val="0"/>
                      <w:i w:val="0"/>
                      <w:color w:val="000000"/>
                      <w:sz w:val="15"/>
                    </w:rPr>
                    <w:t>Cartographic spaghetti</w:t>
                  </w:r>
                </w:p>
              </w:tc>
              <w:tc>
                <w:tcPr>
                  <w:tcW w:type="dxa" w:w="565"/>
                  <w:vMerge/>
                  <w:tcBorders/>
                </w:tcPr>
                <w:p/>
              </w:tc>
              <w:tc>
                <w:tcPr>
                  <w:tcW w:type="dxa" w:w="565"/>
                  <w:vMerge/>
                  <w:tcBorders/>
                </w:tcPr>
                <w:p/>
              </w:tc>
              <w:tc>
                <w:tcPr>
                  <w:tcW w:type="dxa" w:w="565"/>
                  <w:vMerge/>
                  <w:tcBorders/>
                </w:tcPr>
                <w:p/>
              </w:tc>
              <w:tc>
                <w:tcPr>
                  <w:tcW w:type="dxa" w:w="4620"/>
                  <w:gridSpan w:val="8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30" w:after="0"/>
                    <w:ind w:left="544" w:right="0" w:firstLine="0"/>
                    <w:jc w:val="left"/>
                  </w:pPr>
                  <w:r>
                    <w:rPr>
                      <w:w w:val="97.04654693603516"/>
                      <w:rFonts w:ascii="Helvetica" w:hAnsi="Helvetica" w:eastAsia="Helvetica"/>
                      <w:b w:val="0"/>
                      <w:i w:val="0"/>
                      <w:color w:val="000000"/>
                      <w:sz w:val="15"/>
                    </w:rPr>
                    <w:t>Chain-node, planar graph, full topology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18" w:lineRule="exact" w:before="0" w:after="0"/>
        <w:ind w:left="0" w:right="20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figure 4.1</w:t>
      </w:r>
    </w:p>
    <w:p>
      <w:pPr>
        <w:autoSpaceDN w:val="0"/>
        <w:autoSpaceDE w:val="0"/>
        <w:widowControl/>
        <w:spacing w:line="228" w:lineRule="exact" w:before="236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USAG subfield is set to “N” {255}. The MASK subfield specifies whether the referenced edge must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be masked or not (see figure 4.2). Permissible values for the MASK subfield are:</w:t>
      </w:r>
    </w:p>
    <w:p>
      <w:pPr>
        <w:autoSpaceDN w:val="0"/>
        <w:tabs>
          <w:tab w:pos="1112" w:val="left"/>
        </w:tabs>
        <w:autoSpaceDE w:val="0"/>
        <w:widowControl/>
        <w:spacing w:line="238" w:lineRule="exact" w:before="226" w:after="0"/>
        <w:ind w:left="260" w:right="590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M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{1}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Mask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S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{2}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Show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N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{255} Masking is not relevant</w:t>
      </w:r>
    </w:p>
    <w:p>
      <w:pPr>
        <w:autoSpaceDN w:val="0"/>
        <w:autoSpaceDE w:val="0"/>
        <w:widowControl/>
        <w:spacing w:line="214" w:lineRule="exact" w:before="856" w:after="0"/>
        <w:ind w:left="1158" w:right="0" w:firstLine="0"/>
        <w:jc w:val="left"/>
      </w:pPr>
      <w:r>
        <w:rPr>
          <w:w w:val="101.12515687942505"/>
          <w:rFonts w:ascii="Helvetica" w:hAnsi="Helvetica" w:eastAsia="Helvetica"/>
          <w:b w:val="0"/>
          <w:i w:val="0"/>
          <w:color w:val="000000"/>
          <w:sz w:val="16"/>
        </w:rPr>
        <w:t>Connected node *)</w:t>
      </w:r>
    </w:p>
    <w:p>
      <w:pPr>
        <w:autoSpaceDN w:val="0"/>
        <w:autoSpaceDE w:val="0"/>
        <w:widowControl/>
        <w:spacing w:line="172" w:lineRule="exact" w:before="728" w:after="0"/>
        <w:ind w:left="3668" w:right="4320" w:firstLine="0"/>
        <w:jc w:val="left"/>
      </w:pPr>
      <w:r>
        <w:rPr>
          <w:w w:val="101.12515687942505"/>
          <w:rFonts w:ascii="Helvetica" w:hAnsi="Helvetica" w:eastAsia="Helvetica"/>
          <w:b w:val="0"/>
          <w:i w:val="0"/>
          <w:color w:val="000000"/>
          <w:sz w:val="16"/>
        </w:rPr>
        <w:t xml:space="preserve">Masked edge </w:t>
      </w:r>
      <w:r>
        <w:br/>
      </w:r>
      <w:r>
        <w:rPr>
          <w:w w:val="101.12515687942505"/>
          <w:rFonts w:ascii="Helvetica" w:hAnsi="Helvetica" w:eastAsia="Helvetica"/>
          <w:b w:val="0"/>
          <w:i w:val="0"/>
          <w:color w:val="000000"/>
          <w:sz w:val="16"/>
        </w:rPr>
        <w:t>MASK = “M”</w:t>
      </w:r>
    </w:p>
    <w:p>
      <w:pPr>
        <w:autoSpaceDN w:val="0"/>
        <w:autoSpaceDE w:val="0"/>
        <w:widowControl/>
        <w:spacing w:line="176" w:lineRule="exact" w:before="108" w:after="0"/>
        <w:ind w:left="5234" w:right="2448" w:firstLine="0"/>
        <w:jc w:val="left"/>
      </w:pPr>
      <w:r>
        <w:rPr>
          <w:w w:val="101.12515687942505"/>
          <w:rFonts w:ascii="Helvetica" w:hAnsi="Helvetica" w:eastAsia="Helvetica"/>
          <w:b w:val="0"/>
          <w:i w:val="0"/>
          <w:color w:val="000000"/>
          <w:sz w:val="16"/>
        </w:rPr>
        <w:t xml:space="preserve">Shown edge </w:t>
      </w:r>
      <w:r>
        <w:br/>
      </w:r>
      <w:r>
        <w:rPr>
          <w:w w:val="101.12515687942505"/>
          <w:rFonts w:ascii="Helvetica" w:hAnsi="Helvetica" w:eastAsia="Helvetica"/>
          <w:b w:val="0"/>
          <w:i w:val="0"/>
          <w:color w:val="000000"/>
          <w:sz w:val="16"/>
        </w:rPr>
        <w:t>MASK = “S” or “N”</w:t>
      </w:r>
    </w:p>
    <w:p>
      <w:pPr>
        <w:autoSpaceDN w:val="0"/>
        <w:tabs>
          <w:tab w:pos="540" w:val="left"/>
        </w:tabs>
        <w:autoSpaceDE w:val="0"/>
        <w:widowControl/>
        <w:spacing w:line="176" w:lineRule="exact" w:before="396" w:after="0"/>
        <w:ind w:left="382" w:right="5616" w:firstLine="0"/>
        <w:jc w:val="left"/>
      </w:pPr>
      <w:r>
        <w:rPr>
          <w:w w:val="101.12515687942505"/>
          <w:rFonts w:ascii="Helvetica" w:hAnsi="Helvetica" w:eastAsia="Helvetica"/>
          <w:b w:val="0"/>
          <w:i w:val="0"/>
          <w:color w:val="000000"/>
          <w:sz w:val="16"/>
        </w:rPr>
        <w:t xml:space="preserve">*) Connected nodes are not used in </w:t>
      </w:r>
      <w:r>
        <w:br/>
      </w:r>
      <w:r>
        <w:tab/>
      </w:r>
      <w:r>
        <w:rPr>
          <w:w w:val="101.12515687942505"/>
          <w:rFonts w:ascii="Helvetica" w:hAnsi="Helvetica" w:eastAsia="Helvetica"/>
          <w:b w:val="0"/>
          <w:i w:val="0"/>
          <w:color w:val="000000"/>
          <w:sz w:val="16"/>
        </w:rPr>
        <w:t>a “cartographic spaghetti” data structure</w:t>
      </w:r>
    </w:p>
    <w:p>
      <w:pPr>
        <w:autoSpaceDN w:val="0"/>
        <w:autoSpaceDE w:val="0"/>
        <w:widowControl/>
        <w:spacing w:line="218" w:lineRule="exact" w:before="232" w:after="0"/>
        <w:ind w:left="0" w:right="2256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figure 4.2</w:t>
      </w:r>
    </w:p>
    <w:p>
      <w:pPr>
        <w:autoSpaceDN w:val="0"/>
        <w:autoSpaceDE w:val="0"/>
        <w:widowControl/>
        <w:spacing w:line="274" w:lineRule="exact" w:before="632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4.7.3 Feature record to spatial record pointer field — use by area features</w:t>
      </w:r>
    </w:p>
    <w:p>
      <w:pPr>
        <w:autoSpaceDN w:val="0"/>
        <w:tabs>
          <w:tab w:pos="830" w:val="left"/>
        </w:tabs>
        <w:autoSpaceDE w:val="0"/>
        <w:widowControl/>
        <w:spacing w:line="274" w:lineRule="exact" w:before="192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4.7.3.1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General</w:t>
      </w:r>
    </w:p>
    <w:p>
      <w:pPr>
        <w:autoSpaceDN w:val="0"/>
        <w:autoSpaceDE w:val="0"/>
        <w:widowControl/>
        <w:spacing w:line="228" w:lineRule="exact" w:before="228" w:after="0"/>
        <w:ind w:left="2" w:right="5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 the full topology data structure areas are encoded as one or more faces. The feature record references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faces and they in turn reference their bounding edges. For all other data structures faces are not valid.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Therefore, areas are encoded as closed set of edges in the spaghetti data structure and closed sets of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edges and connected nodes in the chain-node and planar graph data structures.</w:t>
      </w:r>
    </w:p>
    <w:p>
      <w:pPr>
        <w:autoSpaceDN w:val="0"/>
        <w:autoSpaceDE w:val="0"/>
        <w:widowControl/>
        <w:spacing w:line="228" w:lineRule="exact" w:before="228" w:after="782"/>
        <w:ind w:left="2" w:right="56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Closure of area and face boundaries must be explicit; implied closure is not allowed. This means that for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spaghetti data structure the first point of the first bounding edge must be identical to the last point of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last bounding edge. For the chain-node and planar graph data structures, the first and last edges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bounding an area must meet at a common connected node. For full topology the first and last edges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bounding a face must meet at a common connected node.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0"/>
        <w:gridCol w:w="3030"/>
        <w:gridCol w:w="3030"/>
      </w:tblGrid>
      <w:tr>
        <w:trPr>
          <w:trHeight w:hRule="exact" w:val="256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70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2730500</wp:posOffset>
            </wp:positionH>
            <wp:positionV relativeFrom="page">
              <wp:posOffset>3987800</wp:posOffset>
            </wp:positionV>
            <wp:extent cx="2108200" cy="1206500"/>
            <wp:wrapNone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206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8722" w:val="left"/>
        </w:tabs>
        <w:autoSpaceDE w:val="0"/>
        <w:widowControl/>
        <w:spacing w:line="218" w:lineRule="exact" w:before="0" w:after="0"/>
        <w:ind w:left="400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Data Structure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3.21</w:t>
      </w:r>
    </w:p>
    <w:p>
      <w:pPr>
        <w:autoSpaceDN w:val="0"/>
        <w:autoSpaceDE w:val="0"/>
        <w:widowControl/>
        <w:spacing w:line="228" w:lineRule="exact" w:before="240" w:after="0"/>
        <w:ind w:left="2" w:right="26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 order to facilitate the decoding of area data, vector records making up an area boundary must be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referenced sequentially. The exterior boundary must be completely encoded before any interior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boundaries and each interior boundary must be completed before encoding further interior boundaries.</w:t>
      </w:r>
    </w:p>
    <w:p>
      <w:pPr>
        <w:autoSpaceDN w:val="0"/>
        <w:tabs>
          <w:tab w:pos="830" w:val="left"/>
        </w:tabs>
        <w:autoSpaceDE w:val="0"/>
        <w:widowControl/>
        <w:spacing w:line="274" w:lineRule="exact" w:before="418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4.7.3.2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Direction of area boundaries</w:t>
      </w:r>
    </w:p>
    <w:p>
      <w:pPr>
        <w:autoSpaceDN w:val="0"/>
        <w:autoSpaceDE w:val="0"/>
        <w:widowControl/>
        <w:spacing w:line="228" w:lineRule="exact" w:before="230" w:after="0"/>
        <w:ind w:left="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Area outer boundaries must be encoded in a clockwise direction (i.e. so that the area lies to the right of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line). Area inner boundaries must be encoded in a counter clockwise direction (area to the right of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line). Consequently, the encoder must indicate in which direction (Forward or Reverse) the coordinates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must be used to produce the clockwise (outer boundary) or counter clockwise (inner boundary) direction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for that particular area (see figure 4.1 and 4.3).</w:t>
      </w:r>
    </w:p>
    <w:p>
      <w:pPr>
        <w:autoSpaceDN w:val="0"/>
        <w:autoSpaceDE w:val="0"/>
        <w:widowControl/>
        <w:spacing w:line="228" w:lineRule="exact" w:before="228" w:after="128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direction in which the edge is to be interpreted for a particular area is indicated in the “Orientation”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[ORNT] subfield. Permissible values are: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528"/>
        <w:gridCol w:w="4528"/>
      </w:tblGrid>
      <w:tr>
        <w:trPr>
          <w:trHeight w:hRule="exact" w:val="634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4" w:val="left"/>
              </w:tabs>
              <w:autoSpaceDE w:val="0"/>
              <w:widowControl/>
              <w:spacing w:line="276" w:lineRule="exact" w:before="58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F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{1}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R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{2}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96" w:after="0"/>
              <w:ind w:left="172" w:right="3456" w:firstLine="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Forward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Reverse</w:t>
            </w:r>
          </w:p>
        </w:tc>
      </w:tr>
    </w:tbl>
    <w:p>
      <w:pPr>
        <w:autoSpaceDN w:val="0"/>
        <w:autoSpaceDE w:val="0"/>
        <w:widowControl/>
        <w:spacing w:line="134" w:lineRule="exact" w:before="244" w:after="0"/>
        <w:ind w:left="5292" w:right="2880" w:firstLine="0"/>
        <w:jc w:val="left"/>
      </w:pPr>
      <w:r>
        <w:rPr>
          <w:w w:val="103.46832275390625"/>
          <w:rFonts w:ascii="Helvetica" w:hAnsi="Helvetica" w:eastAsia="Helvetica"/>
          <w:b w:val="0"/>
          <w:i w:val="0"/>
          <w:color w:val="000000"/>
          <w:sz w:val="12"/>
        </w:rPr>
        <w:t xml:space="preserve">outer boundary </w:t>
      </w:r>
      <w:r>
        <w:br/>
      </w:r>
      <w:r>
        <w:rPr>
          <w:w w:val="103.46832275390625"/>
          <w:rFonts w:ascii="Helvetica" w:hAnsi="Helvetica" w:eastAsia="Helvetica"/>
          <w:b w:val="0"/>
          <w:i w:val="0"/>
          <w:color w:val="000000"/>
          <w:sz w:val="12"/>
        </w:rPr>
        <w:t>clockwise</w:t>
      </w:r>
    </w:p>
    <w:p>
      <w:pPr>
        <w:autoSpaceDN w:val="0"/>
        <w:autoSpaceDE w:val="0"/>
        <w:widowControl/>
        <w:spacing w:line="134" w:lineRule="exact" w:before="576" w:after="0"/>
        <w:ind w:left="3928" w:right="4032" w:firstLine="0"/>
        <w:jc w:val="left"/>
      </w:pPr>
      <w:r>
        <w:rPr>
          <w:w w:val="103.46832275390625"/>
          <w:rFonts w:ascii="Helvetica" w:hAnsi="Helvetica" w:eastAsia="Helvetica"/>
          <w:b w:val="0"/>
          <w:i w:val="0"/>
          <w:color w:val="000000"/>
          <w:sz w:val="12"/>
        </w:rPr>
        <w:t xml:space="preserve">inner boundary </w:t>
      </w:r>
      <w:r>
        <w:br/>
      </w:r>
      <w:r>
        <w:rPr>
          <w:w w:val="103.46832275390625"/>
          <w:rFonts w:ascii="Helvetica" w:hAnsi="Helvetica" w:eastAsia="Helvetica"/>
          <w:b w:val="0"/>
          <w:i w:val="0"/>
          <w:color w:val="000000"/>
          <w:sz w:val="12"/>
        </w:rPr>
        <w:t>counter-clockwise</w:t>
      </w:r>
    </w:p>
    <w:p>
      <w:pPr>
        <w:autoSpaceDN w:val="0"/>
        <w:autoSpaceDE w:val="0"/>
        <w:widowControl/>
        <w:spacing w:line="218" w:lineRule="exact" w:before="730" w:after="0"/>
        <w:ind w:left="0" w:right="2870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figure 4.3</w:t>
      </w:r>
    </w:p>
    <w:p>
      <w:pPr>
        <w:autoSpaceDN w:val="0"/>
        <w:tabs>
          <w:tab w:pos="830" w:val="left"/>
        </w:tabs>
        <w:autoSpaceDE w:val="0"/>
        <w:widowControl/>
        <w:spacing w:line="274" w:lineRule="exact" w:before="976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4.7.3.3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Interior and exterior boundaries</w:t>
      </w:r>
    </w:p>
    <w:p>
      <w:pPr>
        <w:autoSpaceDN w:val="0"/>
        <w:autoSpaceDE w:val="0"/>
        <w:widowControl/>
        <w:spacing w:line="228" w:lineRule="exact" w:before="228" w:after="130"/>
        <w:ind w:left="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 the case of areas consisting of one outer boundary and one or more non-intersecting inner boundaries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(areas with holes), the “Usage Indicator” [USAG] subfield is used to distinguish between interior and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exterior boundaries (see figure 4.4). This subfield is also used to indicate that an exterior boundary is part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of the data limit. Permissible values are: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528"/>
        <w:gridCol w:w="4528"/>
      </w:tblGrid>
      <w:tr>
        <w:trPr>
          <w:trHeight w:hRule="exact" w:val="87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4" w:val="left"/>
              </w:tabs>
              <w:autoSpaceDE w:val="0"/>
              <w:widowControl/>
              <w:spacing w:line="236" w:lineRule="exact" w:before="100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E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{1}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I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{2}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C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{3}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96" w:after="0"/>
              <w:ind w:left="152" w:right="187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Exterior boundaries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Interior boundaries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Exterior boundary truncated by the data limit</w:t>
            </w:r>
          </w:p>
        </w:tc>
      </w:tr>
    </w:tbl>
    <w:p>
      <w:pPr>
        <w:autoSpaceDN w:val="0"/>
        <w:autoSpaceDE w:val="0"/>
        <w:widowControl/>
        <w:spacing w:line="228" w:lineRule="exact" w:before="170" w:after="2514"/>
        <w:ind w:left="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USAG subfield with value “C” must only be used when the feature is truncated by the data limit. For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example, at a cell border in an ENC (see Appendix B.1 – ENC Application Profile). When the area feature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limit coincides with the data limit the USAG subfield must be encoded as exterior (E).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9"/>
        <w:gridCol w:w="3019"/>
        <w:gridCol w:w="3019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4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3263900</wp:posOffset>
            </wp:positionH>
            <wp:positionV relativeFrom="page">
              <wp:posOffset>1117600</wp:posOffset>
            </wp:positionV>
            <wp:extent cx="2108200" cy="1854200"/>
            <wp:wrapNone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854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3314700</wp:posOffset>
            </wp:positionH>
            <wp:positionV relativeFrom="page">
              <wp:posOffset>4381500</wp:posOffset>
            </wp:positionV>
            <wp:extent cx="2070100" cy="1854200"/>
            <wp:wrapNone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8542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27"/>
        <w:gridCol w:w="4527"/>
      </w:tblGrid>
      <w:tr>
        <w:trPr>
          <w:trHeight w:hRule="exact" w:val="278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3.22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20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Structure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96.0" w:type="dxa"/>
      </w:tblPr>
      <w:tblGrid>
        <w:gridCol w:w="9054"/>
      </w:tblGrid>
      <w:tr>
        <w:trPr>
          <w:trHeight w:hRule="exact" w:val="2988"/>
        </w:trPr>
        <w:tc>
          <w:tcPr>
            <w:tcW w:type="dxa" w:w="4976"/>
            <w:tcBorders>
              <w:start w:sz="5.599999999999909" w:val="single" w:color="#000000"/>
              <w:top w:sz="4.800000000000068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492" w:after="0"/>
              <w:ind w:left="3948" w:right="0" w:firstLine="0"/>
              <w:jc w:val="left"/>
            </w:pPr>
            <w:r>
              <w:rPr>
                <w:w w:val="102.81197474553035"/>
                <w:rFonts w:ascii="Helvetica" w:hAnsi="Helvetica" w:eastAsia="Helvetica"/>
                <w:b w:val="0"/>
                <w:i w:val="0"/>
                <w:color w:val="000000"/>
                <w:sz w:val="13"/>
              </w:rPr>
              <w:t xml:space="preserve">outer boundary </w:t>
            </w:r>
            <w:r>
              <w:br/>
            </w:r>
            <w:r>
              <w:rPr>
                <w:w w:val="102.81197474553035"/>
                <w:rFonts w:ascii="Helvetica" w:hAnsi="Helvetica" w:eastAsia="Helvetica"/>
                <w:b w:val="0"/>
                <w:i w:val="0"/>
                <w:color w:val="000000"/>
                <w:sz w:val="13"/>
              </w:rPr>
              <w:t>USAG = "E"</w:t>
            </w:r>
          </w:p>
          <w:p>
            <w:pPr>
              <w:autoSpaceDN w:val="0"/>
              <w:autoSpaceDE w:val="0"/>
              <w:widowControl/>
              <w:spacing w:line="140" w:lineRule="exact" w:before="592" w:after="0"/>
              <w:ind w:left="2414" w:right="1584" w:firstLine="0"/>
              <w:jc w:val="left"/>
            </w:pPr>
            <w:r>
              <w:rPr>
                <w:w w:val="102.81197474553035"/>
                <w:rFonts w:ascii="Helvetica" w:hAnsi="Helvetica" w:eastAsia="Helvetica"/>
                <w:b w:val="0"/>
                <w:i w:val="0"/>
                <w:color w:val="000000"/>
                <w:sz w:val="13"/>
              </w:rPr>
              <w:t xml:space="preserve">inner boundary </w:t>
            </w:r>
            <w:r>
              <w:br/>
            </w:r>
            <w:r>
              <w:rPr>
                <w:w w:val="102.81197474553035"/>
                <w:rFonts w:ascii="Helvetica" w:hAnsi="Helvetica" w:eastAsia="Helvetica"/>
                <w:b w:val="0"/>
                <w:i w:val="0"/>
                <w:color w:val="000000"/>
                <w:sz w:val="13"/>
              </w:rPr>
              <w:t>USAG = "I"</w:t>
            </w:r>
          </w:p>
          <w:p>
            <w:pPr>
              <w:autoSpaceDN w:val="0"/>
              <w:autoSpaceDE w:val="0"/>
              <w:widowControl/>
              <w:spacing w:line="140" w:lineRule="exact" w:before="180" w:after="0"/>
              <w:ind w:left="46" w:right="3600" w:firstLine="0"/>
              <w:jc w:val="left"/>
            </w:pPr>
            <w:r>
              <w:rPr>
                <w:w w:val="102.81197474553035"/>
                <w:rFonts w:ascii="Helvetica" w:hAnsi="Helvetica" w:eastAsia="Helvetica"/>
                <w:b w:val="0"/>
                <w:i w:val="0"/>
                <w:color w:val="000000"/>
                <w:sz w:val="13"/>
              </w:rPr>
              <w:t xml:space="preserve">truncated boundary </w:t>
            </w:r>
            <w:r>
              <w:br/>
            </w:r>
            <w:r>
              <w:rPr>
                <w:w w:val="102.81197474553035"/>
                <w:rFonts w:ascii="Helvetica" w:hAnsi="Helvetica" w:eastAsia="Helvetica"/>
                <w:b w:val="0"/>
                <w:i w:val="0"/>
                <w:color w:val="000000"/>
                <w:sz w:val="13"/>
              </w:rPr>
              <w:t>USAG = "C"</w:t>
            </w:r>
          </w:p>
          <w:p>
            <w:pPr>
              <w:autoSpaceDN w:val="0"/>
              <w:autoSpaceDE w:val="0"/>
              <w:widowControl/>
              <w:spacing w:line="170" w:lineRule="exact" w:before="444" w:after="0"/>
              <w:ind w:left="0" w:right="2276" w:firstLine="0"/>
              <w:jc w:val="right"/>
            </w:pPr>
            <w:r>
              <w:rPr>
                <w:w w:val="102.81197474553035"/>
                <w:rFonts w:ascii="Helvetica" w:hAnsi="Helvetica" w:eastAsia="Helvetica"/>
                <w:b w:val="0"/>
                <w:i w:val="0"/>
                <w:color w:val="000000"/>
                <w:sz w:val="13"/>
              </w:rPr>
              <w:t>data limit</w:t>
            </w:r>
          </w:p>
        </w:tc>
      </w:tr>
    </w:tbl>
    <w:p>
      <w:pPr>
        <w:autoSpaceDN w:val="0"/>
        <w:autoSpaceDE w:val="0"/>
        <w:widowControl/>
        <w:spacing w:line="216" w:lineRule="exact" w:before="0" w:after="0"/>
        <w:ind w:left="0" w:right="1490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figure 4.4</w:t>
      </w:r>
    </w:p>
    <w:p>
      <w:pPr>
        <w:autoSpaceDN w:val="0"/>
        <w:autoSpaceDE w:val="0"/>
        <w:widowControl/>
        <w:spacing w:line="228" w:lineRule="exact" w:before="1020" w:after="464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An inner boundary which is truncated by the data limit becomes an outer boundary after the truncation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(see figure 4.5).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96.0" w:type="dxa"/>
      </w:tblPr>
      <w:tblGrid>
        <w:gridCol w:w="9054"/>
      </w:tblGrid>
      <w:tr>
        <w:trPr>
          <w:trHeight w:hRule="exact" w:val="2988"/>
        </w:trPr>
        <w:tc>
          <w:tcPr>
            <w:tcW w:type="dxa" w:w="4972"/>
            <w:tcBorders>
              <w:start w:sz="5.599999999999909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548" w:after="0"/>
              <w:ind w:left="399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 xml:space="preserve">outer boundary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>USAG = "E"</w:t>
            </w:r>
          </w:p>
          <w:p>
            <w:pPr>
              <w:autoSpaceDN w:val="0"/>
              <w:autoSpaceDE w:val="0"/>
              <w:widowControl/>
              <w:spacing w:line="138" w:lineRule="exact" w:before="556" w:after="0"/>
              <w:ind w:left="2604" w:right="144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 xml:space="preserve">outer boundary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>USAGE = "E"</w:t>
            </w:r>
          </w:p>
          <w:p>
            <w:pPr>
              <w:autoSpaceDN w:val="0"/>
              <w:autoSpaceDE w:val="0"/>
              <w:widowControl/>
              <w:spacing w:line="140" w:lineRule="exact" w:before="180" w:after="0"/>
              <w:ind w:left="50" w:right="360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 xml:space="preserve">truncated boundaries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>USAG = "C"</w:t>
            </w:r>
          </w:p>
          <w:p>
            <w:pPr>
              <w:autoSpaceDN w:val="0"/>
              <w:autoSpaceDE w:val="0"/>
              <w:widowControl/>
              <w:spacing w:line="170" w:lineRule="exact" w:before="516" w:after="0"/>
              <w:ind w:left="0" w:right="159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3"/>
              </w:rPr>
              <w:t>data limit</w:t>
            </w:r>
          </w:p>
        </w:tc>
      </w:tr>
    </w:tbl>
    <w:p>
      <w:pPr>
        <w:autoSpaceDN w:val="0"/>
        <w:autoSpaceDE w:val="0"/>
        <w:widowControl/>
        <w:spacing w:line="218" w:lineRule="exact" w:before="0" w:after="0"/>
        <w:ind w:left="0" w:right="1448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figure 4.5</w:t>
      </w:r>
    </w:p>
    <w:p>
      <w:pPr>
        <w:autoSpaceDN w:val="0"/>
        <w:tabs>
          <w:tab w:pos="832" w:val="left"/>
        </w:tabs>
        <w:autoSpaceDE w:val="0"/>
        <w:widowControl/>
        <w:spacing w:line="274" w:lineRule="exact" w:before="754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4.7.3.4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Masking of area boundaries</w:t>
      </w:r>
    </w:p>
    <w:p>
      <w:pPr>
        <w:autoSpaceDN w:val="0"/>
        <w:autoSpaceDE w:val="0"/>
        <w:widowControl/>
        <w:spacing w:line="228" w:lineRule="exact" w:before="230" w:after="128"/>
        <w:ind w:left="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Under certain circumstances it may be necessary to suppress the symbolization of one or more edges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which define the inner or outer boundary of an area. Suppression of the symbolization can be controlled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by using the “Masking Indicator” [MASK] subfield (see figure 4.2). Permissible values are: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8"/>
        <w:gridCol w:w="3018"/>
        <w:gridCol w:w="3018"/>
      </w:tblGrid>
      <w:tr>
        <w:trPr>
          <w:trHeight w:hRule="exact" w:val="1926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12" w:val="left"/>
              </w:tabs>
              <w:autoSpaceDE w:val="0"/>
              <w:widowControl/>
              <w:spacing w:line="276" w:lineRule="exact" w:before="60" w:after="0"/>
              <w:ind w:left="26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M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{1}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Mask</w:t>
            </w:r>
          </w:p>
          <w:p>
            <w:pPr>
              <w:autoSpaceDN w:val="0"/>
              <w:tabs>
                <w:tab w:pos="1112" w:val="left"/>
              </w:tabs>
              <w:autoSpaceDE w:val="0"/>
              <w:widowControl/>
              <w:spacing w:line="276" w:lineRule="exact" w:before="0" w:after="0"/>
              <w:ind w:left="26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S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{2}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Show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26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N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{255} Masking is not relevant</w:t>
            </w:r>
          </w:p>
        </w:tc>
        <w:tc>
          <w:tcPr>
            <w:tcW w:type="dxa" w:w="3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060" w:after="0"/>
              <w:ind w:left="4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0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</w:tr>
      <w:tr>
        <w:trPr>
          <w:trHeight w:hRule="exact" w:val="1330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134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3018"/>
            <w:vMerge/>
            <w:tcBorders/>
          </w:tcPr>
          <w:p/>
        </w:tc>
        <w:tc>
          <w:tcPr>
            <w:tcW w:type="dxa" w:w="301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6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9"/>
        <w:gridCol w:w="3019"/>
        <w:gridCol w:w="3019"/>
      </w:tblGrid>
      <w:tr>
        <w:trPr>
          <w:trHeight w:hRule="exact" w:val="298"/>
        </w:trPr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412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8"/>
              </w:rPr>
              <w:t>5.</w:t>
            </w:r>
          </w:p>
        </w:tc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8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Structure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3.23</w:t>
            </w:r>
          </w:p>
        </w:tc>
      </w:tr>
      <w:tr>
        <w:trPr>
          <w:trHeight w:hRule="exact" w:val="558"/>
        </w:trPr>
        <w:tc>
          <w:tcPr>
            <w:tcW w:type="dxa" w:w="3019"/>
            <w:vMerge/>
            <w:tcBorders/>
          </w:tcPr>
          <w:p/>
        </w:tc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114" w:after="0"/>
              <w:ind w:left="16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8"/>
              </w:rPr>
              <w:t>Spatial record coding conventions</w:t>
            </w:r>
          </w:p>
        </w:tc>
        <w:tc>
          <w:tcPr>
            <w:tcW w:type="dxa" w:w="301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8" w:lineRule="exact" w:before="16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Standard defines three types of spatial record. These are vector, raster and matrix. The spatial record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types are further defined in the clauses 5.1 to 5.3.</w:t>
      </w:r>
    </w:p>
    <w:p>
      <w:pPr>
        <w:autoSpaceDN w:val="0"/>
        <w:tabs>
          <w:tab w:pos="544" w:val="left"/>
        </w:tabs>
        <w:autoSpaceDE w:val="0"/>
        <w:widowControl/>
        <w:spacing w:line="330" w:lineRule="exact" w:before="414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5.1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Vector records</w:t>
      </w:r>
    </w:p>
    <w:p>
      <w:pPr>
        <w:autoSpaceDN w:val="0"/>
        <w:autoSpaceDE w:val="0"/>
        <w:widowControl/>
        <w:spacing w:line="228" w:lineRule="exact" w:before="224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vector record can be of type isolated node, connected node, edge or face. The geometry of soundings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is considered to be a special case of an isolated node (see clause 5.1.4.1).</w:t>
      </w:r>
    </w:p>
    <w:p>
      <w:pPr>
        <w:autoSpaceDN w:val="0"/>
        <w:autoSpaceDE w:val="0"/>
        <w:widowControl/>
        <w:spacing w:line="274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Vector records consist of the following fields:</w:t>
      </w:r>
    </w:p>
    <w:p>
      <w:pPr>
        <w:autoSpaceDN w:val="0"/>
        <w:autoSpaceDE w:val="0"/>
        <w:widowControl/>
        <w:spacing w:line="242" w:lineRule="exact" w:before="228" w:after="0"/>
        <w:ind w:left="2" w:right="662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record identifier field;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attribute field;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pointer control field;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pointer field;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coordinate control field;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coordinate fields *)</w:t>
      </w:r>
    </w:p>
    <w:p>
      <w:pPr>
        <w:autoSpaceDN w:val="0"/>
        <w:tabs>
          <w:tab w:pos="260" w:val="left"/>
        </w:tabs>
        <w:autoSpaceDE w:val="0"/>
        <w:widowControl/>
        <w:spacing w:line="218" w:lineRule="exact" w:before="19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*)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This standard defines different types of coordinate fields which are mutually exclusive within one vector record (see clause 5.1.4).</w:t>
      </w:r>
    </w:p>
    <w:p>
      <w:pPr>
        <w:autoSpaceDN w:val="0"/>
        <w:autoSpaceDE w:val="0"/>
        <w:widowControl/>
        <w:spacing w:line="228" w:lineRule="exact" w:before="23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“Pointer Control” field and the “Coordinate Control” field are only used for updating. The mechanism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for updating is explained in chapter 8. The other fields are discussed below.</w:t>
      </w:r>
    </w:p>
    <w:p>
      <w:pPr>
        <w:autoSpaceDN w:val="0"/>
        <w:autoSpaceDE w:val="0"/>
        <w:widowControl/>
        <w:spacing w:line="272" w:lineRule="exact" w:before="184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 detailed structure description of the vector record is given in clause 7.7.1.</w:t>
      </w:r>
    </w:p>
    <w:p>
      <w:pPr>
        <w:autoSpaceDN w:val="0"/>
        <w:autoSpaceDE w:val="0"/>
        <w:widowControl/>
        <w:spacing w:line="274" w:lineRule="exact" w:before="420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5.1.1 Vector record identifier field</w:t>
      </w:r>
    </w:p>
    <w:p>
      <w:pPr>
        <w:autoSpaceDN w:val="0"/>
        <w:autoSpaceDE w:val="0"/>
        <w:widowControl/>
        <w:spacing w:line="228" w:lineRule="exact" w:before="228" w:after="130"/>
        <w:ind w:left="2" w:right="2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vector record identifier field holds the record identifier (key) for that vector record (see clause 2.2).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It is also used to differentiate between the various types of vector records. For this purpose the “Record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Name” [RCNM] subfield is used. Depending on the type of vector record, the RCNM subfield can take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following values: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529"/>
        <w:gridCol w:w="4529"/>
      </w:tblGrid>
      <w:tr>
        <w:trPr>
          <w:trHeight w:hRule="exact" w:val="110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98" w:after="0"/>
              <w:ind w:left="140" w:right="144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VI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VC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VE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VF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96" w:after="0"/>
              <w:ind w:left="150" w:right="302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{110} Isolated node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{120} Connected node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{130} Edge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{140} Face</w:t>
            </w:r>
          </w:p>
        </w:tc>
      </w:tr>
    </w:tbl>
    <w:p>
      <w:pPr>
        <w:autoSpaceDN w:val="0"/>
        <w:autoSpaceDE w:val="0"/>
        <w:widowControl/>
        <w:spacing w:line="274" w:lineRule="exact" w:before="360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5.1.2 Vector record attribute field</w:t>
      </w:r>
    </w:p>
    <w:p>
      <w:pPr>
        <w:autoSpaceDN w:val="0"/>
        <w:autoSpaceDE w:val="0"/>
        <w:widowControl/>
        <w:spacing w:line="228" w:lineRule="exact" w:before="228" w:after="0"/>
        <w:ind w:left="2" w:right="2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Attributes of vector records must be encoded in the “Vector Record Attribute” [ATTV] field (see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clause 7.7.1.2). The numeric attribute label/code of the attribute from the IHO Object Catalogue is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encoded in the “Attribute Label/Code” [ATTL] subfield. In both the ASCII and binary implementations, the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“Attribute Value” subfield [ATVL] must be a string of characters terminated by the subfield terminator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(1/15).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IHO Object Catalogue (Appendix A) defines the valid attributes for vector objects. For each attribute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the IHO Object Catalogue defines the permissible attribute values.</w:t>
      </w:r>
    </w:p>
    <w:p>
      <w:pPr>
        <w:autoSpaceDN w:val="0"/>
        <w:autoSpaceDE w:val="0"/>
        <w:widowControl/>
        <w:spacing w:line="274" w:lineRule="exact" w:before="182" w:after="1142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An attribute is not allowed to repeat within one vector record.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9"/>
        <w:gridCol w:w="3019"/>
        <w:gridCol w:w="3019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2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9"/>
        <w:gridCol w:w="3019"/>
        <w:gridCol w:w="3019"/>
      </w:tblGrid>
      <w:tr>
        <w:trPr>
          <w:trHeight w:hRule="exact" w:val="318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3.24</w:t>
            </w:r>
          </w:p>
        </w:tc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0" w:after="0"/>
              <w:ind w:left="2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Vector record pointer field</w:t>
            </w:r>
          </w:p>
        </w:tc>
        <w:tc>
          <w:tcPr>
            <w:tcW w:type="dxa" w:w="3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3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Structure</w:t>
            </w:r>
          </w:p>
        </w:tc>
      </w:tr>
      <w:tr>
        <w:trPr>
          <w:trHeight w:hRule="exact" w:val="436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2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5.1.3</w:t>
            </w:r>
          </w:p>
        </w:tc>
        <w:tc>
          <w:tcPr>
            <w:tcW w:type="dxa" w:w="3019"/>
            <w:vMerge/>
            <w:tcBorders/>
          </w:tcPr>
          <w:p/>
        </w:tc>
        <w:tc>
          <w:tcPr>
            <w:tcW w:type="dxa" w:w="301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8" w:lineRule="exact" w:before="17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“Vector Record Pointer” [VRPT] field is used to maintain the correct topological relationships within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the data.</w:t>
      </w:r>
    </w:p>
    <w:p>
      <w:pPr>
        <w:autoSpaceDN w:val="0"/>
        <w:autoSpaceDE w:val="0"/>
        <w:widowControl/>
        <w:spacing w:line="228" w:lineRule="exact" w:before="46" w:after="0"/>
        <w:ind w:left="2" w:right="26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field must be used in the chain-node, planar graph and full topology data structures for the edge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vector records. This field must also be used in the full topology data structure for the isolated node and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face vector records. It must not be used for the connected node vector record.</w:t>
      </w:r>
    </w:p>
    <w:p>
      <w:pPr>
        <w:autoSpaceDN w:val="0"/>
        <w:autoSpaceDE w:val="0"/>
        <w:widowControl/>
        <w:spacing w:line="274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In the spaghetti data structure this field is meaningless and, therefore, must not be used.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use of this field for the isolated node, edge and face vector records is explained in the clauses 5.1.3.1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to 5.1.3.3.</w:t>
      </w:r>
    </w:p>
    <w:p>
      <w:pPr>
        <w:autoSpaceDN w:val="0"/>
        <w:tabs>
          <w:tab w:pos="830" w:val="left"/>
        </w:tabs>
        <w:autoSpaceDE w:val="0"/>
        <w:widowControl/>
        <w:spacing w:line="274" w:lineRule="exact" w:before="418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5.1.3.1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Vector record pointer field — use by isolated nodes</w:t>
      </w:r>
    </w:p>
    <w:p>
      <w:pPr>
        <w:autoSpaceDN w:val="0"/>
        <w:autoSpaceDE w:val="0"/>
        <w:widowControl/>
        <w:spacing w:line="228" w:lineRule="exact" w:before="228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 the full topology data structure an isolated node may reference the face in which it is contained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(i.e. pointer from isolated node to face). For this purpose the “Topology Indicator” [TOPI] subfield is used.</w:t>
      </w:r>
    </w:p>
    <w:p>
      <w:pPr>
        <w:autoSpaceDN w:val="0"/>
        <w:autoSpaceDE w:val="0"/>
        <w:widowControl/>
        <w:spacing w:line="274" w:lineRule="exact" w:before="0" w:after="128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following value must be used: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019"/>
        <w:gridCol w:w="3019"/>
        <w:gridCol w:w="3019"/>
      </w:tblGrid>
      <w:tr>
        <w:trPr>
          <w:trHeight w:hRule="exact" w:val="396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F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{5}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7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Containing face</w:t>
            </w:r>
          </w:p>
        </w:tc>
      </w:tr>
    </w:tbl>
    <w:p>
      <w:pPr>
        <w:autoSpaceDN w:val="0"/>
        <w:autoSpaceDE w:val="0"/>
        <w:widowControl/>
        <w:spacing w:line="274" w:lineRule="exact" w:before="122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ORNT, USAG and MASK subfields must be set to “N” {255}.</w:t>
      </w:r>
    </w:p>
    <w:p>
      <w:pPr>
        <w:autoSpaceDN w:val="0"/>
        <w:tabs>
          <w:tab w:pos="830" w:val="left"/>
        </w:tabs>
        <w:autoSpaceDE w:val="0"/>
        <w:widowControl/>
        <w:spacing w:line="274" w:lineRule="exact" w:before="420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5.1.3.2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Vector record pointer field — use by edges</w:t>
      </w:r>
    </w:p>
    <w:p>
      <w:pPr>
        <w:autoSpaceDN w:val="0"/>
        <w:autoSpaceDE w:val="0"/>
        <w:widowControl/>
        <w:spacing w:line="228" w:lineRule="exact" w:before="228" w:after="0"/>
        <w:ind w:left="2" w:right="26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 the chain-node, planar graph and full topology data structures the beginning and end of an edge are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explicitly coded as connected nodes. The connected nodes are referenced by the edge (i.e. pointer from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edge to connected node). Edges which close on themselves (loop feature) must reference the same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connected node twice.</w:t>
      </w:r>
    </w:p>
    <w:p>
      <w:pPr>
        <w:autoSpaceDN w:val="0"/>
        <w:autoSpaceDE w:val="0"/>
        <w:widowControl/>
        <w:spacing w:line="274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In the full topology data structure edges must also reference the faces to their left and right.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All references are mandatory. Omission of these references results in a corruption of the topological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structure.</w:t>
      </w:r>
    </w:p>
    <w:p>
      <w:pPr>
        <w:autoSpaceDN w:val="0"/>
        <w:autoSpaceDE w:val="0"/>
        <w:widowControl/>
        <w:spacing w:line="228" w:lineRule="exact" w:before="228" w:after="13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pointer type is identified by the value of the “Topology Indicator” [TOPI] subfield. The following values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are permitted for an edge vector record: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529"/>
        <w:gridCol w:w="4529"/>
      </w:tblGrid>
      <w:tr>
        <w:trPr>
          <w:trHeight w:hRule="exact" w:val="1108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98" w:after="0"/>
              <w:ind w:left="140" w:right="152" w:firstLine="0"/>
              <w:jc w:val="both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B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{1}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E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{2}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S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{3}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D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{4}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96" w:after="0"/>
              <w:ind w:left="172" w:right="316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Beginning node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End node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Left face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Right face</w:t>
            </w:r>
          </w:p>
        </w:tc>
      </w:tr>
    </w:tbl>
    <w:p>
      <w:pPr>
        <w:autoSpaceDN w:val="0"/>
        <w:autoSpaceDE w:val="0"/>
        <w:widowControl/>
        <w:spacing w:line="228" w:lineRule="exact" w:before="168" w:after="2918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All values are relative to the coding direction (see figure 5.1). References must be made in the sequence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indicated above (beginning node, end node, left face, right face).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9"/>
        <w:gridCol w:w="3019"/>
        <w:gridCol w:w="3019"/>
      </w:tblGrid>
      <w:tr>
        <w:trPr>
          <w:trHeight w:hRule="exact" w:val="256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2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00.0" w:type="dxa"/>
      </w:tblPr>
      <w:tblGrid>
        <w:gridCol w:w="4531"/>
        <w:gridCol w:w="4531"/>
      </w:tblGrid>
      <w:tr>
        <w:trPr>
          <w:trHeight w:hRule="exact" w:val="278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8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Structure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3.25</w:t>
            </w:r>
          </w:p>
        </w:tc>
      </w:tr>
    </w:tbl>
    <w:p>
      <w:pPr>
        <w:autoSpaceDN w:val="0"/>
        <w:autoSpaceDE w:val="0"/>
        <w:widowControl/>
        <w:spacing w:line="68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26.0000000000002" w:type="dxa"/>
      </w:tblPr>
      <w:tblGrid>
        <w:gridCol w:w="9062"/>
      </w:tblGrid>
      <w:tr>
        <w:trPr>
          <w:trHeight w:hRule="exact" w:val="2362"/>
        </w:trPr>
        <w:tc>
          <w:tcPr>
            <w:tcW w:type="dxa" w:w="4292"/>
            <w:tcBorders>
              <w:start w:sz="4.7999999999999545" w:val="single" w:color="#000000"/>
              <w:top w:sz="4.800000000000068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16" w:val="left"/>
              </w:tabs>
              <w:autoSpaceDE w:val="0"/>
              <w:widowControl/>
              <w:spacing w:line="100" w:lineRule="exact" w:before="424" w:after="0"/>
              <w:ind w:left="1814" w:right="432" w:firstLine="0"/>
              <w:jc w:val="left"/>
            </w:pPr>
            <w:r>
              <w:rPr>
                <w:w w:val="101.40573978424072"/>
                <w:rFonts w:ascii="Helvetica" w:hAnsi="Helvetica" w:eastAsia="Helvetica"/>
                <w:b w:val="0"/>
                <w:i w:val="0"/>
                <w:color w:val="000000"/>
                <w:sz w:val="12"/>
              </w:rPr>
              <w:t xml:space="preserve">end node </w:t>
            </w:r>
            <w:r>
              <w:br/>
            </w:r>
            <w:r>
              <w:rPr>
                <w:w w:val="101.40573978424072"/>
                <w:rFonts w:ascii="Helvetica" w:hAnsi="Helvetica" w:eastAsia="Helvetica"/>
                <w:b w:val="0"/>
                <w:i w:val="0"/>
                <w:color w:val="000000"/>
                <w:sz w:val="12"/>
              </w:rPr>
              <w:t>left face</w:t>
            </w:r>
          </w:p>
          <w:p>
            <w:pPr>
              <w:autoSpaceDN w:val="0"/>
              <w:autoSpaceDE w:val="0"/>
              <w:widowControl/>
              <w:spacing w:line="240" w:lineRule="auto" w:before="0" w:after="18"/>
              <w:ind w:left="70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739900" cy="4191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419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8.0000000000001" w:type="dxa"/>
            </w:tblPr>
            <w:tblGrid>
              <w:gridCol w:w="1431"/>
              <w:gridCol w:w="1431"/>
              <w:gridCol w:w="1431"/>
            </w:tblGrid>
            <w:tr>
              <w:trPr>
                <w:trHeight w:hRule="exact" w:val="422"/>
              </w:trPr>
              <w:tc>
                <w:tcPr>
                  <w:tcW w:type="dxa" w:w="960"/>
                  <w:vMerge w:val="restart"/>
                  <w:tcBorders/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68" w:after="0"/>
                    <w:ind w:left="166" w:right="0" w:firstLine="0"/>
                    <w:jc w:val="left"/>
                  </w:pPr>
                  <w:r>
                    <w:rPr>
                      <w:w w:val="101.40573978424072"/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>start node</w:t>
                  </w:r>
                </w:p>
              </w:tc>
              <w:tc>
                <w:tcPr>
                  <w:tcW w:type="dxa" w:w="880"/>
                  <w:vMerge w:val="restart"/>
                  <w:tcBorders/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702" w:after="0"/>
                    <w:ind w:left="0" w:right="2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68300" cy="76200"/>
                        <wp:docPr id="82" name="Picture 8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8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300" cy="7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64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20" w:after="0"/>
                    <w:ind w:left="0" w:right="668" w:firstLine="0"/>
                    <w:jc w:val="right"/>
                  </w:pPr>
                  <w:r>
                    <w:rPr>
                      <w:w w:val="101.40573978424072"/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>right face</w:t>
                  </w:r>
                </w:p>
              </w:tc>
            </w:tr>
            <w:tr>
              <w:trPr>
                <w:trHeight w:hRule="exact" w:val="462"/>
              </w:trPr>
              <w:tc>
                <w:tcPr>
                  <w:tcW w:type="dxa" w:w="1431"/>
                  <w:vMerge/>
                  <w:tcBorders/>
                </w:tcPr>
                <w:p/>
              </w:tc>
              <w:tc>
                <w:tcPr>
                  <w:tcW w:type="dxa" w:w="1431"/>
                  <w:vMerge/>
                  <w:tcBorders/>
                </w:tcPr>
                <w:p/>
              </w:tc>
              <w:tc>
                <w:tcPr>
                  <w:tcW w:type="dxa" w:w="164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256" w:after="0"/>
                    <w:ind w:left="40" w:right="0" w:firstLine="0"/>
                    <w:jc w:val="left"/>
                  </w:pPr>
                  <w:r>
                    <w:rPr>
                      <w:w w:val="101.40573978424072"/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>Coding direction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18" w:lineRule="exact" w:before="0" w:after="0"/>
        <w:ind w:left="0" w:right="2860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figure 5.1</w:t>
      </w:r>
    </w:p>
    <w:p>
      <w:pPr>
        <w:autoSpaceDN w:val="0"/>
        <w:autoSpaceDE w:val="0"/>
        <w:widowControl/>
        <w:spacing w:line="274" w:lineRule="exact" w:before="916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ORNT, USAG and MASK subfields must be set to “N” {255}.</w:t>
      </w:r>
    </w:p>
    <w:p>
      <w:pPr>
        <w:autoSpaceDN w:val="0"/>
        <w:tabs>
          <w:tab w:pos="830" w:val="left"/>
        </w:tabs>
        <w:autoSpaceDE w:val="0"/>
        <w:widowControl/>
        <w:spacing w:line="274" w:lineRule="exact" w:before="438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5.1.3.3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Vector record pointer field — use by faces</w:t>
      </w:r>
    </w:p>
    <w:p>
      <w:pPr>
        <w:autoSpaceDN w:val="0"/>
        <w:autoSpaceDE w:val="0"/>
        <w:widowControl/>
        <w:spacing w:line="228" w:lineRule="exact" w:before="228" w:after="0"/>
        <w:ind w:left="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face vector record can only reference edges. A face vector record references an edge in the same way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as an area feature record references an edge. The mechanism is described in clause 4.7.3. The direction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 which an edge must be interpreted is encoded in the “Orientation” [ORNT] subfield. The “Usage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Indicator” [USAG] subfield specifies whether an edge is part of the interior or exterior boundary of the face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or coincides with the data limit. The “Masking Indicator” [MASK] subfield specifies whether the referenced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edge must be masked or not.</w:t>
      </w:r>
    </w:p>
    <w:p>
      <w:pPr>
        <w:autoSpaceDN w:val="0"/>
        <w:autoSpaceDE w:val="0"/>
        <w:widowControl/>
        <w:spacing w:line="228" w:lineRule="exact" w:before="228" w:after="13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a face vector record, the following “Orientation” [ORNT], “Usage Indicator” [USAG] and “Masking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Indicator” [MASK] subfield values are permitted: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2265"/>
        <w:gridCol w:w="2265"/>
        <w:gridCol w:w="2265"/>
        <w:gridCol w:w="2265"/>
      </w:tblGrid>
      <w:tr>
        <w:trPr>
          <w:trHeight w:hRule="exact" w:val="666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ORNT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0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F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96" w:after="0"/>
              <w:ind w:left="102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{1}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{2}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96" w:after="0"/>
              <w:ind w:left="142" w:right="446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Forward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Reverse</w:t>
            </w:r>
          </w:p>
        </w:tc>
      </w:tr>
      <w:tr>
        <w:trPr>
          <w:trHeight w:hRule="exact" w:val="840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9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USAG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26" w:after="0"/>
              <w:ind w:left="18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I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C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26" w:after="0"/>
              <w:ind w:left="102" w:right="354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{1}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{2}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{3}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26" w:after="0"/>
              <w:ind w:left="140" w:right="129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Exterior boundaries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Interior boundaries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Exterior boundary truncated by the data limit</w:t>
            </w:r>
          </w:p>
        </w:tc>
      </w:tr>
      <w:tr>
        <w:trPr>
          <w:trHeight w:hRule="exact" w:val="1008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9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MASK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38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M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N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34" w:after="0"/>
              <w:ind w:left="102" w:right="134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{1}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{2}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{255}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34" w:after="0"/>
              <w:ind w:left="140" w:right="3244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Mask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Show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Masking is not relevant</w:t>
            </w:r>
          </w:p>
        </w:tc>
      </w:tr>
    </w:tbl>
    <w:p>
      <w:pPr>
        <w:autoSpaceDN w:val="0"/>
        <w:autoSpaceDE w:val="0"/>
        <w:widowControl/>
        <w:spacing w:line="274" w:lineRule="exact" w:before="352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TOPI subfield must be set to “N” {255}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References from face to edge are mandatory for the full topology data structures. Omission of these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references results in a corruption of the topological structure.</w:t>
      </w:r>
    </w:p>
    <w:p>
      <w:pPr>
        <w:autoSpaceDN w:val="0"/>
        <w:autoSpaceDE w:val="0"/>
        <w:widowControl/>
        <w:spacing w:line="274" w:lineRule="exact" w:before="418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5.1.4 Coordinate fields</w:t>
      </w:r>
    </w:p>
    <w:p>
      <w:pPr>
        <w:autoSpaceDN w:val="0"/>
        <w:autoSpaceDE w:val="0"/>
        <w:widowControl/>
        <w:spacing w:line="228" w:lineRule="exact" w:before="230" w:after="658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actual spatial component (the geometry) of the exchanged vector data is encoded in the coordinate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fields. This standard defines the following coordinate fields for vector data: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21"/>
        <w:gridCol w:w="3021"/>
        <w:gridCol w:w="3021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98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4004" w:val="left"/>
        </w:tabs>
        <w:autoSpaceDE w:val="0"/>
        <w:widowControl/>
        <w:spacing w:line="218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3.26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Data Structure</w:t>
      </w:r>
    </w:p>
    <w:p>
      <w:pPr>
        <w:autoSpaceDN w:val="0"/>
        <w:autoSpaceDE w:val="0"/>
        <w:widowControl/>
        <w:spacing w:line="242" w:lineRule="exact" w:before="240" w:after="0"/>
        <w:ind w:left="2" w:right="547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2-D coordinate field;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3-D coordinate field (sounding array);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Arc/Curve coordinate fields.</w:t>
      </w:r>
    </w:p>
    <w:p>
      <w:pPr>
        <w:autoSpaceDN w:val="0"/>
        <w:autoSpaceDE w:val="0"/>
        <w:widowControl/>
        <w:spacing w:line="228" w:lineRule="exact" w:before="228" w:after="0"/>
        <w:ind w:left="2" w:right="26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coordinate fields above are mutually exclusive within one vector record. The use of these fields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depends on the type of vector record in which they are encoded. An explanation of the sounding, isolated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node, connected node and edge vector records is given in clauses 5.1.4.1 to 5.1.4.4.</w:t>
      </w:r>
    </w:p>
    <w:p>
      <w:pPr>
        <w:autoSpaceDN w:val="0"/>
        <w:autoSpaceDE w:val="0"/>
        <w:widowControl/>
        <w:spacing w:line="230" w:lineRule="exact" w:before="226" w:after="0"/>
        <w:ind w:left="2" w:right="3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Soundings are not explicitly defined by this standard as a separate vector record type. They are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considered to be a special case of isolated nodes. However, they are encoded differently and are,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therefore, discussed separately.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face vector record does not contain coordinate fields. It only references edge vector records (see clause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5.1.3.3).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Standard allows for coordinates to be stored using a number of different units. Refer to clause 3.2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for details on how to encode coordinates.</w:t>
      </w:r>
    </w:p>
    <w:p>
      <w:pPr>
        <w:autoSpaceDN w:val="0"/>
        <w:tabs>
          <w:tab w:pos="830" w:val="left"/>
        </w:tabs>
        <w:autoSpaceDE w:val="0"/>
        <w:widowControl/>
        <w:spacing w:line="274" w:lineRule="exact" w:before="418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5.1.4.1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Coordinate fields — use by soundings</w:t>
      </w:r>
    </w:p>
    <w:p>
      <w:pPr>
        <w:autoSpaceDN w:val="0"/>
        <w:autoSpaceDE w:val="0"/>
        <w:widowControl/>
        <w:spacing w:line="228" w:lineRule="exact" w:before="228" w:after="0"/>
        <w:ind w:left="2" w:right="2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 the interests of efficiency, soundings may be grouped into one vector record, provided that all spatial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attributes and attribute values are common to that group (see also clause 4.1). A special construct for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encoding of soundings is provided, called a 3-D Coordinate or sounding array field, with the tag SG3D.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Within this field the sounding value is held as the third component of repeating Y-coordinate, X-coordinate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and depth triplets.</w:t>
      </w:r>
    </w:p>
    <w:p>
      <w:pPr>
        <w:autoSpaceDN w:val="0"/>
        <w:tabs>
          <w:tab w:pos="830" w:val="left"/>
        </w:tabs>
        <w:autoSpaceDE w:val="0"/>
        <w:widowControl/>
        <w:spacing w:line="274" w:lineRule="exact" w:before="420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5.1.4.2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Coordinate fields — use by isolated nodes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Coordinates of isolated nodes must be encoded in the “2-D Coordinate” [SG2D] field and will comprise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a single coordinate pair (see clause 7.7.1.6).</w:t>
      </w:r>
    </w:p>
    <w:p>
      <w:pPr>
        <w:autoSpaceDN w:val="0"/>
        <w:tabs>
          <w:tab w:pos="830" w:val="left"/>
        </w:tabs>
        <w:autoSpaceDE w:val="0"/>
        <w:widowControl/>
        <w:spacing w:line="276" w:lineRule="exact" w:before="418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5.1.4.3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Coordinate fields — use by connected nodes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Coordinates of connected nodes must be encoded in the “2-D Coordinate” [SG2D] field and will comprise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a single coordinate pair (see clause 7.7.1.6).</w:t>
      </w:r>
    </w:p>
    <w:p>
      <w:pPr>
        <w:autoSpaceDN w:val="0"/>
        <w:tabs>
          <w:tab w:pos="830" w:val="left"/>
        </w:tabs>
        <w:autoSpaceDE w:val="0"/>
        <w:widowControl/>
        <w:spacing w:line="274" w:lineRule="exact" w:before="418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5.1.4.4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Coordinate fields — use by edges</w:t>
      </w:r>
    </w:p>
    <w:p>
      <w:pPr>
        <w:autoSpaceDN w:val="0"/>
        <w:autoSpaceDE w:val="0"/>
        <w:widowControl/>
        <w:spacing w:line="228" w:lineRule="exact" w:before="230" w:after="0"/>
        <w:ind w:left="2" w:right="26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Coordinates of edges may be encoded using either the “2-D Coordinate” [SG2D] field or the “Arc Curve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Definition” [ARCC] field. The SG2D field holds repeating pairs of coordinates implicitly joined by straight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lines. The ARCC field provides the means for defining mathematically derivable arcs and curves of four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types. The SG2D and ARCC fields are mutually exclusive.</w:t>
      </w:r>
    </w:p>
    <w:p>
      <w:pPr>
        <w:autoSpaceDN w:val="0"/>
        <w:autoSpaceDE w:val="0"/>
        <w:widowControl/>
        <w:spacing w:line="228" w:lineRule="exact" w:before="228" w:after="632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 chain-node, planar graph and full topology data structures the beginning and end of an edge are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explicitly coded as connected nodes. The geometry of the connected node is not part of the edge. Edges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directly reference their beginning and end nodes via the vector record pointer (see clause 5.1.3.2).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first and last points in the edge coordinate field are connected to the connected nodes by implied straight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lines. A straight line between two connected nodes must be encoded as an edge with a reference to both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connected nodes (VRPT) but no coordinate geometry (i.e. no SG2D or ARCC coordinate fields).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type of interpolation used for an arc/curve representation is indicated in the “Arc/Curve Type” [ATYP]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subfield (see clause 7.7.1.8). The options are: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20"/>
        <w:gridCol w:w="3020"/>
        <w:gridCol w:w="3020"/>
      </w:tblGrid>
      <w:tr>
        <w:trPr>
          <w:trHeight w:hRule="exact" w:val="256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0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3352800</wp:posOffset>
            </wp:positionH>
            <wp:positionV relativeFrom="page">
              <wp:posOffset>2590800</wp:posOffset>
            </wp:positionV>
            <wp:extent cx="1295400" cy="1155700"/>
            <wp:wrapNone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55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2717800</wp:posOffset>
            </wp:positionH>
            <wp:positionV relativeFrom="page">
              <wp:posOffset>5930900</wp:posOffset>
            </wp:positionV>
            <wp:extent cx="2222500" cy="1460500"/>
            <wp:wrapNone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460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8734" w:val="left"/>
        </w:tabs>
        <w:autoSpaceDE w:val="0"/>
        <w:widowControl/>
        <w:spacing w:line="218" w:lineRule="exact" w:before="0" w:after="0"/>
        <w:ind w:left="401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Data Structure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3.27</w:t>
      </w:r>
    </w:p>
    <w:p>
      <w:pPr>
        <w:autoSpaceDN w:val="0"/>
        <w:autoSpaceDE w:val="0"/>
        <w:widowControl/>
        <w:spacing w:line="276" w:lineRule="exact" w:before="198" w:after="128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Arc Representations: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(see clause 7.7.1.9 and 7.7.1.10)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1.9999999999999" w:type="dxa"/>
      </w:tblPr>
      <w:tblGrid>
        <w:gridCol w:w="4554"/>
        <w:gridCol w:w="4554"/>
      </w:tblGrid>
      <w:tr>
        <w:trPr>
          <w:trHeight w:hRule="exact" w:val="131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C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{1}</w:t>
            </w:r>
          </w:p>
        </w:tc>
        <w:tc>
          <w:tcPr>
            <w:tcW w:type="dxa" w:w="8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6" w:after="0"/>
              <w:ind w:left="17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Arc 3 Point Centre: described with 3 points; a starting point on the arc [STPT], centre point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[CTPT], end point [ENPT] forming the end vector. The starting point forms both the start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vector and the defining point for the radius. The arc must be drawn in clockwise direction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about the centre point until the end vector is encountered. The arc ENPT must be located 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the arc (see figure 5.2).</w:t>
            </w:r>
          </w:p>
        </w:tc>
      </w:tr>
    </w:tbl>
    <w:p>
      <w:pPr>
        <w:autoSpaceDN w:val="0"/>
        <w:autoSpaceDE w:val="0"/>
        <w:widowControl/>
        <w:spacing w:line="3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92.0" w:type="dxa"/>
      </w:tblPr>
      <w:tblGrid>
        <w:gridCol w:w="9108"/>
      </w:tblGrid>
      <w:tr>
        <w:trPr>
          <w:trHeight w:hRule="exact" w:val="2418"/>
        </w:trPr>
        <w:tc>
          <w:tcPr>
            <w:tcW w:type="dxa" w:w="348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3.99999999999977" w:type="dxa"/>
            </w:tblPr>
            <w:tblGrid>
              <w:gridCol w:w="697"/>
              <w:gridCol w:w="697"/>
              <w:gridCol w:w="697"/>
              <w:gridCol w:w="697"/>
              <w:gridCol w:w="697"/>
            </w:tblGrid>
            <w:tr>
              <w:trPr>
                <w:trHeight w:hRule="exact" w:val="314"/>
              </w:trPr>
              <w:tc>
                <w:tcPr>
                  <w:tcW w:type="dxa" w:w="9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126" w:after="0"/>
                    <w:ind w:left="0" w:right="0" w:firstLine="0"/>
                    <w:jc w:val="center"/>
                  </w:pPr>
                  <w:r>
                    <w:rPr>
                      <w:w w:val="102.0691651564378"/>
                      <w:rFonts w:ascii="Helvetica" w:hAnsi="Helvetica" w:eastAsia="Helvetica"/>
                      <w:b w:val="0"/>
                      <w:i w:val="0"/>
                      <w:color w:val="000000"/>
                      <w:sz w:val="13"/>
                    </w:rPr>
                    <w:t>start vector</w:t>
                  </w:r>
                </w:p>
              </w:tc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60" w:after="0"/>
                    <w:ind w:left="132" w:right="0" w:firstLine="0"/>
                    <w:jc w:val="left"/>
                  </w:pPr>
                  <w:r>
                    <w:rPr>
                      <w:w w:val="102.0691651564378"/>
                      <w:rFonts w:ascii="Helvetica" w:hAnsi="Helvetica" w:eastAsia="Helvetica"/>
                      <w:b w:val="0"/>
                      <w:i w:val="0"/>
                      <w:color w:val="000000"/>
                      <w:sz w:val="13"/>
                    </w:rPr>
                    <w:t>STPT</w:t>
                  </w:r>
                </w:p>
              </w:tc>
              <w:tc>
                <w:tcPr>
                  <w:tcW w:type="dxa" w:w="7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1770" w:after="0"/>
                    <w:ind w:left="0" w:right="0" w:firstLine="0"/>
                    <w:jc w:val="right"/>
                  </w:pPr>
                  <w:r>
                    <w:rPr>
                      <w:w w:val="102.0691651564378"/>
                      <w:rFonts w:ascii="Helvetica" w:hAnsi="Helvetica" w:eastAsia="Helvetica"/>
                      <w:b w:val="0"/>
                      <w:i w:val="0"/>
                      <w:color w:val="000000"/>
                      <w:sz w:val="13"/>
                    </w:rPr>
                    <w:t>ENPT</w:t>
                  </w:r>
                </w:p>
              </w:tc>
              <w:tc>
                <w:tcPr>
                  <w:tcW w:type="dxa" w:w="7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1396" w:after="0"/>
                    <w:ind w:left="16" w:right="0" w:firstLine="0"/>
                    <w:jc w:val="left"/>
                  </w:pPr>
                  <w:r>
                    <w:rPr>
                      <w:w w:val="102.0691651564378"/>
                      <w:rFonts w:ascii="Helvetica" w:hAnsi="Helvetica" w:eastAsia="Helvetica"/>
                      <w:b w:val="0"/>
                      <w:i w:val="0"/>
                      <w:color w:val="000000"/>
                      <w:sz w:val="13"/>
                    </w:rPr>
                    <w:t>end vector</w:t>
                  </w:r>
                </w:p>
              </w:tc>
            </w:tr>
            <w:tr>
              <w:trPr>
                <w:trHeight w:hRule="exact" w:val="1380"/>
              </w:trPr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578" w:after="0"/>
                    <w:ind w:left="0" w:right="0" w:firstLine="0"/>
                    <w:jc w:val="center"/>
                  </w:pPr>
                  <w:r>
                    <w:rPr>
                      <w:w w:val="102.0691651564378"/>
                      <w:rFonts w:ascii="Helvetica" w:hAnsi="Helvetica" w:eastAsia="Helvetica"/>
                      <w:b w:val="0"/>
                      <w:i w:val="0"/>
                      <w:color w:val="000000"/>
                      <w:sz w:val="13"/>
                    </w:rPr>
                    <w:t>radius</w:t>
                  </w:r>
                </w:p>
              </w:tc>
              <w:tc>
                <w:tcPr>
                  <w:tcW w:type="dxa" w:w="12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0" w:after="0"/>
                    <w:ind w:left="60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14300" cy="838200"/>
                        <wp:docPr id="83" name="Picture 8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8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838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697"/>
                  <w:vMerge/>
                  <w:tcBorders/>
                </w:tcPr>
                <w:p/>
              </w:tc>
              <w:tc>
                <w:tcPr>
                  <w:tcW w:type="dxa" w:w="697"/>
                  <w:vMerge/>
                  <w:tcBorders/>
                </w:tcPr>
                <w:p/>
              </w:tc>
            </w:tr>
            <w:tr>
              <w:trPr>
                <w:trHeight w:hRule="exact" w:val="300"/>
              </w:trPr>
              <w:tc>
                <w:tcPr>
                  <w:tcW w:type="dxa" w:w="180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76" w:after="0"/>
                    <w:ind w:left="0" w:right="602" w:firstLine="0"/>
                    <w:jc w:val="right"/>
                  </w:pPr>
                  <w:r>
                    <w:rPr>
                      <w:w w:val="102.0691651564378"/>
                      <w:rFonts w:ascii="Helvetica" w:hAnsi="Helvetica" w:eastAsia="Helvetica"/>
                      <w:b w:val="0"/>
                      <w:i w:val="0"/>
                      <w:color w:val="000000"/>
                      <w:sz w:val="13"/>
                    </w:rPr>
                    <w:t>CTPT</w:t>
                  </w:r>
                </w:p>
              </w:tc>
              <w:tc>
                <w:tcPr>
                  <w:tcW w:type="dxa" w:w="697"/>
                  <w:vMerge/>
                  <w:tcBorders/>
                </w:tcPr>
                <w:p/>
              </w:tc>
              <w:tc>
                <w:tcPr>
                  <w:tcW w:type="dxa" w:w="697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18" w:lineRule="exact" w:before="0" w:after="570"/>
        <w:ind w:left="0" w:right="2812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figure 5.2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1.9999999999999" w:type="dxa"/>
      </w:tblPr>
      <w:tblGrid>
        <w:gridCol w:w="4554"/>
        <w:gridCol w:w="4554"/>
      </w:tblGrid>
      <w:tr>
        <w:trPr>
          <w:trHeight w:hRule="exact" w:val="1766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E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{2}</w:t>
            </w:r>
          </w:p>
        </w:tc>
        <w:tc>
          <w:tcPr>
            <w:tcW w:type="dxa" w:w="8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6" w:after="0"/>
              <w:ind w:left="172" w:right="0" w:firstLine="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Elliptical Arc: described with 5 points; starting point [STPT] forming the start vector, centre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point [CTPT], end point [ENPT] forming the end vector, conjugate diameter point (CDP) 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the major axis [CDPM] of the ellipse, and CDP on the minor axis [CDPR] of the ellipse.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angle between the major and minor axis of the ellipse must be assumed to be 90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ellipse must be drawn in a clockwise direction about the centre point passing through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CDP constructed on each side of the centre point on the axes. The arc STPT and ENP must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be located on the arc (see figure 5.3).</w:t>
            </w:r>
          </w:p>
        </w:tc>
      </w:tr>
    </w:tbl>
    <w:p>
      <w:pPr>
        <w:autoSpaceDN w:val="0"/>
        <w:autoSpaceDE w:val="0"/>
        <w:widowControl/>
        <w:spacing w:line="2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68.0" w:type="dxa"/>
      </w:tblPr>
      <w:tblGrid>
        <w:gridCol w:w="9108"/>
      </w:tblGrid>
      <w:tr>
        <w:trPr>
          <w:trHeight w:hRule="exact" w:val="2692"/>
        </w:trPr>
        <w:tc>
          <w:tcPr>
            <w:tcW w:type="dxa" w:w="4278"/>
            <w:tcBorders>
              <w:start w:sz="5.599999999999909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92" w:val="left"/>
                <w:tab w:pos="3206" w:val="left"/>
              </w:tabs>
              <w:autoSpaceDE w:val="0"/>
              <w:widowControl/>
              <w:spacing w:line="244" w:lineRule="exact" w:before="186" w:after="0"/>
              <w:ind w:left="1608" w:right="720" w:firstLine="0"/>
              <w:jc w:val="left"/>
            </w:pPr>
            <w:r>
              <w:rPr>
                <w:w w:val="102.027182145552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 xml:space="preserve">CDPR </w:t>
            </w:r>
            <w:r>
              <w:br/>
            </w:r>
            <w:r>
              <w:tab/>
            </w:r>
            <w:r>
              <w:rPr>
                <w:w w:val="102.027182145552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 xml:space="preserve">STPT </w:t>
            </w:r>
            <w:r>
              <w:br/>
            </w:r>
            <w:r>
              <w:rPr>
                <w:w w:val="103.29230381892278"/>
                <w:rFonts w:ascii="Helvetica" w:hAnsi="Helvetica" w:eastAsia="Helvetica"/>
                <w:b w:val="0"/>
                <w:i w:val="0"/>
                <w:color w:val="000000"/>
                <w:sz w:val="13"/>
              </w:rPr>
              <w:t>start vector</w:t>
            </w:r>
          </w:p>
          <w:p>
            <w:pPr>
              <w:autoSpaceDN w:val="0"/>
              <w:autoSpaceDE w:val="0"/>
              <w:widowControl/>
              <w:spacing w:line="154" w:lineRule="exact" w:before="134" w:after="0"/>
              <w:ind w:left="0" w:right="2404" w:firstLine="0"/>
              <w:jc w:val="right"/>
            </w:pPr>
            <w:r>
              <w:rPr>
                <w:w w:val="101.42722563310103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90°</w:t>
            </w:r>
          </w:p>
          <w:p>
            <w:pPr>
              <w:autoSpaceDN w:val="0"/>
              <w:tabs>
                <w:tab w:pos="3736" w:val="left"/>
              </w:tabs>
              <w:autoSpaceDE w:val="0"/>
              <w:widowControl/>
              <w:spacing w:line="168" w:lineRule="exact" w:before="110" w:after="0"/>
              <w:ind w:left="1614" w:right="0" w:firstLine="0"/>
              <w:jc w:val="left"/>
            </w:pPr>
            <w:r>
              <w:rPr>
                <w:w w:val="102.027182145552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 xml:space="preserve">CTPT </w:t>
            </w:r>
            <w:r>
              <w:tab/>
            </w:r>
            <w:r>
              <w:rPr>
                <w:w w:val="102.027182145552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CDPM</w:t>
            </w:r>
          </w:p>
          <w:p>
            <w:pPr>
              <w:autoSpaceDN w:val="0"/>
              <w:autoSpaceDE w:val="0"/>
              <w:widowControl/>
              <w:spacing w:line="154" w:lineRule="exact" w:before="160" w:after="0"/>
              <w:ind w:left="906" w:right="0" w:firstLine="0"/>
              <w:jc w:val="left"/>
            </w:pPr>
            <w:r>
              <w:rPr>
                <w:w w:val="102.027182145552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ENPT</w:t>
            </w:r>
          </w:p>
          <w:p>
            <w:pPr>
              <w:autoSpaceDN w:val="0"/>
              <w:autoSpaceDE w:val="0"/>
              <w:widowControl/>
              <w:spacing w:line="184" w:lineRule="exact" w:before="116" w:after="0"/>
              <w:ind w:left="150" w:right="0" w:firstLine="0"/>
              <w:jc w:val="left"/>
            </w:pPr>
            <w:r>
              <w:rPr>
                <w:w w:val="103.29230381892278"/>
                <w:rFonts w:ascii="Helvetica" w:hAnsi="Helvetica" w:eastAsia="Helvetica"/>
                <w:b w:val="0"/>
                <w:i w:val="0"/>
                <w:color w:val="000000"/>
                <w:sz w:val="13"/>
              </w:rPr>
              <w:t>end vector</w:t>
            </w:r>
          </w:p>
        </w:tc>
      </w:tr>
    </w:tbl>
    <w:p>
      <w:pPr>
        <w:autoSpaceDN w:val="0"/>
        <w:autoSpaceDE w:val="0"/>
        <w:widowControl/>
        <w:spacing w:line="216" w:lineRule="exact" w:before="0" w:after="0"/>
        <w:ind w:left="0" w:right="2442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figure 5.3</w:t>
      </w:r>
    </w:p>
    <w:p>
      <w:pPr>
        <w:autoSpaceDN w:val="0"/>
        <w:autoSpaceDE w:val="0"/>
        <w:widowControl/>
        <w:spacing w:line="276" w:lineRule="exact" w:before="466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Curve Representations: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(see clause  7.7.1.11)</w:t>
      </w:r>
    </w:p>
    <w:p>
      <w:pPr>
        <w:autoSpaceDN w:val="0"/>
        <w:autoSpaceDE w:val="0"/>
        <w:widowControl/>
        <w:spacing w:line="228" w:lineRule="exact" w:before="226" w:after="1000"/>
        <w:ind w:left="14" w:right="6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encoder can describe a very complex curve using straight line segments and control points of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sufficiently high resolution to appear to the user as a very smooth curve. The advantage of this approach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 the simplicity of the data structure; the disadvantage is the data volume (i.e. number of coordinate pairs)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required to provide the smooth appearance. In addition, the smoothness may be lost if the data were to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be used at scales substantially larger than the encoder intended.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8.000000000000114" w:type="dxa"/>
      </w:tblPr>
      <w:tblGrid>
        <w:gridCol w:w="3036"/>
        <w:gridCol w:w="3036"/>
        <w:gridCol w:w="3036"/>
      </w:tblGrid>
      <w:tr>
        <w:trPr>
          <w:trHeight w:hRule="exact" w:val="256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64" w:bottom="716" w:left="14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4014" w:val="left"/>
        </w:tabs>
        <w:autoSpaceDE w:val="0"/>
        <w:widowControl/>
        <w:spacing w:line="218" w:lineRule="exact" w:before="0" w:after="0"/>
        <w:ind w:left="1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3.28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Data Structure</w:t>
      </w:r>
    </w:p>
    <w:p>
      <w:pPr>
        <w:autoSpaceDN w:val="0"/>
        <w:autoSpaceDE w:val="0"/>
        <w:widowControl/>
        <w:spacing w:line="228" w:lineRule="exact" w:before="240" w:after="0"/>
        <w:ind w:left="12" w:right="6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Conversely, the encoder can describe a very complex curve using a specific polynomial description which,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if accurately regenerated, will appear to the user as a very smooth curve. The advantage of this approach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 the lower data volume relative to the method desribed above; the disadvantage is that the user may not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be capable of regenerating the curve as intended.</w:t>
      </w:r>
    </w:p>
    <w:p>
      <w:pPr>
        <w:autoSpaceDN w:val="0"/>
        <w:autoSpaceDE w:val="0"/>
        <w:widowControl/>
        <w:spacing w:line="228" w:lineRule="exact" w:before="22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Clause 7.7.1.8 does not describe the underlying polynomials as the implementation may vary significantly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amongst various vendor systems. The information required to adequately describe the polynomial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characteristics is provided in a structured form. Thus, when specifying to the user that a polynomial based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regeneration is desired, the ARCC field must be used in conjunction with the CT2D field for control points.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Within the ARCC field, the ATYP (Arc/Curve Type), SURF (Construction Surface), ORDR (Curve Order),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and RESO (Point Resolution) subfields must be used to accurately describe the characteristics that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encoder intends to be applied to the control points of CT2D.</w:t>
      </w:r>
    </w:p>
    <w:p>
      <w:pPr>
        <w:autoSpaceDN w:val="0"/>
        <w:autoSpaceDE w:val="0"/>
        <w:widowControl/>
        <w:spacing w:line="228" w:lineRule="exact" w:before="230" w:after="0"/>
        <w:ind w:left="1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If the user applies these characteristics in any way other than that intended by the encoder, the values of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the associated attributes (e.g. quality attributes) may not apply.</w:t>
      </w:r>
    </w:p>
    <w:p>
      <w:pPr>
        <w:autoSpaceDN w:val="0"/>
        <w:autoSpaceDE w:val="0"/>
        <w:widowControl/>
        <w:spacing w:line="228" w:lineRule="exact" w:before="230" w:after="0"/>
        <w:ind w:left="12" w:right="6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more thorough understanding of the underlying mathematics may be found in any of a number of texts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on computer graphics or by consulting any of the several computer graphics drawing standards. A more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thorough understanding of a particular vendor implementation may be sought from the specific vendor.</w:t>
      </w:r>
    </w:p>
    <w:p>
      <w:pPr>
        <w:autoSpaceDN w:val="0"/>
        <w:autoSpaceDE w:val="0"/>
        <w:widowControl/>
        <w:spacing w:line="272" w:lineRule="exact" w:before="184" w:after="0"/>
        <w:ind w:left="1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three implemented curve types have the following implementation details:</w:t>
      </w:r>
    </w:p>
    <w:p>
      <w:pPr>
        <w:autoSpaceDN w:val="0"/>
        <w:tabs>
          <w:tab w:pos="1122" w:val="left"/>
        </w:tabs>
        <w:autoSpaceDE w:val="0"/>
        <w:widowControl/>
        <w:spacing w:line="276" w:lineRule="exact" w:before="190" w:after="0"/>
        <w:ind w:left="27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U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{3}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Uniform B-Spline</w:t>
      </w:r>
    </w:p>
    <w:p>
      <w:pPr>
        <w:autoSpaceDN w:val="0"/>
        <w:tabs>
          <w:tab w:pos="840" w:val="left"/>
        </w:tabs>
        <w:autoSpaceDE w:val="0"/>
        <w:widowControl/>
        <w:spacing w:line="228" w:lineRule="exact" w:before="228" w:after="0"/>
        <w:ind w:left="55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a) use one ARCC field to describe characteristics with one or more CT2D fields to describe all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control points.</w:t>
      </w:r>
    </w:p>
    <w:p>
      <w:pPr>
        <w:autoSpaceDN w:val="0"/>
        <w:tabs>
          <w:tab w:pos="1124" w:val="left"/>
        </w:tabs>
        <w:autoSpaceDE w:val="0"/>
        <w:widowControl/>
        <w:spacing w:line="276" w:lineRule="exact" w:before="190" w:after="0"/>
        <w:ind w:left="27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B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{4}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Piecewise Bezier</w:t>
      </w:r>
    </w:p>
    <w:p>
      <w:pPr>
        <w:autoSpaceDN w:val="0"/>
        <w:tabs>
          <w:tab w:pos="840" w:val="left"/>
        </w:tabs>
        <w:autoSpaceDE w:val="0"/>
        <w:widowControl/>
        <w:spacing w:line="228" w:lineRule="exact" w:before="228" w:after="0"/>
        <w:ind w:left="55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a) use one ARCC field to describe characteristics with one or more CT2D fields to describe all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control points.</w:t>
      </w:r>
    </w:p>
    <w:p>
      <w:pPr>
        <w:autoSpaceDN w:val="0"/>
        <w:tabs>
          <w:tab w:pos="1122" w:val="left"/>
        </w:tabs>
        <w:autoSpaceDE w:val="0"/>
        <w:widowControl/>
        <w:spacing w:line="274" w:lineRule="exact" w:before="190" w:after="0"/>
        <w:ind w:left="27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N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{5}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Non-Uniform Rational B-Spline</w:t>
      </w:r>
    </w:p>
    <w:p>
      <w:pPr>
        <w:autoSpaceDN w:val="0"/>
        <w:tabs>
          <w:tab w:pos="840" w:val="left"/>
        </w:tabs>
        <w:autoSpaceDE w:val="0"/>
        <w:widowControl/>
        <w:spacing w:line="230" w:lineRule="exact" w:before="228" w:after="0"/>
        <w:ind w:left="55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a) use one ARCC field to describe the characteristics of each set of polynomials with one or more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CT2D fields to describe the control points for the specified set, and</w:t>
      </w:r>
    </w:p>
    <w:p>
      <w:pPr>
        <w:autoSpaceDN w:val="0"/>
        <w:tabs>
          <w:tab w:pos="840" w:val="left"/>
        </w:tabs>
        <w:autoSpaceDE w:val="0"/>
        <w:widowControl/>
        <w:spacing w:line="228" w:lineRule="exact" w:before="230" w:after="0"/>
        <w:ind w:left="55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b) use multiple pointers to edge vector records in the FSPT field to group the sets into a complete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representation.</w:t>
      </w:r>
    </w:p>
    <w:p>
      <w:pPr>
        <w:autoSpaceDN w:val="0"/>
        <w:tabs>
          <w:tab w:pos="554" w:val="left"/>
        </w:tabs>
        <w:autoSpaceDE w:val="0"/>
        <w:widowControl/>
        <w:spacing w:line="332" w:lineRule="exact" w:before="432" w:after="0"/>
        <w:ind w:left="1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5.2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Raster record coding conventions</w:t>
      </w:r>
    </w:p>
    <w:p>
      <w:pPr>
        <w:autoSpaceDN w:val="0"/>
        <w:autoSpaceDE w:val="0"/>
        <w:widowControl/>
        <w:spacing w:line="272" w:lineRule="exact" w:before="17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To be defined.</w:t>
      </w:r>
    </w:p>
    <w:p>
      <w:pPr>
        <w:autoSpaceDN w:val="0"/>
        <w:tabs>
          <w:tab w:pos="554" w:val="left"/>
        </w:tabs>
        <w:autoSpaceDE w:val="0"/>
        <w:widowControl/>
        <w:spacing w:line="332" w:lineRule="exact" w:before="416" w:after="0"/>
        <w:ind w:left="1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5.3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Matrix record coding conventions</w:t>
      </w:r>
    </w:p>
    <w:p>
      <w:pPr>
        <w:autoSpaceDN w:val="0"/>
        <w:autoSpaceDE w:val="0"/>
        <w:widowControl/>
        <w:spacing w:line="274" w:lineRule="exact" w:before="176" w:after="191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To be defined.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3036"/>
        <w:gridCol w:w="3036"/>
        <w:gridCol w:w="3036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62" w:bottom="716" w:left="14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66"/>
        <w:gridCol w:w="2266"/>
        <w:gridCol w:w="2266"/>
        <w:gridCol w:w="2266"/>
      </w:tblGrid>
      <w:tr>
        <w:trPr>
          <w:trHeight w:hRule="exact" w:val="856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412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8"/>
              </w:rPr>
              <w:t>6.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412" w:after="0"/>
              <w:ind w:left="16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8"/>
              </w:rPr>
              <w:t>Relationship coding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4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Structure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3.29</w:t>
            </w:r>
          </w:p>
        </w:tc>
      </w:tr>
    </w:tbl>
    <w:p>
      <w:pPr>
        <w:autoSpaceDN w:val="0"/>
        <w:autoSpaceDE w:val="0"/>
        <w:widowControl/>
        <w:spacing w:line="272" w:lineRule="exact" w:before="116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Relationships between records can be encoded in three ways:</w:t>
      </w:r>
    </w:p>
    <w:p>
      <w:pPr>
        <w:autoSpaceDN w:val="0"/>
        <w:autoSpaceDE w:val="0"/>
        <w:widowControl/>
        <w:spacing w:line="242" w:lineRule="exact" w:before="230" w:after="0"/>
        <w:ind w:left="2" w:right="446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by using a “Catalogue Cross Reference” record;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by using a collection feature record;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by defining a nominated “master” feature record.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These methods are described in clause 6.1 to 6.3 respectively. Additional rules for relationship coding may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be defined by the relevant product specification.</w:t>
      </w:r>
    </w:p>
    <w:p>
      <w:pPr>
        <w:autoSpaceDN w:val="0"/>
        <w:tabs>
          <w:tab w:pos="544" w:val="left"/>
        </w:tabs>
        <w:autoSpaceDE w:val="0"/>
        <w:widowControl/>
        <w:spacing w:line="330" w:lineRule="exact" w:before="414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6.1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Catalogue Cross Reference record</w:t>
      </w:r>
    </w:p>
    <w:p>
      <w:pPr>
        <w:autoSpaceDN w:val="0"/>
        <w:autoSpaceDE w:val="0"/>
        <w:widowControl/>
        <w:spacing w:line="228" w:lineRule="exact" w:before="224" w:after="0"/>
        <w:ind w:left="2" w:right="3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Catalogue Cross Reference record can be used to link records of any type within an exchange set.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two records are identified by foreign pointers (see clause 2.2) held in the NAM1 and NAM2 subfields.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The exact nature of the relationship can only be indicated by use of the “Comment” [COMT] subfield.</w:t>
      </w:r>
    </w:p>
    <w:p>
      <w:pPr>
        <w:autoSpaceDN w:val="0"/>
        <w:autoSpaceDE w:val="0"/>
        <w:widowControl/>
        <w:spacing w:line="274" w:lineRule="exact" w:before="182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Only one relationship can be encoded in one Catalogue Cross Reference field.</w:t>
      </w:r>
    </w:p>
    <w:p>
      <w:pPr>
        <w:autoSpaceDN w:val="0"/>
        <w:tabs>
          <w:tab w:pos="544" w:val="left"/>
        </w:tabs>
        <w:autoSpaceDE w:val="0"/>
        <w:widowControl/>
        <w:spacing w:line="332" w:lineRule="exact" w:before="412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6.2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Collection feature record</w:t>
      </w:r>
    </w:p>
    <w:p>
      <w:pPr>
        <w:autoSpaceDN w:val="0"/>
        <w:autoSpaceDE w:val="0"/>
        <w:widowControl/>
        <w:spacing w:line="228" w:lineRule="exact" w:before="222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collection feature record is the data structure implementation of a collection object. A collection feature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record is formed in the same way as other feature records (see chapter 4).</w:t>
      </w:r>
    </w:p>
    <w:p>
      <w:pPr>
        <w:autoSpaceDN w:val="0"/>
        <w:autoSpaceDE w:val="0"/>
        <w:widowControl/>
        <w:spacing w:line="274" w:lineRule="exact" w:before="182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collection object classes are defined in the IHO Object Catalogue (Appendix A).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collection feature record may only reference feature objects. It must not reference any spatial records.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The “Object geometric primitive” [PRIM] subfield must, therefore, be “N” {255}.</w:t>
      </w:r>
    </w:p>
    <w:p>
      <w:pPr>
        <w:autoSpaceDN w:val="0"/>
        <w:autoSpaceDE w:val="0"/>
        <w:widowControl/>
        <w:spacing w:line="228" w:lineRule="exact" w:before="228" w:after="0"/>
        <w:ind w:left="2" w:right="3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relationship is encoded using the feature record to feature object pointer field. This field holds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LNAM foreign pointer (see clause 4.3) of one feature object. A collection feature record must reference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at least two other feature objects and must not reference itself. Collection feature records may reference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other collection feature objects.</w:t>
      </w:r>
    </w:p>
    <w:p>
      <w:pPr>
        <w:autoSpaceDN w:val="0"/>
        <w:autoSpaceDE w:val="0"/>
        <w:widowControl/>
        <w:spacing w:line="228" w:lineRule="exact" w:before="228" w:after="13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“Relationship indicator” [RIND] subfield is used to indicate the nature of the relationship. It may have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one of the following values: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532"/>
        <w:gridCol w:w="4532"/>
      </w:tblGrid>
      <w:tr>
        <w:trPr>
          <w:trHeight w:hRule="exact" w:val="87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98" w:after="0"/>
              <w:ind w:left="140" w:right="152" w:firstLine="0"/>
              <w:jc w:val="both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M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{1}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S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{2}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P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{3}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96" w:after="0"/>
              <w:ind w:left="172" w:right="360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master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slave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peer</w:t>
            </w:r>
          </w:p>
        </w:tc>
      </w:tr>
    </w:tbl>
    <w:p>
      <w:pPr>
        <w:autoSpaceDN w:val="0"/>
        <w:autoSpaceDE w:val="0"/>
        <w:widowControl/>
        <w:spacing w:line="274" w:lineRule="exact" w:before="124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Additional values may be defined by the relevant product specification.</w:t>
      </w:r>
    </w:p>
    <w:p>
      <w:pPr>
        <w:autoSpaceDN w:val="0"/>
        <w:autoSpaceDE w:val="0"/>
        <w:widowControl/>
        <w:spacing w:line="228" w:lineRule="exact" w:before="228" w:after="0"/>
        <w:ind w:left="2" w:right="3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There can be only one master (M) relationship per collection feature record. All remaining relationships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from that collection feature record must be slave (S). If one relationship is defined as peer (P) all other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relationships from that collection feature record must also be defined as peer (P).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All feature objects referenced by a collection feature record are related in the same way (i.e. that defined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by the collection object class).</w:t>
      </w:r>
    </w:p>
    <w:p>
      <w:pPr>
        <w:autoSpaceDN w:val="0"/>
        <w:autoSpaceDE w:val="0"/>
        <w:widowControl/>
        <w:spacing w:line="228" w:lineRule="exact" w:before="228" w:after="428"/>
        <w:ind w:left="2" w:right="3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collection object may have attributes. The allowable attributes for each collection object class are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defined in the Object Catalogue. The use and meaning of these attributes must be defined by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appropriate product specification.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21"/>
        <w:gridCol w:w="3021"/>
        <w:gridCol w:w="3021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96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4004" w:val="left"/>
        </w:tabs>
        <w:autoSpaceDE w:val="0"/>
        <w:widowControl/>
        <w:spacing w:line="218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3.30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Data Structure</w:t>
      </w:r>
    </w:p>
    <w:p>
      <w:pPr>
        <w:autoSpaceDN w:val="0"/>
        <w:tabs>
          <w:tab w:pos="544" w:val="left"/>
        </w:tabs>
        <w:autoSpaceDE w:val="0"/>
        <w:widowControl/>
        <w:spacing w:line="330" w:lineRule="exact" w:before="198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6.3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Nominated “master” feature record</w:t>
      </w:r>
    </w:p>
    <w:p>
      <w:pPr>
        <w:autoSpaceDN w:val="0"/>
        <w:autoSpaceDE w:val="0"/>
        <w:widowControl/>
        <w:spacing w:line="228" w:lineRule="exact" w:before="222" w:after="0"/>
        <w:ind w:left="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 order to facilitate efficient coding, hierarchical relationships (i.e. master to slave) may be encoded by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nominating one feature record as the “master” of the relationship (for example, a buoy might be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considered the master and the topmark, light and fog signal might be considered its slaves). This master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feature record must carry a feature record to feature object pointer field for each related slave object. This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field holds the LNAM foreign pointer (see clause 4.3) of one feature object.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 all other respects the master feature record is the same as other feature records, it may have attributes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and must reference at least one spatial record (see chapter 4).</w:t>
      </w:r>
    </w:p>
    <w:p>
      <w:pPr>
        <w:autoSpaceDN w:val="0"/>
        <w:autoSpaceDE w:val="0"/>
        <w:widowControl/>
        <w:spacing w:line="230" w:lineRule="exact" w:before="226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relationship is always master to slave; the RIND subfield must contain the value “S” {2}. This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mechanism cannot be used for encoding peer to peer relationships.</w:t>
      </w:r>
    </w:p>
    <w:p>
      <w:pPr>
        <w:autoSpaceDN w:val="0"/>
        <w:autoSpaceDE w:val="0"/>
        <w:widowControl/>
        <w:spacing w:line="274" w:lineRule="exact" w:before="182" w:after="9778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Master feature records may reference other master feature objects but must not reference themselves.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9"/>
        <w:gridCol w:w="3019"/>
        <w:gridCol w:w="3019"/>
      </w:tblGrid>
      <w:tr>
        <w:trPr>
          <w:trHeight w:hRule="exact" w:val="256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2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64"/>
        <w:gridCol w:w="2264"/>
        <w:gridCol w:w="2264"/>
        <w:gridCol w:w="2264"/>
      </w:tblGrid>
      <w:tr>
        <w:trPr>
          <w:trHeight w:hRule="exact" w:val="878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412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8"/>
              </w:rPr>
              <w:t>7.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412" w:after="0"/>
              <w:ind w:left="12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8"/>
              </w:rPr>
              <w:t>Structure implementation</w:t>
            </w:r>
          </w:p>
        </w:tc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Structure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3.31</w:t>
            </w:r>
          </w:p>
        </w:tc>
      </w:tr>
      <w:tr>
        <w:trPr>
          <w:trHeight w:hRule="exact" w:val="48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96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>7.1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96" w:after="0"/>
              <w:ind w:left="12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>Introduction</w:t>
            </w:r>
          </w:p>
        </w:tc>
        <w:tc>
          <w:tcPr>
            <w:tcW w:type="dxa" w:w="2264"/>
            <w:vMerge/>
            <w:tcBorders/>
          </w:tcPr>
          <w:p/>
        </w:tc>
        <w:tc>
          <w:tcPr>
            <w:tcW w:type="dxa" w:w="226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8" w:lineRule="exact" w:before="164" w:after="0"/>
        <w:ind w:left="2" w:right="2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chapter specifies the structure of an exchange set at the record and field levels. It further specifies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contents of the physical constructs required for their implementation as ISO/IEC 8211 data records,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fields, and subfields. The grouping of records into ISO/IEC 8211 files is considered application specific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and is, therefore, described in the relevant product specification (see Appendix B – Product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Specifications).</w:t>
      </w:r>
    </w:p>
    <w:p>
      <w:pPr>
        <w:autoSpaceDN w:val="0"/>
        <w:tabs>
          <w:tab w:pos="544" w:val="left"/>
        </w:tabs>
        <w:autoSpaceDE w:val="0"/>
        <w:widowControl/>
        <w:spacing w:line="330" w:lineRule="exact" w:before="414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7.2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Notations used in this clause</w:t>
      </w:r>
    </w:p>
    <w:p>
      <w:pPr>
        <w:autoSpaceDN w:val="0"/>
        <w:autoSpaceDE w:val="0"/>
        <w:widowControl/>
        <w:spacing w:line="228" w:lineRule="exact" w:before="224" w:after="0"/>
        <w:ind w:left="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specification of the structure is given as a tree structure diagram which comprises the names,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linkages and repetition factors of the physical constructs. The detailed specifications of fields and subfields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are given in tabular form.</w:t>
      </w:r>
    </w:p>
    <w:p>
      <w:pPr>
        <w:autoSpaceDN w:val="0"/>
        <w:autoSpaceDE w:val="0"/>
        <w:widowControl/>
        <w:spacing w:line="274" w:lineRule="exact" w:before="418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7.2.1 Tree structure diagrams</w:t>
      </w:r>
    </w:p>
    <w:p>
      <w:pPr>
        <w:autoSpaceDN w:val="0"/>
        <w:autoSpaceDE w:val="0"/>
        <w:widowControl/>
        <w:spacing w:line="272" w:lineRule="exact" w:before="184" w:after="124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structure of a record is an ordered rooted tree, represented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4529"/>
        <w:gridCol w:w="4529"/>
      </w:tblGrid>
      <w:tr>
        <w:trPr>
          <w:trHeight w:hRule="exact" w:val="2140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5.99999999999994" w:type="dxa"/>
            </w:tblPr>
            <w:tblGrid>
              <w:gridCol w:w="2640"/>
            </w:tblGrid>
            <w:tr>
              <w:trPr>
                <w:trHeight w:hRule="exact" w:val="1762"/>
              </w:trPr>
              <w:tc>
                <w:tcPr>
                  <w:tcW w:type="dxa" w:w="233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6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58900" cy="977900"/>
                        <wp:docPr id="86" name="Picture 8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8900" cy="9779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18" w:lineRule="exact" w:before="0" w:after="0"/>
              <w:ind w:left="0" w:right="14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 figure 7.1</w:t>
            </w:r>
          </w:p>
        </w:tc>
        <w:tc>
          <w:tcPr>
            <w:tcW w:type="dxa" w:w="6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4" w:after="0"/>
              <w:ind w:left="142" w:right="6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Where A is the root node and parent of node B and node C. Node B is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the root of a sub-tree      and the parent of nodes D and E. Nodes are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also referred to as the offspring of their parents.     E.g. node B is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offspring of node A.</w:t>
            </w:r>
          </w:p>
          <w:p>
            <w:pPr>
              <w:autoSpaceDN w:val="0"/>
              <w:autoSpaceDE w:val="0"/>
              <w:widowControl/>
              <w:spacing w:line="228" w:lineRule="exact" w:before="230" w:after="0"/>
              <w:ind w:left="14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The tree structure diagrams must be interpreted in a preordered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traversal sequence (top down, left branch first).</w:t>
            </w:r>
          </w:p>
        </w:tc>
      </w:tr>
    </w:tbl>
    <w:p>
      <w:pPr>
        <w:autoSpaceDN w:val="0"/>
        <w:autoSpaceDE w:val="0"/>
        <w:widowControl/>
        <w:spacing w:line="230" w:lineRule="exact" w:before="926" w:after="208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ease of annotation these diagrams are presented vertically in this standard using ASCII characters.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In this notation the above diagram becomes: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29"/>
        <w:gridCol w:w="4529"/>
      </w:tblGrid>
      <w:tr>
        <w:trPr>
          <w:trHeight w:hRule="exact" w:val="2840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.000000000000114" w:type="dxa"/>
            </w:tblPr>
            <w:tblGrid>
              <w:gridCol w:w="2380"/>
            </w:tblGrid>
            <w:tr>
              <w:trPr>
                <w:trHeight w:hRule="exact" w:val="2692"/>
              </w:trPr>
              <w:tc>
                <w:tcPr>
                  <w:tcW w:type="dxa" w:w="2340"/>
                  <w:tcBorders>
                    <w:start w:sz="3.199999999999932" w:val="single" w:color="#000000"/>
                    <w:top w:sz="3.199999999999818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18" w:val="left"/>
                    </w:tabs>
                    <w:autoSpaceDE w:val="0"/>
                    <w:widowControl/>
                    <w:spacing w:line="228" w:lineRule="exact" w:before="46" w:after="0"/>
                    <w:ind w:left="336" w:right="576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0"/>
                    </w:rPr>
                    <w:t xml:space="preserve">A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0"/>
                    </w:rPr>
                    <w:t xml:space="preserve">|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0"/>
                    </w:rPr>
                    <w:t xml:space="preserve">|--&lt;r&gt;---- B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0"/>
                    </w:rPr>
                    <w:t xml:space="preserve">|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0"/>
                    </w:rPr>
                    <w:t xml:space="preserve">|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0"/>
                    </w:rPr>
                    <w:t xml:space="preserve">|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0"/>
                    </w:rPr>
                    <w:t xml:space="preserve">*---D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0"/>
                    </w:rPr>
                    <w:t xml:space="preserve">|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0"/>
                    </w:rPr>
                    <w:t xml:space="preserve">|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0"/>
                    </w:rPr>
                    <w:t xml:space="preserve">|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0"/>
                    </w:rPr>
                    <w:t xml:space="preserve">*---E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0"/>
                    </w:rPr>
                    <w:t xml:space="preserve">|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0"/>
                    </w:rPr>
                    <w:t>|--&lt;R&gt;--- C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30" w:val="left"/>
              </w:tabs>
              <w:autoSpaceDE w:val="0"/>
              <w:widowControl/>
              <w:spacing w:line="228" w:lineRule="exact" w:before="246" w:after="0"/>
              <w:ind w:left="28" w:right="5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Where:      &lt;r&gt;      is a sub-tree repetition factor (if missing, r=1)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&lt;R&gt; implies indefinite repetition</w:t>
            </w:r>
          </w:p>
          <w:p>
            <w:pPr>
              <w:autoSpaceDN w:val="0"/>
              <w:autoSpaceDE w:val="0"/>
              <w:widowControl/>
              <w:spacing w:line="274" w:lineRule="exact" w:before="184" w:after="0"/>
              <w:ind w:left="107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*         implies either sub-tree D or E but not both.</w:t>
            </w:r>
          </w:p>
          <w:p>
            <w:pPr>
              <w:autoSpaceDN w:val="0"/>
              <w:autoSpaceDE w:val="0"/>
              <w:widowControl/>
              <w:spacing w:line="272" w:lineRule="exact" w:before="410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In this way the preorder traversal sequence becomes “top down”.</w:t>
            </w:r>
          </w:p>
        </w:tc>
      </w:tr>
    </w:tbl>
    <w:p>
      <w:pPr>
        <w:autoSpaceDN w:val="0"/>
        <w:autoSpaceDE w:val="0"/>
        <w:widowControl/>
        <w:spacing w:line="218" w:lineRule="exact" w:before="294" w:after="1034"/>
        <w:ind w:left="163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figure 7.2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9"/>
        <w:gridCol w:w="3019"/>
        <w:gridCol w:w="3019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2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4052" w:val="left"/>
        </w:tabs>
        <w:autoSpaceDE w:val="0"/>
        <w:widowControl/>
        <w:spacing w:line="218" w:lineRule="exact" w:before="0" w:after="0"/>
        <w:ind w:left="5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3.32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Data Structure</w:t>
      </w:r>
    </w:p>
    <w:p>
      <w:pPr>
        <w:autoSpaceDN w:val="0"/>
        <w:autoSpaceDE w:val="0"/>
        <w:widowControl/>
        <w:spacing w:line="228" w:lineRule="exact" w:before="240" w:after="0"/>
        <w:ind w:left="5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tree structure diagram specifies for each field: the ISO/IEC 8211 field tag, an indication of the field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structure and a field name, i.e.</w:t>
      </w:r>
    </w:p>
    <w:p>
      <w:pPr>
        <w:autoSpaceDN w:val="0"/>
        <w:autoSpaceDE w:val="0"/>
        <w:widowControl/>
        <w:spacing w:line="274" w:lineRule="exact" w:before="182" w:after="124"/>
        <w:ind w:left="58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[field tag]  [structure]  [field name]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3039"/>
        <w:gridCol w:w="3039"/>
        <w:gridCol w:w="3039"/>
      </w:tblGrid>
      <w:tr>
        <w:trPr>
          <w:trHeight w:hRule="exact" w:val="424"/>
        </w:trPr>
        <w:tc>
          <w:tcPr>
            <w:tcW w:type="dxa" w:w="3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4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where [structure] has the values: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&lt;n&gt;</w:t>
            </w:r>
          </w:p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6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implies an n-tuple (1-D array) containing non-repeating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subfields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implies an m by n array with m rows and n colums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implies a n-column table with indefinitely repeating rows</w:t>
            </w:r>
          </w:p>
        </w:tc>
      </w:tr>
      <w:tr>
        <w:trPr>
          <w:trHeight w:hRule="exact" w:val="656"/>
        </w:trPr>
        <w:tc>
          <w:tcPr>
            <w:tcW w:type="dxa" w:w="3039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0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&lt;m*n&gt;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&lt;*n&gt;</w:t>
            </w:r>
          </w:p>
        </w:tc>
        <w:tc>
          <w:tcPr>
            <w:tcW w:type="dxa" w:w="303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8" w:lineRule="exact" w:before="168" w:after="0"/>
        <w:ind w:left="50" w:right="3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tree structure diagrams define which fields are allowed to repeat. However, within a record,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degree of repetition of fields will depend on the data that is being encoded. In some cases a particular field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may not be required and so will be absent (see clause 2.1). However, in all cases, the pre-order traversal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sequence of a data record will be the same as shown in the generic tree structure diagram for that record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type.</w:t>
      </w:r>
    </w:p>
    <w:p>
      <w:pPr>
        <w:autoSpaceDN w:val="0"/>
        <w:autoSpaceDE w:val="0"/>
        <w:widowControl/>
        <w:spacing w:line="274" w:lineRule="exact" w:before="182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N.B. The notation of the tree structure diagrams is described in detail in ISO/IEC 8211:1994 Annex B.1</w:t>
      </w:r>
    </w:p>
    <w:p>
      <w:pPr>
        <w:autoSpaceDN w:val="0"/>
        <w:autoSpaceDE w:val="0"/>
        <w:widowControl/>
        <w:spacing w:line="274" w:lineRule="exact" w:before="420" w:after="0"/>
        <w:ind w:left="5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7.2.2 Field tables</w:t>
      </w:r>
    </w:p>
    <w:p>
      <w:pPr>
        <w:autoSpaceDN w:val="0"/>
        <w:autoSpaceDE w:val="0"/>
        <w:widowControl/>
        <w:spacing w:line="228" w:lineRule="exact" w:before="228" w:after="212"/>
        <w:ind w:left="50" w:right="3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Each table is preceeded by a row in bold outline indicating the field name and field tag. The body of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table specifies the subfield names and labels as well as both the ASCII and binary (Bin) alternate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ISO 8211 formats and the S-57 ASCII domain (Dom). The subfield specification may include a required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value or range constraint. The following is an example of a field table based on the Data Set Identification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field (not all subfields are displayed, refer to 7.3.1.1 for the complete description)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.000000000000114" w:type="dxa"/>
      </w:tblPr>
      <w:tblGrid>
        <w:gridCol w:w="4558"/>
        <w:gridCol w:w="4558"/>
      </w:tblGrid>
      <w:tr>
        <w:trPr>
          <w:trHeight w:hRule="exact" w:val="396"/>
        </w:trPr>
        <w:tc>
          <w:tcPr>
            <w:tcW w:type="dxa" w:w="3552"/>
            <w:tcBorders>
              <w:start w:sz="16.799999999999955" w:val="single" w:color="#000000"/>
              <w:top w:sz="17.59999999999991" w:val="single" w:color="#000000"/>
              <w:end w:sz="17.59999999999991" w:val="single" w:color="#000000"/>
              <w:bottom w:sz="16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26" w:val="left"/>
              </w:tabs>
              <w:autoSpaceDE w:val="0"/>
              <w:widowControl/>
              <w:spacing w:line="218" w:lineRule="exact" w:before="90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Field Tag: DSID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[Upd] *)</w:t>
            </w:r>
          </w:p>
        </w:tc>
        <w:tc>
          <w:tcPr>
            <w:tcW w:type="dxa" w:w="5474"/>
            <w:tcBorders>
              <w:start w:sz="17.59999999999991" w:val="single" w:color="#000000"/>
              <w:top w:sz="17.59999999999991" w:val="single" w:color="#000000"/>
              <w:end w:sz="17.599999999999454" w:val="single" w:color="#000000"/>
              <w:bottom w:sz="16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0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Data Set Identification</w:t>
            </w:r>
          </w:p>
        </w:tc>
      </w:tr>
    </w:tbl>
    <w:p>
      <w:pPr>
        <w:autoSpaceDN w:val="0"/>
        <w:autoSpaceDE w:val="0"/>
        <w:widowControl/>
        <w:spacing w:line="2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519"/>
        <w:gridCol w:w="1519"/>
        <w:gridCol w:w="1519"/>
        <w:gridCol w:w="1519"/>
        <w:gridCol w:w="1519"/>
        <w:gridCol w:w="1519"/>
      </w:tblGrid>
      <w:tr>
        <w:trPr>
          <w:trHeight w:hRule="exact" w:val="530"/>
        </w:trPr>
        <w:tc>
          <w:tcPr>
            <w:tcW w:type="dxa" w:w="2560"/>
            <w:tcBorders>
              <w:start w:sz="5.600000000000023" w:val="single" w:color="#000000"/>
              <w:top w:sz="5.599999999999909" w:val="single" w:color="#000000"/>
              <w:end w:sz="6.3999999999998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760"/>
            <w:tcBorders>
              <w:start w:sz="6.3999999999998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392"/>
            <w:gridSpan w:val="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08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4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348"/>
        </w:trPr>
        <w:tc>
          <w:tcPr>
            <w:tcW w:type="dxa" w:w="2560"/>
            <w:tcBorders>
              <w:start w:sz="5.599999999999909" w:val="single" w:color="#000000"/>
              <w:top w:sz="5.599999999999909" w:val="single" w:color="#000000"/>
              <w:end w:sz="6.3999999999998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Name</w:t>
            </w:r>
          </w:p>
        </w:tc>
        <w:tc>
          <w:tcPr>
            <w:tcW w:type="dxa" w:w="760"/>
            <w:tcBorders>
              <w:start w:sz="6.3999999999998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RCNM</w:t>
            </w:r>
          </w:p>
        </w:tc>
        <w:tc>
          <w:tcPr>
            <w:tcW w:type="dxa" w:w="69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A(2)</w:t>
            </w:r>
          </w:p>
        </w:tc>
        <w:tc>
          <w:tcPr>
            <w:tcW w:type="dxa" w:w="69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40" w:val="left"/>
              </w:tabs>
              <w:autoSpaceDE w:val="0"/>
              <w:widowControl/>
              <w:spacing w:line="218" w:lineRule="exact" w:before="72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"DS" {10}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**)</w:t>
            </w:r>
          </w:p>
        </w:tc>
      </w:tr>
      <w:tr>
        <w:trPr>
          <w:trHeight w:hRule="exact" w:val="314"/>
        </w:trPr>
        <w:tc>
          <w:tcPr>
            <w:tcW w:type="dxa" w:w="2560"/>
            <w:tcBorders>
              <w:start w:sz="5.599999999999909" w:val="single" w:color="#000000"/>
              <w:top w:sz="5.599999999999909" w:val="single" w:color="#000000"/>
              <w:end w:sz="6.3999999999998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Identification Number</w:t>
            </w:r>
          </w:p>
        </w:tc>
        <w:tc>
          <w:tcPr>
            <w:tcW w:type="dxa" w:w="760"/>
            <w:tcBorders>
              <w:start w:sz="6.3999999999998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RCID</w:t>
            </w:r>
          </w:p>
        </w:tc>
        <w:tc>
          <w:tcPr>
            <w:tcW w:type="dxa" w:w="69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I(10)</w:t>
            </w:r>
          </w:p>
        </w:tc>
        <w:tc>
          <w:tcPr>
            <w:tcW w:type="dxa" w:w="69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b14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dg</w:t>
            </w:r>
          </w:p>
        </w:tc>
        <w:tc>
          <w:tcPr>
            <w:tcW w:type="dxa" w:w="3744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Range: 1 to 2</w:t>
            </w:r>
            <w:r>
              <w:rPr>
                <w:w w:val="98.4000015258789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32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-2</w:t>
            </w:r>
          </w:p>
        </w:tc>
      </w:tr>
      <w:tr>
        <w:trPr>
          <w:trHeight w:hRule="exact" w:val="680"/>
        </w:trPr>
        <w:tc>
          <w:tcPr>
            <w:tcW w:type="dxa" w:w="2560"/>
            <w:tcBorders>
              <w:start w:sz="5.599999999999909" w:val="single" w:color="#000000"/>
              <w:top w:sz="5.600000000000364" w:val="single" w:color="#000000"/>
              <w:end w:sz="6.3999999999998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Exchange Purpose</w:t>
            </w:r>
          </w:p>
        </w:tc>
        <w:tc>
          <w:tcPr>
            <w:tcW w:type="dxa" w:w="760"/>
            <w:tcBorders>
              <w:start w:sz="6.3999999999998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EXPP</w:t>
            </w:r>
          </w:p>
        </w:tc>
        <w:tc>
          <w:tcPr>
            <w:tcW w:type="dxa" w:w="69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A(1)</w:t>
            </w:r>
          </w:p>
        </w:tc>
        <w:tc>
          <w:tcPr>
            <w:tcW w:type="dxa" w:w="69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23" w:type="dxa"/>
            </w:tblPr>
            <w:tblGrid>
              <w:gridCol w:w="1872"/>
              <w:gridCol w:w="1872"/>
            </w:tblGrid>
            <w:tr>
              <w:trPr>
                <w:trHeight w:hRule="exact" w:val="612"/>
              </w:trPr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"N" {1} -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"R" {2} -</w:t>
                  </w:r>
                </w:p>
              </w:tc>
              <w:tc>
                <w:tcPr>
                  <w:tcW w:type="dxa" w:w="2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06" w:val="left"/>
                      <w:tab w:pos="108" w:val="left"/>
                    </w:tabs>
                    <w:autoSpaceDE w:val="0"/>
                    <w:widowControl/>
                    <w:spacing w:line="182" w:lineRule="exact" w:before="60" w:after="0"/>
                    <w:ind w:left="84" w:right="144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Data set is New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Data set is a revision to an existing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one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80"/>
        </w:trPr>
        <w:tc>
          <w:tcPr>
            <w:tcW w:type="dxa" w:w="2560"/>
            <w:tcBorders>
              <w:start w:sz="5.599999999999909" w:val="single" w:color="#000000"/>
              <w:top w:sz="5.600000000000364" w:val="single" w:color="#000000"/>
              <w:end w:sz="6.3999999999998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Intended usage</w:t>
            </w:r>
          </w:p>
        </w:tc>
        <w:tc>
          <w:tcPr>
            <w:tcW w:type="dxa" w:w="760"/>
            <w:tcBorders>
              <w:start w:sz="6.3999999999998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INTU</w:t>
            </w:r>
          </w:p>
        </w:tc>
        <w:tc>
          <w:tcPr>
            <w:tcW w:type="dxa" w:w="69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I(1)</w:t>
            </w:r>
          </w:p>
        </w:tc>
        <w:tc>
          <w:tcPr>
            <w:tcW w:type="dxa" w:w="69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***)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4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2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 numeric value indicating the intended usage for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which the data has been compiled (see Appendix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 - Product Specifications)</w:t>
            </w:r>
          </w:p>
        </w:tc>
      </w:tr>
      <w:tr>
        <w:trPr>
          <w:trHeight w:hRule="exact" w:val="496"/>
        </w:trPr>
        <w:tc>
          <w:tcPr>
            <w:tcW w:type="dxa" w:w="2560"/>
            <w:tcBorders>
              <w:start w:sz="5.599999999999909" w:val="single" w:color="#000000"/>
              <w:top w:sz="5.600000000000364" w:val="single" w:color="#000000"/>
              <w:end w:sz="6.3999999999998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set name</w:t>
            </w:r>
          </w:p>
        </w:tc>
        <w:tc>
          <w:tcPr>
            <w:tcW w:type="dxa" w:w="760"/>
            <w:tcBorders>
              <w:start w:sz="6.3999999999998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DSNM</w:t>
            </w:r>
          </w:p>
        </w:tc>
        <w:tc>
          <w:tcPr>
            <w:tcW w:type="dxa" w:w="69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69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***)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4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2" w:right="576" w:firstLine="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 String indicating the data set name (see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Appendix B - Product Specifications)</w:t>
            </w:r>
          </w:p>
        </w:tc>
      </w:tr>
      <w:tr>
        <w:trPr>
          <w:trHeight w:hRule="exact" w:val="498"/>
        </w:trPr>
        <w:tc>
          <w:tcPr>
            <w:tcW w:type="dxa" w:w="2560"/>
            <w:tcBorders>
              <w:start w:sz="5.599999999999909" w:val="single" w:color="#000000"/>
              <w:top w:sz="5.599999999999454" w:val="single" w:color="#000000"/>
              <w:end w:sz="6.3999999999998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number</w:t>
            </w:r>
          </w:p>
        </w:tc>
        <w:tc>
          <w:tcPr>
            <w:tcW w:type="dxa" w:w="760"/>
            <w:tcBorders>
              <w:start w:sz="6.3999999999998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EDTN</w:t>
            </w:r>
          </w:p>
        </w:tc>
        <w:tc>
          <w:tcPr>
            <w:tcW w:type="dxa" w:w="69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69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***)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4"/>
            <w:tcBorders>
              <w:start w:sz="5.600000000000364" w:val="single" w:color="#000000"/>
              <w:top w:sz="5.59999999999945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6" w:after="0"/>
              <w:ind w:left="112" w:right="5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 string indicating the edition number (see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Appendix B - Product Specifications)</w:t>
            </w:r>
          </w:p>
        </w:tc>
      </w:tr>
      <w:tr>
        <w:trPr>
          <w:trHeight w:hRule="exact" w:val="360"/>
        </w:trPr>
        <w:tc>
          <w:tcPr>
            <w:tcW w:type="dxa" w:w="2560"/>
            <w:tcBorders>
              <w:start w:sz="5.599999999999909" w:val="single" w:color="#000000"/>
              <w:top w:sz="5.600000000000364" w:val="single" w:color="#000000"/>
              <w:end w:sz="6.3999999999998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...</w:t>
            </w:r>
          </w:p>
        </w:tc>
        <w:tc>
          <w:tcPr>
            <w:tcW w:type="dxa" w:w="760"/>
            <w:tcBorders>
              <w:start w:sz="6.3999999999998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44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8" w:lineRule="exact" w:before="40" w:after="0"/>
        <w:ind w:left="0" w:right="126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7.1</w:t>
      </w:r>
    </w:p>
    <w:p>
      <w:pPr>
        <w:autoSpaceDN w:val="0"/>
        <w:tabs>
          <w:tab w:pos="616" w:val="left"/>
        </w:tabs>
        <w:autoSpaceDE w:val="0"/>
        <w:widowControl/>
        <w:spacing w:line="184" w:lineRule="exact" w:before="100" w:after="0"/>
        <w:ind w:left="50" w:right="43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*)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[Upd] indicates that the field is only used for updating (for the DSID field this is used as an example)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**)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Required ASCII values are enclosed in double quotes and the values to be encoded in binary are enclosed in {...}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***)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When a binary format is not specified the ASCII format applies.</w:t>
      </w:r>
    </w:p>
    <w:p>
      <w:pPr>
        <w:autoSpaceDN w:val="0"/>
        <w:tabs>
          <w:tab w:pos="1186" w:val="left"/>
        </w:tabs>
        <w:autoSpaceDE w:val="0"/>
        <w:widowControl/>
        <w:spacing w:line="228" w:lineRule="exact" w:before="238" w:after="0"/>
        <w:ind w:left="5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Where: -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Label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is the ISO/IEC 8211 subfield label, present only in the data descriptive record and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required to identify the subfields within a field. A label preceded by “*” signifies that the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subfield and the subsequent ones, repeat within the field. This, therefore, indicates the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presence of a 2-D array or table for which the subfield labels provide the column headings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(the vector labels of a cartesian label).</w:t>
      </w:r>
    </w:p>
    <w:p>
      <w:pPr>
        <w:autoSpaceDN w:val="0"/>
        <w:tabs>
          <w:tab w:pos="3996" w:val="left"/>
          <w:tab w:pos="8276" w:val="left"/>
        </w:tabs>
        <w:autoSpaceDE w:val="0"/>
        <w:widowControl/>
        <w:spacing w:line="216" w:lineRule="exact" w:before="282" w:after="0"/>
        <w:ind w:left="5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Edition 3.1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November 2000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S-57 Part 3</w:t>
      </w:r>
    </w:p>
    <w:p>
      <w:pPr>
        <w:sectPr>
          <w:pgSz w:w="11900" w:h="16840"/>
          <w:pgMar w:top="710" w:right="1392" w:bottom="716" w:left="13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269"/>
        <w:gridCol w:w="2269"/>
        <w:gridCol w:w="2269"/>
        <w:gridCol w:w="2269"/>
      </w:tblGrid>
      <w:tr>
        <w:trPr>
          <w:trHeight w:hRule="exact" w:val="318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58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7.2.2.1</w:t>
            </w:r>
          </w:p>
        </w:tc>
        <w:tc>
          <w:tcPr>
            <w:tcW w:type="dxa" w:w="7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34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Structure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3.33</w:t>
            </w:r>
          </w:p>
        </w:tc>
      </w:tr>
      <w:tr>
        <w:trPr>
          <w:trHeight w:hRule="exact" w:val="460"/>
        </w:trPr>
        <w:tc>
          <w:tcPr>
            <w:tcW w:type="dxa" w:w="2269"/>
            <w:vMerge/>
            <w:tcBorders/>
          </w:tcPr>
          <w:p/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7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Format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is the ISO/IEC 8211 ASCII or binary subfield data format (see table 7.2)</w:t>
            </w:r>
          </w:p>
        </w:tc>
        <w:tc>
          <w:tcPr>
            <w:tcW w:type="dxa" w:w="2269"/>
            <w:vMerge/>
            <w:tcBorders/>
          </w:tcPr>
          <w:p/>
        </w:tc>
      </w:tr>
      <w:tr>
        <w:trPr>
          <w:trHeight w:hRule="exact" w:val="580"/>
        </w:trPr>
        <w:tc>
          <w:tcPr>
            <w:tcW w:type="dxa" w:w="2269"/>
            <w:vMerge/>
            <w:tcBorders/>
          </w:tcPr>
          <w:p/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7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6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Dom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is the S-57 ASCII domain (see table 7.3)</w:t>
            </w:r>
          </w:p>
        </w:tc>
        <w:tc>
          <w:tcPr>
            <w:tcW w:type="dxa" w:w="2269"/>
            <w:vMerge/>
            <w:tcBorders/>
          </w:tcPr>
          <w:p/>
        </w:tc>
      </w:tr>
      <w:tr>
        <w:trPr>
          <w:trHeight w:hRule="exact" w:val="556"/>
        </w:trPr>
        <w:tc>
          <w:tcPr>
            <w:tcW w:type="dxa" w:w="2269"/>
            <w:vMerge/>
            <w:tcBorders/>
          </w:tcPr>
          <w:p/>
        </w:tc>
        <w:tc>
          <w:tcPr>
            <w:tcW w:type="dxa" w:w="7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22" w:after="0"/>
              <w:ind w:left="13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Data format</w:t>
            </w:r>
          </w:p>
        </w:tc>
        <w:tc>
          <w:tcPr>
            <w:tcW w:type="dxa" w:w="22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exact" w:before="122" w:after="214"/>
        <w:ind w:left="2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Subfield data formats are specified by ISO/IEC 8211. The allowable data formats are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17" w:type="dxa"/>
      </w:tblPr>
      <w:tblGrid>
        <w:gridCol w:w="3026"/>
        <w:gridCol w:w="3026"/>
        <w:gridCol w:w="3026"/>
      </w:tblGrid>
      <w:tr>
        <w:trPr>
          <w:trHeight w:hRule="exact" w:val="404"/>
        </w:trPr>
        <w:tc>
          <w:tcPr>
            <w:tcW w:type="dxa" w:w="1534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Format</w:t>
            </w:r>
          </w:p>
        </w:tc>
        <w:tc>
          <w:tcPr>
            <w:tcW w:type="dxa" w:w="1530"/>
            <w:tcBorders>
              <w:start w:sz="5.600000000000136" w:val="single" w:color="#000000"/>
              <w:top w:sz="5.6000000000001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Precision = w</w:t>
            </w:r>
          </w:p>
        </w:tc>
        <w:tc>
          <w:tcPr>
            <w:tcW w:type="dxa" w:w="2834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type</w:t>
            </w:r>
          </w:p>
        </w:tc>
      </w:tr>
      <w:tr>
        <w:trPr>
          <w:trHeight w:hRule="exact" w:val="409"/>
        </w:trPr>
        <w:tc>
          <w:tcPr>
            <w:tcW w:type="dxa" w:w="1534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</w:t>
            </w:r>
          </w:p>
        </w:tc>
        <w:tc>
          <w:tcPr>
            <w:tcW w:type="dxa" w:w="153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4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*)</w:t>
            </w:r>
          </w:p>
        </w:tc>
        <w:tc>
          <w:tcPr>
            <w:tcW w:type="dxa" w:w="2834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4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Character data</w:t>
            </w:r>
          </w:p>
        </w:tc>
      </w:tr>
      <w:tr>
        <w:trPr>
          <w:trHeight w:hRule="exact" w:val="378"/>
        </w:trPr>
        <w:tc>
          <w:tcPr>
            <w:tcW w:type="dxa" w:w="1534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</w:t>
            </w:r>
          </w:p>
        </w:tc>
        <w:tc>
          <w:tcPr>
            <w:tcW w:type="dxa" w:w="153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*)</w:t>
            </w:r>
          </w:p>
        </w:tc>
        <w:tc>
          <w:tcPr>
            <w:tcW w:type="dxa" w:w="2834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Implicit point representation</w:t>
            </w:r>
          </w:p>
        </w:tc>
      </w:tr>
      <w:tr>
        <w:trPr>
          <w:trHeight w:hRule="exact" w:val="376"/>
        </w:trPr>
        <w:tc>
          <w:tcPr>
            <w:tcW w:type="dxa" w:w="1534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</w:t>
            </w:r>
          </w:p>
        </w:tc>
        <w:tc>
          <w:tcPr>
            <w:tcW w:type="dxa" w:w="153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*)</w:t>
            </w:r>
          </w:p>
        </w:tc>
        <w:tc>
          <w:tcPr>
            <w:tcW w:type="dxa" w:w="2834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Explicit point representation</w:t>
            </w:r>
          </w:p>
        </w:tc>
      </w:tr>
      <w:tr>
        <w:trPr>
          <w:trHeight w:hRule="exact" w:val="378"/>
        </w:trPr>
        <w:tc>
          <w:tcPr>
            <w:tcW w:type="dxa" w:w="1534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</w:t>
            </w:r>
          </w:p>
        </w:tc>
        <w:tc>
          <w:tcPr>
            <w:tcW w:type="dxa" w:w="153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**)</w:t>
            </w:r>
          </w:p>
        </w:tc>
        <w:tc>
          <w:tcPr>
            <w:tcW w:type="dxa" w:w="2834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Bit string</w:t>
            </w:r>
          </w:p>
        </w:tc>
      </w:tr>
      <w:tr>
        <w:trPr>
          <w:trHeight w:hRule="exact" w:val="560"/>
        </w:trPr>
        <w:tc>
          <w:tcPr>
            <w:tcW w:type="dxa" w:w="1534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@</w:t>
            </w:r>
          </w:p>
        </w:tc>
        <w:tc>
          <w:tcPr>
            <w:tcW w:type="dxa" w:w="153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34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38" w:after="0"/>
              <w:ind w:left="116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subfield label is a row heading for 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2-D array or table of known length</w:t>
            </w:r>
          </w:p>
        </w:tc>
      </w:tr>
      <w:tr>
        <w:trPr>
          <w:trHeight w:hRule="exact" w:val="376"/>
        </w:trPr>
        <w:tc>
          <w:tcPr>
            <w:tcW w:type="dxa" w:w="1534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b1w</w:t>
            </w:r>
          </w:p>
        </w:tc>
        <w:tc>
          <w:tcPr>
            <w:tcW w:type="dxa" w:w="153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2" w:val="left"/>
              </w:tabs>
              <w:autoSpaceDE w:val="0"/>
              <w:widowControl/>
              <w:spacing w:line="216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1,2,4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***)</w:t>
            </w:r>
          </w:p>
        </w:tc>
        <w:tc>
          <w:tcPr>
            <w:tcW w:type="dxa" w:w="2834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unsigned integer</w:t>
            </w:r>
          </w:p>
        </w:tc>
      </w:tr>
      <w:tr>
        <w:trPr>
          <w:trHeight w:hRule="exact" w:val="376"/>
        </w:trPr>
        <w:tc>
          <w:tcPr>
            <w:tcW w:type="dxa" w:w="1534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b2w</w:t>
            </w:r>
          </w:p>
        </w:tc>
        <w:tc>
          <w:tcPr>
            <w:tcW w:type="dxa" w:w="1530"/>
            <w:tcBorders>
              <w:start w:sz="5.600000000000136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2" w:val="left"/>
              </w:tabs>
              <w:autoSpaceDE w:val="0"/>
              <w:widowControl/>
              <w:spacing w:line="218" w:lineRule="exact" w:before="10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1,2,4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***)</w:t>
            </w:r>
          </w:p>
        </w:tc>
        <w:tc>
          <w:tcPr>
            <w:tcW w:type="dxa" w:w="2834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signed integer</w:t>
            </w:r>
          </w:p>
        </w:tc>
      </w:tr>
    </w:tbl>
    <w:p>
      <w:pPr>
        <w:autoSpaceDN w:val="0"/>
        <w:autoSpaceDE w:val="0"/>
        <w:widowControl/>
        <w:spacing w:line="218" w:lineRule="exact" w:before="38" w:after="0"/>
        <w:ind w:left="0" w:right="3240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7.2</w:t>
      </w:r>
    </w:p>
    <w:p>
      <w:pPr>
        <w:autoSpaceDN w:val="0"/>
        <w:tabs>
          <w:tab w:pos="592" w:val="left"/>
        </w:tabs>
        <w:autoSpaceDE w:val="0"/>
        <w:widowControl/>
        <w:spacing w:line="218" w:lineRule="exact" w:before="210" w:after="0"/>
        <w:ind w:left="2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*)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An extent of X(n) indicates a fixed length subfield of length n (in bytes). An extent of X( ) indicates a variable length subfield</w:t>
      </w:r>
    </w:p>
    <w:p>
      <w:pPr>
        <w:autoSpaceDN w:val="0"/>
        <w:autoSpaceDE w:val="0"/>
        <w:widowControl/>
        <w:spacing w:line="218" w:lineRule="exact" w:before="0" w:after="0"/>
        <w:ind w:left="59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terminated by the appropriate delimiter (see clause 2.5).</w:t>
      </w:r>
    </w:p>
    <w:p>
      <w:pPr>
        <w:autoSpaceDN w:val="0"/>
        <w:tabs>
          <w:tab w:pos="592" w:val="left"/>
        </w:tabs>
        <w:autoSpaceDE w:val="0"/>
        <w:widowControl/>
        <w:spacing w:line="218" w:lineRule="exact" w:before="0" w:after="0"/>
        <w:ind w:left="2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**)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The width of a fixed length bit subfield must be specified in bits. If necessary, the last byte of a fixed length bit subfield must</w:t>
      </w:r>
    </w:p>
    <w:p>
      <w:pPr>
        <w:autoSpaceDN w:val="0"/>
        <w:autoSpaceDE w:val="0"/>
        <w:widowControl/>
        <w:spacing w:line="218" w:lineRule="exact" w:before="0" w:after="0"/>
        <w:ind w:left="59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be filled on the right with binary zero’s.</w:t>
      </w:r>
    </w:p>
    <w:p>
      <w:pPr>
        <w:autoSpaceDN w:val="0"/>
        <w:autoSpaceDE w:val="0"/>
        <w:widowControl/>
        <w:spacing w:line="216" w:lineRule="exact" w:before="0" w:after="0"/>
        <w:ind w:left="2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***) In the binary form, numerical data forms are constrained by the precision of the ISO/IEC 8211 binary format.</w:t>
      </w:r>
    </w:p>
    <w:p>
      <w:pPr>
        <w:autoSpaceDN w:val="0"/>
        <w:tabs>
          <w:tab w:pos="876" w:val="left"/>
          <w:tab w:pos="2862" w:val="left"/>
        </w:tabs>
        <w:autoSpaceDE w:val="0"/>
        <w:widowControl/>
        <w:spacing w:line="274" w:lineRule="exact" w:before="186" w:after="0"/>
        <w:ind w:left="2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Where: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Precision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is the width of the data items in bytes</w:t>
      </w:r>
    </w:p>
    <w:p>
      <w:pPr>
        <w:autoSpaceDN w:val="0"/>
        <w:tabs>
          <w:tab w:pos="2860" w:val="left"/>
        </w:tabs>
        <w:autoSpaceDE w:val="0"/>
        <w:widowControl/>
        <w:spacing w:line="274" w:lineRule="exact" w:before="0" w:after="0"/>
        <w:ind w:left="8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w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is a permitted value of precision</w:t>
      </w:r>
    </w:p>
    <w:p>
      <w:pPr>
        <w:autoSpaceDN w:val="0"/>
        <w:tabs>
          <w:tab w:pos="2860" w:val="left"/>
        </w:tabs>
        <w:autoSpaceDE w:val="0"/>
        <w:widowControl/>
        <w:spacing w:line="274" w:lineRule="exact" w:before="0" w:after="0"/>
        <w:ind w:left="8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unsigned integer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is a binary integer</w:t>
      </w:r>
    </w:p>
    <w:p>
      <w:pPr>
        <w:autoSpaceDN w:val="0"/>
        <w:tabs>
          <w:tab w:pos="2860" w:val="left"/>
        </w:tabs>
        <w:autoSpaceDE w:val="0"/>
        <w:widowControl/>
        <w:spacing w:line="274" w:lineRule="exact" w:before="0" w:after="0"/>
        <w:ind w:left="8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signed integer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is a two’s complement binary integer</w:t>
      </w:r>
    </w:p>
    <w:p>
      <w:pPr>
        <w:autoSpaceDN w:val="0"/>
        <w:autoSpaceDE w:val="0"/>
        <w:widowControl/>
        <w:spacing w:line="274" w:lineRule="exact" w:before="182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Binary values and multi-byte character codes (see clause 2.4 and Annex B) must be stored in the “least</w:t>
      </w: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significant byte first” (LSBF or “little-endian”) order. LSBF is an ordering of bytes in which the least</w:t>
      </w:r>
    </w:p>
    <w:p>
      <w:pPr>
        <w:autoSpaceDN w:val="0"/>
        <w:autoSpaceDE w:val="0"/>
        <w:widowControl/>
        <w:spacing w:line="274" w:lineRule="exact" w:before="0" w:after="4448"/>
        <w:ind w:left="2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significant byte is placed closest to the beginning of a file.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026"/>
        <w:gridCol w:w="3026"/>
        <w:gridCol w:w="3026"/>
      </w:tblGrid>
      <w:tr>
        <w:trPr>
          <w:trHeight w:hRule="exact" w:val="256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6" w:bottom="71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4028" w:val="left"/>
        </w:tabs>
        <w:autoSpaceDE w:val="0"/>
        <w:widowControl/>
        <w:spacing w:line="218" w:lineRule="exact" w:before="0" w:after="0"/>
        <w:ind w:left="2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3.34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Data Structure</w:t>
      </w:r>
    </w:p>
    <w:p>
      <w:pPr>
        <w:autoSpaceDN w:val="0"/>
        <w:tabs>
          <w:tab w:pos="876" w:val="left"/>
        </w:tabs>
        <w:autoSpaceDE w:val="0"/>
        <w:widowControl/>
        <w:spacing w:line="274" w:lineRule="exact" w:before="202" w:after="0"/>
        <w:ind w:left="2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7.2.2.2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Permitted S-57 (ASCII) Data domains</w:t>
      </w:r>
    </w:p>
    <w:p>
      <w:pPr>
        <w:autoSpaceDN w:val="0"/>
        <w:autoSpaceDE w:val="0"/>
        <w:widowControl/>
        <w:spacing w:line="228" w:lineRule="exact" w:before="230" w:after="214"/>
        <w:ind w:left="2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domain for ASCII data is specified by a domain code. The following domain codes are used in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field tables: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17" w:type="dxa"/>
      </w:tblPr>
      <w:tblGrid>
        <w:gridCol w:w="4570"/>
        <w:gridCol w:w="4570"/>
      </w:tblGrid>
      <w:tr>
        <w:trPr>
          <w:trHeight w:hRule="exact" w:val="411"/>
        </w:trPr>
        <w:tc>
          <w:tcPr>
            <w:tcW w:type="dxa" w:w="1588"/>
            <w:tcBorders>
              <w:start w:sz="5.600000000000023" w:val="single" w:color="#000000"/>
              <w:top w:sz="5.600000000000136" w:val="single" w:color="#000000"/>
              <w:end w:sz="6.3999999999998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Domain code</w:t>
            </w:r>
          </w:p>
        </w:tc>
        <w:tc>
          <w:tcPr>
            <w:tcW w:type="dxa" w:w="7484"/>
            <w:tcBorders>
              <w:start w:sz="6.399999999999864" w:val="single" w:color="#000000"/>
              <w:top w:sz="5.600000000000136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Domain description</w:t>
            </w:r>
          </w:p>
        </w:tc>
      </w:tr>
      <w:tr>
        <w:trPr>
          <w:trHeight w:hRule="exact" w:val="408"/>
        </w:trPr>
        <w:tc>
          <w:tcPr>
            <w:tcW w:type="dxa" w:w="1588"/>
            <w:tcBorders>
              <w:start w:sz="5.600000000000023" w:val="single" w:color="#000000"/>
              <w:top w:sz="5.600000000000136" w:val="single" w:color="#000000"/>
              <w:end w:sz="6.3999999999998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7484"/>
            <w:tcBorders>
              <w:start w:sz="6.399999999999864" w:val="single" w:color="#000000"/>
              <w:top w:sz="5.600000000000136" w:val="single" w:color="#000000"/>
              <w:end w:sz="5.59999999999945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Basic text (see clause 2.4)</w:t>
            </w:r>
          </w:p>
        </w:tc>
      </w:tr>
      <w:tr>
        <w:trPr>
          <w:trHeight w:hRule="exact" w:val="374"/>
        </w:trPr>
        <w:tc>
          <w:tcPr>
            <w:tcW w:type="dxa" w:w="1588"/>
            <w:tcBorders>
              <w:start w:sz="5.600000000000023" w:val="single" w:color="#000000"/>
              <w:top w:sz="5.600000000000136" w:val="single" w:color="#000000"/>
              <w:end w:sz="6.3999999999998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gt</w:t>
            </w:r>
          </w:p>
        </w:tc>
        <w:tc>
          <w:tcPr>
            <w:tcW w:type="dxa" w:w="7484"/>
            <w:tcBorders>
              <w:start w:sz="6.399999999999864" w:val="single" w:color="#000000"/>
              <w:top w:sz="5.6000000000001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General text (see clause 2.4)</w:t>
            </w:r>
          </w:p>
        </w:tc>
      </w:tr>
      <w:tr>
        <w:trPr>
          <w:trHeight w:hRule="exact" w:val="380"/>
        </w:trPr>
        <w:tc>
          <w:tcPr>
            <w:tcW w:type="dxa" w:w="1588"/>
            <w:tcBorders>
              <w:start w:sz="5.600000000000023" w:val="single" w:color="#000000"/>
              <w:top w:sz="5.599999999999909" w:val="single" w:color="#000000"/>
              <w:end w:sz="6.3999999999998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dg</w:t>
            </w:r>
          </w:p>
        </w:tc>
        <w:tc>
          <w:tcPr>
            <w:tcW w:type="dxa" w:w="7484"/>
            <w:tcBorders>
              <w:start w:sz="6.3999999999998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0" w:val="left"/>
              </w:tabs>
              <w:autoSpaceDE w:val="0"/>
              <w:widowControl/>
              <w:spacing w:line="218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digits;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0-9, right-adjusted and zero filled left (e.g. A(2) "03")</w:t>
            </w:r>
          </w:p>
        </w:tc>
      </w:tr>
      <w:tr>
        <w:trPr>
          <w:trHeight w:hRule="exact" w:val="376"/>
        </w:trPr>
        <w:tc>
          <w:tcPr>
            <w:tcW w:type="dxa" w:w="1588"/>
            <w:tcBorders>
              <w:start w:sz="5.600000000000023" w:val="single" w:color="#000000"/>
              <w:top w:sz="5.599999999999909" w:val="single" w:color="#000000"/>
              <w:end w:sz="6.3999999999998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date</w:t>
            </w:r>
          </w:p>
        </w:tc>
        <w:tc>
          <w:tcPr>
            <w:tcW w:type="dxa" w:w="7484"/>
            <w:tcBorders>
              <w:start w:sz="6.399999999999864" w:val="single" w:color="#000000"/>
              <w:top w:sz="5.599999999999909" w:val="single" w:color="#000000"/>
              <w:end w:sz="5.59999999999945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 date subfield in the form: YYYYMMDD (e.g. "19960101")</w:t>
            </w:r>
          </w:p>
        </w:tc>
      </w:tr>
      <w:tr>
        <w:trPr>
          <w:trHeight w:hRule="exact" w:val="378"/>
        </w:trPr>
        <w:tc>
          <w:tcPr>
            <w:tcW w:type="dxa" w:w="1588"/>
            <w:tcBorders>
              <w:start w:sz="5.600000000000023" w:val="single" w:color="#000000"/>
              <w:top w:sz="5.600000000000136" w:val="single" w:color="#000000"/>
              <w:end w:sz="6.3999999999998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7484"/>
            <w:tcBorders>
              <w:start w:sz="6.399999999999864" w:val="single" w:color="#000000"/>
              <w:top w:sz="5.6000000000001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integer; ISO 6093 NR1, SPACE, "+", "-", 0-9, right-adjusted and zero filled left (e.g. I(5) “00015”)</w:t>
            </w:r>
          </w:p>
        </w:tc>
      </w:tr>
      <w:tr>
        <w:trPr>
          <w:trHeight w:hRule="exact" w:val="374"/>
        </w:trPr>
        <w:tc>
          <w:tcPr>
            <w:tcW w:type="dxa" w:w="1588"/>
            <w:tcBorders>
              <w:start w:sz="5.600000000000023" w:val="single" w:color="#000000"/>
              <w:top w:sz="5.599999999999909" w:val="single" w:color="#000000"/>
              <w:end w:sz="6.3999999999998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real</w:t>
            </w:r>
          </w:p>
        </w:tc>
        <w:tc>
          <w:tcPr>
            <w:tcW w:type="dxa" w:w="7484"/>
            <w:tcBorders>
              <w:start w:sz="6.3999999999998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48" w:val="left"/>
              </w:tabs>
              <w:autoSpaceDE w:val="0"/>
              <w:widowControl/>
              <w:spacing w:line="218" w:lineRule="exact" w:before="9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real number;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ISO 6093 NR2, SPACE, "+", "-", ".", 0-9</w:t>
            </w:r>
          </w:p>
        </w:tc>
      </w:tr>
      <w:tr>
        <w:trPr>
          <w:trHeight w:hRule="exact" w:val="376"/>
        </w:trPr>
        <w:tc>
          <w:tcPr>
            <w:tcW w:type="dxa" w:w="1588"/>
            <w:tcBorders>
              <w:start w:sz="5.600000000000023" w:val="single" w:color="#000000"/>
              <w:top w:sz="5.600000000000364" w:val="single" w:color="#000000"/>
              <w:end w:sz="6.3999999999998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7484"/>
            <w:tcBorders>
              <w:start w:sz="6.3999999999998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alphanumerics; A-Z, a-z, 0-9, "*", "?"</w:t>
            </w:r>
          </w:p>
        </w:tc>
      </w:tr>
      <w:tr>
        <w:trPr>
          <w:trHeight w:hRule="exact" w:val="380"/>
        </w:trPr>
        <w:tc>
          <w:tcPr>
            <w:tcW w:type="dxa" w:w="1588"/>
            <w:tcBorders>
              <w:start w:sz="5.600000000000023" w:val="single" w:color="#000000"/>
              <w:top w:sz="5.599999999999909" w:val="single" w:color="#000000"/>
              <w:end w:sz="6.3999999999998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hex</w:t>
            </w:r>
          </w:p>
        </w:tc>
        <w:tc>
          <w:tcPr>
            <w:tcW w:type="dxa" w:w="7484"/>
            <w:tcBorders>
              <w:start w:sz="6.3999999999998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hexadecimals; A-F, 0-9</w:t>
            </w:r>
          </w:p>
        </w:tc>
      </w:tr>
    </w:tbl>
    <w:p>
      <w:pPr>
        <w:autoSpaceDN w:val="0"/>
        <w:autoSpaceDE w:val="0"/>
        <w:widowControl/>
        <w:spacing w:line="218" w:lineRule="exact" w:before="98" w:after="0"/>
        <w:ind w:left="0" w:right="126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7.3</w:t>
      </w:r>
    </w:p>
    <w:p>
      <w:pPr>
        <w:autoSpaceDN w:val="0"/>
        <w:tabs>
          <w:tab w:pos="592" w:val="left"/>
        </w:tabs>
        <w:autoSpaceDE w:val="0"/>
        <w:widowControl/>
        <w:spacing w:line="332" w:lineRule="exact" w:before="250" w:after="0"/>
        <w:ind w:left="2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7.3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Data set descriptive records</w:t>
      </w:r>
    </w:p>
    <w:p>
      <w:pPr>
        <w:autoSpaceDN w:val="0"/>
        <w:autoSpaceDE w:val="0"/>
        <w:widowControl/>
        <w:spacing w:line="274" w:lineRule="exact" w:before="186" w:after="0"/>
        <w:ind w:left="2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7.3.1 Data set general information record structure</w:t>
      </w:r>
    </w:p>
    <w:p>
      <w:pPr>
        <w:autoSpaceDN w:val="0"/>
        <w:tabs>
          <w:tab w:pos="310" w:val="left"/>
          <w:tab w:pos="592" w:val="left"/>
          <w:tab w:pos="876" w:val="left"/>
        </w:tabs>
        <w:autoSpaceDE w:val="0"/>
        <w:widowControl/>
        <w:spacing w:line="228" w:lineRule="exact" w:before="228" w:after="130"/>
        <w:ind w:left="26" w:right="38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Data Set General Information record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|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|--0001 (1) ISO/IEC 8211 Record Identifier </w:t>
      </w:r>
      <w:r>
        <w:br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| </w:t>
      </w:r>
      <w:r>
        <w:br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|--DSID (16) - Data Set Identification field </w:t>
      </w:r>
      <w:r>
        <w:br/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| </w:t>
      </w:r>
      <w:r>
        <w:br/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|--DSSI (11) - Data Set Structure information field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570"/>
        <w:gridCol w:w="4570"/>
      </w:tblGrid>
      <w:tr>
        <w:trPr>
          <w:trHeight w:hRule="exact" w:val="394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7.3.1.1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3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Data set identification field structure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4570"/>
        <w:gridCol w:w="4570"/>
      </w:tblGrid>
      <w:tr>
        <w:trPr>
          <w:trHeight w:hRule="exact" w:val="394"/>
        </w:trPr>
        <w:tc>
          <w:tcPr>
            <w:tcW w:type="dxa" w:w="3552"/>
            <w:tcBorders>
              <w:start w:sz="16.799999999999955" w:val="single" w:color="#000000"/>
              <w:top w:sz="16.800000000000182" w:val="single" w:color="#000000"/>
              <w:end w:sz="17.59999999999991" w:val="single" w:color="#000000"/>
              <w:bottom w:sz="16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2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Tag: DSID</w:t>
            </w:r>
          </w:p>
        </w:tc>
        <w:tc>
          <w:tcPr>
            <w:tcW w:type="dxa" w:w="5474"/>
            <w:tcBorders>
              <w:start w:sz="17.59999999999991" w:val="single" w:color="#000000"/>
              <w:top w:sz="16.800000000000182" w:val="single" w:color="#000000"/>
              <w:end w:sz="17.599999999999454" w:val="single" w:color="#000000"/>
              <w:bottom w:sz="16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2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Data Set Identification</w:t>
            </w:r>
          </w:p>
        </w:tc>
      </w:tr>
    </w:tbl>
    <w:p>
      <w:pPr>
        <w:autoSpaceDN w:val="0"/>
        <w:autoSpaceDE w:val="0"/>
        <w:widowControl/>
        <w:spacing w:line="2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1523"/>
        <w:gridCol w:w="1523"/>
        <w:gridCol w:w="1523"/>
        <w:gridCol w:w="1523"/>
        <w:gridCol w:w="1523"/>
        <w:gridCol w:w="1523"/>
      </w:tblGrid>
      <w:tr>
        <w:trPr>
          <w:trHeight w:hRule="exact" w:val="562"/>
        </w:trPr>
        <w:tc>
          <w:tcPr>
            <w:tcW w:type="dxa" w:w="2536"/>
            <w:tcBorders>
              <w:start w:sz="5.599999999999909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392"/>
            <w:gridSpan w:val="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06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6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314"/>
        </w:trPr>
        <w:tc>
          <w:tcPr>
            <w:tcW w:type="dxa" w:w="25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RCNM</w:t>
            </w:r>
          </w:p>
        </w:tc>
        <w:tc>
          <w:tcPr>
            <w:tcW w:type="dxa" w:w="694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A(2)</w:t>
            </w:r>
          </w:p>
        </w:tc>
        <w:tc>
          <w:tcPr>
            <w:tcW w:type="dxa" w:w="69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6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"DS" {10}</w:t>
            </w:r>
          </w:p>
        </w:tc>
      </w:tr>
      <w:tr>
        <w:trPr>
          <w:trHeight w:hRule="exact" w:val="316"/>
        </w:trPr>
        <w:tc>
          <w:tcPr>
            <w:tcW w:type="dxa" w:w="25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identification number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RCID</w:t>
            </w:r>
          </w:p>
        </w:tc>
        <w:tc>
          <w:tcPr>
            <w:tcW w:type="dxa" w:w="694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I(10)</w:t>
            </w:r>
          </w:p>
        </w:tc>
        <w:tc>
          <w:tcPr>
            <w:tcW w:type="dxa" w:w="69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b14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6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4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Range: 1 to 2</w:t>
            </w:r>
            <w:r>
              <w:rPr>
                <w:w w:val="98.4000015258789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32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-2</w:t>
            </w:r>
          </w:p>
        </w:tc>
      </w:tr>
      <w:tr>
        <w:trPr>
          <w:trHeight w:hRule="exact" w:val="498"/>
        </w:trPr>
        <w:tc>
          <w:tcPr>
            <w:tcW w:type="dxa" w:w="2536"/>
            <w:tcBorders>
              <w:start w:sz="6.399999999999977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Exchange purpose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EXPP</w:t>
            </w:r>
          </w:p>
        </w:tc>
        <w:tc>
          <w:tcPr>
            <w:tcW w:type="dxa" w:w="694"/>
            <w:tcBorders>
              <w:start w:sz="5.600000000000136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A(1)</w:t>
            </w:r>
          </w:p>
        </w:tc>
        <w:tc>
          <w:tcPr>
            <w:tcW w:type="dxa" w:w="69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6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2" w:after="0"/>
              <w:ind w:left="116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"N" {1} Data set is New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"R" {2} Data set is a revision to an existing one</w:t>
            </w:r>
          </w:p>
        </w:tc>
      </w:tr>
      <w:tr>
        <w:trPr>
          <w:trHeight w:hRule="exact" w:val="678"/>
        </w:trPr>
        <w:tc>
          <w:tcPr>
            <w:tcW w:type="dxa" w:w="25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Intended usage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INTU</w:t>
            </w:r>
          </w:p>
        </w:tc>
        <w:tc>
          <w:tcPr>
            <w:tcW w:type="dxa" w:w="694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I(1)</w:t>
            </w:r>
          </w:p>
        </w:tc>
        <w:tc>
          <w:tcPr>
            <w:tcW w:type="dxa" w:w="69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6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6" w:right="134" w:hanging="2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 numeric value indicating the intended usage for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which the data has been compiled (see Appendix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 - Product Specifications)</w:t>
            </w:r>
          </w:p>
        </w:tc>
      </w:tr>
      <w:tr>
        <w:trPr>
          <w:trHeight w:hRule="exact" w:val="492"/>
        </w:trPr>
        <w:tc>
          <w:tcPr>
            <w:tcW w:type="dxa" w:w="25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set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DSNM</w:t>
            </w:r>
          </w:p>
        </w:tc>
        <w:tc>
          <w:tcPr>
            <w:tcW w:type="dxa" w:w="694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69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6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2" w:after="0"/>
              <w:ind w:left="116" w:right="5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 string indicating the data set name (see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Appendix B - Product Specifications)</w:t>
            </w:r>
          </w:p>
        </w:tc>
      </w:tr>
      <w:tr>
        <w:trPr>
          <w:trHeight w:hRule="exact" w:val="490"/>
        </w:trPr>
        <w:tc>
          <w:tcPr>
            <w:tcW w:type="dxa" w:w="2536"/>
            <w:tcBorders>
              <w:start w:sz="2.39999999999997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number</w:t>
            </w:r>
          </w:p>
        </w:tc>
        <w:tc>
          <w:tcPr>
            <w:tcW w:type="dxa" w:w="7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EDTN</w:t>
            </w:r>
          </w:p>
        </w:tc>
        <w:tc>
          <w:tcPr>
            <w:tcW w:type="dxa" w:w="694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698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8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 string indicating the “edition number” (see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Appendix B - Product Specifications)</w:t>
            </w:r>
          </w:p>
        </w:tc>
      </w:tr>
    </w:tbl>
    <w:p>
      <w:pPr>
        <w:autoSpaceDN w:val="0"/>
        <w:autoSpaceDE w:val="0"/>
        <w:widowControl/>
        <w:spacing w:line="7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047"/>
        <w:gridCol w:w="3047"/>
        <w:gridCol w:w="3047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44" w:bottom="71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02.0" w:type="dxa"/>
      </w:tblPr>
      <w:tblGrid>
        <w:gridCol w:w="4545"/>
        <w:gridCol w:w="4545"/>
      </w:tblGrid>
      <w:tr>
        <w:trPr>
          <w:trHeight w:hRule="exact" w:val="278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8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Structure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3.35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773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490"/>
        </w:trPr>
        <w:tc>
          <w:tcPr>
            <w:tcW w:type="dxa" w:w="2536"/>
            <w:tcBorders>
              <w:start w:sz="2.3999999999999773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Update number</w:t>
            </w:r>
          </w:p>
        </w:tc>
        <w:tc>
          <w:tcPr>
            <w:tcW w:type="dxa" w:w="76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UPDN</w:t>
            </w:r>
          </w:p>
        </w:tc>
        <w:tc>
          <w:tcPr>
            <w:tcW w:type="dxa" w:w="6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6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700"/>
            <w:tcBorders>
              <w:start w:sz="3.200000000000273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4"/>
            <w:tcBorders>
              <w:start w:sz="3.200000000000273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8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 string indicating the “update number” (see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Appendix B - Product Specifications)</w:t>
            </w:r>
          </w:p>
        </w:tc>
      </w:tr>
      <w:tr>
        <w:trPr>
          <w:trHeight w:hRule="exact" w:val="672"/>
        </w:trPr>
        <w:tc>
          <w:tcPr>
            <w:tcW w:type="dxa" w:w="2536"/>
            <w:tcBorders>
              <w:start w:sz="2.3999999999999773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Update application date</w:t>
            </w:r>
          </w:p>
        </w:tc>
        <w:tc>
          <w:tcPr>
            <w:tcW w:type="dxa" w:w="76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UADT</w:t>
            </w:r>
          </w:p>
        </w:tc>
        <w:tc>
          <w:tcPr>
            <w:tcW w:type="dxa" w:w="6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A(8)</w:t>
            </w:r>
          </w:p>
        </w:tc>
        <w:tc>
          <w:tcPr>
            <w:tcW w:type="dxa" w:w="700"/>
            <w:tcBorders>
              <w:start w:sz="3.200000000000273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date</w:t>
            </w:r>
          </w:p>
        </w:tc>
        <w:tc>
          <w:tcPr>
            <w:tcW w:type="dxa" w:w="3744"/>
            <w:tcBorders>
              <w:start w:sz="3.200000000000273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8" w:right="288" w:hanging="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All updates dated on or before this date must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have been applied (see Appendix B - Product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Specifications)</w:t>
            </w:r>
          </w:p>
        </w:tc>
      </w:tr>
      <w:tr>
        <w:trPr>
          <w:trHeight w:hRule="exact" w:val="676"/>
        </w:trPr>
        <w:tc>
          <w:tcPr>
            <w:tcW w:type="dxa" w:w="2536"/>
            <w:tcBorders>
              <w:start w:sz="6.399999999999977" w:val="single" w:color="#000000"/>
              <w:top w:sz="3.2000000000000455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Issue date</w:t>
            </w:r>
          </w:p>
        </w:tc>
        <w:tc>
          <w:tcPr>
            <w:tcW w:type="dxa" w:w="760"/>
            <w:tcBorders>
              <w:start w:sz="5.600000000000136" w:val="single" w:color="#000000"/>
              <w:top w:sz="3.2000000000000455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ISDT</w:t>
            </w:r>
          </w:p>
        </w:tc>
        <w:tc>
          <w:tcPr>
            <w:tcW w:type="dxa" w:w="692"/>
            <w:tcBorders>
              <w:start w:sz="5.600000000000136" w:val="single" w:color="#000000"/>
              <w:top w:sz="3.200000000000045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A(8)</w:t>
            </w:r>
          </w:p>
        </w:tc>
        <w:tc>
          <w:tcPr>
            <w:tcW w:type="dxa" w:w="700"/>
            <w:tcBorders>
              <w:start w:sz="5.599999999999909" w:val="single" w:color="#000000"/>
              <w:top w:sz="3.200000000000045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3.200000000000045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date</w:t>
            </w:r>
          </w:p>
        </w:tc>
        <w:tc>
          <w:tcPr>
            <w:tcW w:type="dxa" w:w="3744"/>
            <w:tcBorders>
              <w:start w:sz="5.599999999999909" w:val="single" w:color="#000000"/>
              <w:top w:sz="3.2000000000000455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6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Date on which the data was made available by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the data producer (see Appendix B - Product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Specifications)</w:t>
            </w:r>
          </w:p>
        </w:tc>
      </w:tr>
      <w:tr>
        <w:trPr>
          <w:trHeight w:hRule="exact" w:val="318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number of S-57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STED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R(4)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real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"03.1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"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 Edition number of S-57</w:t>
            </w:r>
          </w:p>
        </w:tc>
      </w:tr>
      <w:tr>
        <w:trPr>
          <w:trHeight w:hRule="exact" w:val="860"/>
        </w:trPr>
        <w:tc>
          <w:tcPr>
            <w:tcW w:type="dxa" w:w="2536"/>
            <w:tcBorders>
              <w:start w:sz="6.399999999999977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Product Specification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PRSP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A(3)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68" w:val="left"/>
              </w:tabs>
              <w:autoSpaceDE w:val="0"/>
              <w:widowControl/>
              <w:spacing w:line="182" w:lineRule="exact" w:before="74" w:after="0"/>
              <w:ind w:left="116" w:right="5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"ENC" {1} Electronic Navigational Chart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"ODD" {2} IHO Object Catalogue Data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Dictionary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(see 1.4.1)</w:t>
            </w:r>
          </w:p>
        </w:tc>
      </w:tr>
      <w:tr>
        <w:trPr>
          <w:trHeight w:hRule="exact" w:val="498"/>
        </w:trPr>
        <w:tc>
          <w:tcPr>
            <w:tcW w:type="dxa" w:w="2536"/>
            <w:tcBorders>
              <w:start w:sz="6.399999999999977" w:val="single" w:color="#000000"/>
              <w:top w:sz="5.6000000000001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Product specification description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1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PSDN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6" w:after="0"/>
              <w:ind w:left="116" w:right="576" w:firstLine="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 string identifying a non standard product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specification (see 1.4.1)</w:t>
            </w:r>
          </w:p>
        </w:tc>
      </w:tr>
      <w:tr>
        <w:trPr>
          <w:trHeight w:hRule="exact" w:val="496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2" w:after="0"/>
              <w:ind w:left="114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Product specification edition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number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PRED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2" w:after="0"/>
              <w:ind w:left="116" w:right="432" w:firstLine="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 string identifying the edition number of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product specification (see 1.4.1)</w:t>
            </w:r>
          </w:p>
        </w:tc>
      </w:tr>
      <w:tr>
        <w:trPr>
          <w:trHeight w:hRule="exact" w:val="862"/>
        </w:trPr>
        <w:tc>
          <w:tcPr>
            <w:tcW w:type="dxa" w:w="25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Application profile identification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PROF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A(2)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4" w:val="left"/>
              </w:tabs>
              <w:autoSpaceDE w:val="0"/>
              <w:widowControl/>
              <w:spacing w:line="216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"EN"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{1} ENC New</w:t>
            </w:r>
          </w:p>
          <w:p>
            <w:pPr>
              <w:autoSpaceDN w:val="0"/>
              <w:tabs>
                <w:tab w:pos="682" w:val="left"/>
              </w:tabs>
              <w:autoSpaceDE w:val="0"/>
              <w:widowControl/>
              <w:spacing w:line="218" w:lineRule="exact" w:before="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"ER"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{2} ENC Revision</w:t>
            </w:r>
          </w:p>
          <w:p>
            <w:pPr>
              <w:autoSpaceDN w:val="0"/>
              <w:tabs>
                <w:tab w:pos="682" w:val="left"/>
              </w:tabs>
              <w:autoSpaceDE w:val="0"/>
              <w:widowControl/>
              <w:spacing w:line="218" w:lineRule="exact" w:before="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"DD"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{3} IHO Data dictionary</w:t>
            </w:r>
          </w:p>
          <w:p>
            <w:pPr>
              <w:autoSpaceDN w:val="0"/>
              <w:autoSpaceDE w:val="0"/>
              <w:widowControl/>
              <w:spacing w:line="218" w:lineRule="exact" w:before="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(see 1.4.2)</w:t>
            </w:r>
          </w:p>
        </w:tc>
      </w:tr>
      <w:tr>
        <w:trPr>
          <w:trHeight w:hRule="exact" w:val="312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Producing agency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AGEN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A(2)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b12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Agency code (see IHO Object Catalogue)</w:t>
            </w:r>
          </w:p>
        </w:tc>
      </w:tr>
      <w:tr>
        <w:trPr>
          <w:trHeight w:hRule="exact" w:val="314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Comment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COMT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 string of characters</w:t>
            </w:r>
          </w:p>
        </w:tc>
      </w:tr>
    </w:tbl>
    <w:p>
      <w:pPr>
        <w:autoSpaceDN w:val="0"/>
        <w:autoSpaceDE w:val="0"/>
        <w:widowControl/>
        <w:spacing w:line="218" w:lineRule="exact" w:before="44" w:after="246"/>
        <w:ind w:left="0" w:right="124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table 7.4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4545"/>
        <w:gridCol w:w="4545"/>
      </w:tblGrid>
      <w:tr>
        <w:trPr>
          <w:trHeight w:hRule="exact" w:val="394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7.3.1.2</w:t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3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Data set structure information field structure</w:t>
            </w:r>
          </w:p>
        </w:tc>
      </w:tr>
    </w:tbl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8"/>
        </w:trPr>
        <w:tc>
          <w:tcPr>
            <w:tcW w:type="dxa" w:w="3552"/>
            <w:tcBorders>
              <w:start w:sz="16.799999999999955" w:val="single" w:color="#000000"/>
              <w:top w:sz="16.799999999999727" w:val="single" w:color="#000000"/>
              <w:end w:sz="17.59999999999991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Tag: DSSI</w:t>
            </w:r>
          </w:p>
        </w:tc>
        <w:tc>
          <w:tcPr>
            <w:tcW w:type="dxa" w:w="5474"/>
            <w:tcBorders>
              <w:start w:sz="17.59999999999991" w:val="single" w:color="#000000"/>
              <w:top w:sz="16.799999999999727" w:val="single" w:color="#000000"/>
              <w:end w:sz="17.599999999999454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Data Set Structure information</w:t>
            </w:r>
          </w:p>
        </w:tc>
      </w:tr>
    </w:tbl>
    <w:p>
      <w:pPr>
        <w:autoSpaceDN w:val="0"/>
        <w:autoSpaceDE w:val="0"/>
        <w:widowControl/>
        <w:spacing w:line="2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773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528"/>
        </w:trPr>
        <w:tc>
          <w:tcPr>
            <w:tcW w:type="dxa" w:w="2536"/>
            <w:tcBorders>
              <w:start w:sz="5.599999999999909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392"/>
            <w:gridSpan w:val="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1226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structure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DSTR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A(2)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2" w:val="left"/>
                <w:tab w:pos="1252" w:val="left"/>
              </w:tabs>
              <w:autoSpaceDE w:val="0"/>
              <w:widowControl/>
              <w:spacing w:line="218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"CS"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{1}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Cartographic spaghetti</w:t>
            </w:r>
          </w:p>
          <w:p>
            <w:pPr>
              <w:autoSpaceDN w:val="0"/>
              <w:tabs>
                <w:tab w:pos="682" w:val="left"/>
                <w:tab w:pos="1250" w:val="left"/>
              </w:tabs>
              <w:autoSpaceDE w:val="0"/>
              <w:widowControl/>
              <w:spacing w:line="216" w:lineRule="exact" w:before="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"CN"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{2}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Chain-node</w:t>
            </w:r>
          </w:p>
          <w:p>
            <w:pPr>
              <w:autoSpaceDN w:val="0"/>
              <w:tabs>
                <w:tab w:pos="682" w:val="left"/>
                <w:tab w:pos="1250" w:val="left"/>
              </w:tabs>
              <w:autoSpaceDE w:val="0"/>
              <w:widowControl/>
              <w:spacing w:line="218" w:lineRule="exact" w:before="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"PG"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{3}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Planar graph</w:t>
            </w:r>
          </w:p>
          <w:p>
            <w:pPr>
              <w:autoSpaceDN w:val="0"/>
              <w:tabs>
                <w:tab w:pos="682" w:val="left"/>
                <w:tab w:pos="1250" w:val="left"/>
              </w:tabs>
              <w:autoSpaceDE w:val="0"/>
              <w:widowControl/>
              <w:spacing w:line="218" w:lineRule="exact" w:before="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"FT"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{4}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Full topology</w:t>
            </w:r>
          </w:p>
          <w:p>
            <w:pPr>
              <w:autoSpaceDN w:val="0"/>
              <w:tabs>
                <w:tab w:pos="682" w:val="left"/>
                <w:tab w:pos="1250" w:val="left"/>
              </w:tabs>
              <w:autoSpaceDE w:val="0"/>
              <w:widowControl/>
              <w:spacing w:line="218" w:lineRule="exact" w:before="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"NO"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{255}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Topology is not relevant</w:t>
            </w:r>
          </w:p>
          <w:p>
            <w:pPr>
              <w:autoSpaceDN w:val="0"/>
              <w:autoSpaceDE w:val="0"/>
              <w:widowControl/>
              <w:spacing w:line="218" w:lineRule="exact" w:before="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(see 3.1 and part 2 Theoretical Data Model)</w:t>
            </w:r>
          </w:p>
        </w:tc>
      </w:tr>
      <w:tr>
        <w:trPr>
          <w:trHeight w:hRule="exact" w:val="314"/>
        </w:trPr>
        <w:tc>
          <w:tcPr>
            <w:tcW w:type="dxa" w:w="2536"/>
            <w:tcBorders>
              <w:start w:sz="6.399999999999977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ATTF lexical level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AALL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I(1)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Lexical level used for the ATTF fields (see 2.4)</w:t>
            </w:r>
          </w:p>
        </w:tc>
      </w:tr>
      <w:tr>
        <w:trPr>
          <w:trHeight w:hRule="exact" w:val="316"/>
        </w:trPr>
        <w:tc>
          <w:tcPr>
            <w:tcW w:type="dxa" w:w="25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NATF lexical level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NALL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I(1)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Lexical level used for the NATF fields (see 2.4)</w:t>
            </w:r>
          </w:p>
        </w:tc>
      </w:tr>
      <w:tr>
        <w:trPr>
          <w:trHeight w:hRule="exact" w:val="316"/>
        </w:trPr>
        <w:tc>
          <w:tcPr>
            <w:tcW w:type="dxa" w:w="2536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Number of meta records</w:t>
            </w:r>
          </w:p>
        </w:tc>
        <w:tc>
          <w:tcPr>
            <w:tcW w:type="dxa" w:w="760"/>
            <w:tcBorders>
              <w:start w:sz="5.600000000000136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NOMR</w:t>
            </w:r>
          </w:p>
        </w:tc>
        <w:tc>
          <w:tcPr>
            <w:tcW w:type="dxa" w:w="692"/>
            <w:tcBorders>
              <w:start w:sz="5.600000000000136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 )</w:t>
            </w:r>
          </w:p>
        </w:tc>
        <w:tc>
          <w:tcPr>
            <w:tcW w:type="dxa" w:w="70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b14</w:t>
            </w:r>
          </w:p>
        </w:tc>
        <w:tc>
          <w:tcPr>
            <w:tcW w:type="dxa" w:w="58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Number of meta records in the data set</w:t>
            </w:r>
          </w:p>
        </w:tc>
      </w:tr>
      <w:tr>
        <w:trPr>
          <w:trHeight w:hRule="exact" w:val="314"/>
        </w:trPr>
        <w:tc>
          <w:tcPr>
            <w:tcW w:type="dxa" w:w="25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Number of cartographic records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NOCR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b14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Number of cartographic records in the data set</w:t>
            </w:r>
          </w:p>
        </w:tc>
      </w:tr>
      <w:tr>
        <w:trPr>
          <w:trHeight w:hRule="exact" w:val="312"/>
        </w:trPr>
        <w:tc>
          <w:tcPr>
            <w:tcW w:type="dxa" w:w="2536"/>
            <w:tcBorders>
              <w:start w:sz="6.399999999999977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Number of geo records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NOGR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 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b14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Number of geo records in the data set</w:t>
            </w:r>
          </w:p>
        </w:tc>
      </w:tr>
      <w:tr>
        <w:trPr>
          <w:trHeight w:hRule="exact" w:val="316"/>
        </w:trPr>
        <w:tc>
          <w:tcPr>
            <w:tcW w:type="dxa" w:w="25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Number of collection records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NOLR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b14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Number of collection records in the data set</w:t>
            </w:r>
          </w:p>
        </w:tc>
      </w:tr>
      <w:tr>
        <w:trPr>
          <w:trHeight w:hRule="exact" w:val="498"/>
        </w:trPr>
        <w:tc>
          <w:tcPr>
            <w:tcW w:type="dxa" w:w="25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6" w:after="0"/>
              <w:ind w:left="114" w:right="5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Number of isolated node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records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NOIN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b14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Number of isolated node records in the data set</w:t>
            </w:r>
          </w:p>
        </w:tc>
      </w:tr>
      <w:tr>
        <w:trPr>
          <w:trHeight w:hRule="exact" w:val="494"/>
        </w:trPr>
        <w:tc>
          <w:tcPr>
            <w:tcW w:type="dxa" w:w="25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4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Number of connected node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records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NOCN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b14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6" w:right="288" w:hanging="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Number of connected node records in the data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set</w:t>
            </w:r>
          </w:p>
        </w:tc>
      </w:tr>
      <w:tr>
        <w:trPr>
          <w:trHeight w:hRule="exact" w:val="314"/>
        </w:trPr>
        <w:tc>
          <w:tcPr>
            <w:tcW w:type="dxa" w:w="2536"/>
            <w:tcBorders>
              <w:start w:sz="6.399999999999977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Number of edge records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NOED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 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b14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Number of edge records in the data set</w:t>
            </w:r>
          </w:p>
        </w:tc>
      </w:tr>
      <w:tr>
        <w:trPr>
          <w:trHeight w:hRule="exact" w:val="312"/>
        </w:trPr>
        <w:tc>
          <w:tcPr>
            <w:tcW w:type="dxa" w:w="25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Number of face records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NOFA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b14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Number of face records in the data set</w:t>
            </w:r>
          </w:p>
        </w:tc>
      </w:tr>
    </w:tbl>
    <w:p>
      <w:pPr>
        <w:autoSpaceDN w:val="0"/>
        <w:autoSpaceDE w:val="0"/>
        <w:widowControl/>
        <w:spacing w:line="218" w:lineRule="exact" w:before="36" w:after="458"/>
        <w:ind w:left="0" w:right="84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table 7.5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3030"/>
        <w:gridCol w:w="3030"/>
        <w:gridCol w:w="3030"/>
      </w:tblGrid>
      <w:tr>
        <w:trPr>
          <w:trHeight w:hRule="exact" w:val="256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92" w:bottom="71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4026" w:val="left"/>
        </w:tabs>
        <w:autoSpaceDE w:val="0"/>
        <w:widowControl/>
        <w:spacing w:line="218" w:lineRule="exact" w:before="0" w:after="0"/>
        <w:ind w:left="2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3.36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Data Structure</w:t>
      </w:r>
    </w:p>
    <w:p>
      <w:pPr>
        <w:autoSpaceDN w:val="0"/>
        <w:autoSpaceDE w:val="0"/>
        <w:widowControl/>
        <w:spacing w:line="274" w:lineRule="exact" w:before="202" w:after="124"/>
        <w:ind w:left="2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7.3.2 Data set geographic reference record 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4545"/>
        <w:gridCol w:w="4545"/>
      </w:tblGrid>
      <w:tr>
        <w:trPr>
          <w:trHeight w:hRule="exact" w:val="2360"/>
        </w:trPr>
        <w:tc>
          <w:tcPr>
            <w:tcW w:type="dxa" w:w="7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6" w:val="left"/>
                <w:tab w:pos="588" w:val="left"/>
                <w:tab w:pos="872" w:val="left"/>
                <w:tab w:pos="2004" w:val="left"/>
                <w:tab w:pos="2290" w:val="left"/>
              </w:tabs>
              <w:autoSpaceDE w:val="0"/>
              <w:widowControl/>
              <w:spacing w:line="228" w:lineRule="exact" w:before="106" w:after="0"/>
              <w:ind w:left="22" w:right="201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Data Set Geographic Reference record </w:t>
            </w:r>
            <w:r>
              <w:br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 </w:t>
            </w:r>
            <w:r>
              <w:br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|--0001 (1) ISO/IEC 8211 Record Identifier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|--DSPM (12)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Data Set Parameter field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|--DSPR (9)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Data Set Projection field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|--DSRC (*8)Data Set Registration control field</w:t>
            </w:r>
          </w:p>
        </w:tc>
      </w:tr>
      <w:tr>
        <w:trPr>
          <w:trHeight w:hRule="exact" w:val="550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16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7.3.2.1</w:t>
            </w:r>
          </w:p>
        </w:tc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16" w:after="0"/>
              <w:ind w:left="13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Data set parameter field structure</w:t>
            </w:r>
          </w:p>
        </w:tc>
      </w:tr>
    </w:tbl>
    <w:p>
      <w:pPr>
        <w:autoSpaceDN w:val="0"/>
        <w:autoSpaceDE w:val="0"/>
        <w:widowControl/>
        <w:spacing w:line="1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6"/>
        </w:trPr>
        <w:tc>
          <w:tcPr>
            <w:tcW w:type="dxa" w:w="3552"/>
            <w:tcBorders>
              <w:start w:sz="16.799999999999955" w:val="single" w:color="#000000"/>
              <w:top w:sz="17.59999999999991" w:val="single" w:color="#000000"/>
              <w:end w:sz="17.59999999999991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92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Tag: DSPM</w:t>
            </w:r>
          </w:p>
        </w:tc>
        <w:tc>
          <w:tcPr>
            <w:tcW w:type="dxa" w:w="5474"/>
            <w:tcBorders>
              <w:start w:sz="17.59999999999991" w:val="single" w:color="#000000"/>
              <w:top w:sz="17.59999999999991" w:val="single" w:color="#000000"/>
              <w:end w:sz="17.599999999999454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92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Data Set Parameter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773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496"/>
        </w:trPr>
        <w:tc>
          <w:tcPr>
            <w:tcW w:type="dxa" w:w="2536"/>
            <w:tcBorders>
              <w:start w:sz="5.599999999999909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392"/>
            <w:gridSpan w:val="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2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348"/>
        </w:trPr>
        <w:tc>
          <w:tcPr>
            <w:tcW w:type="dxa" w:w="2536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name</w:t>
            </w:r>
          </w:p>
        </w:tc>
        <w:tc>
          <w:tcPr>
            <w:tcW w:type="dxa" w:w="760"/>
            <w:tcBorders>
              <w:start w:sz="5.600000000000136" w:val="single" w:color="#000000"/>
              <w:top w:sz="6.400000000000091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RCNM</w:t>
            </w:r>
          </w:p>
        </w:tc>
        <w:tc>
          <w:tcPr>
            <w:tcW w:type="dxa" w:w="692"/>
            <w:tcBorders>
              <w:start w:sz="5.600000000000136" w:val="single" w:color="#000000"/>
              <w:top w:sz="6.400000000000091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A(2)</w:t>
            </w:r>
          </w:p>
        </w:tc>
        <w:tc>
          <w:tcPr>
            <w:tcW w:type="dxa" w:w="70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"DP" {20}</w:t>
            </w:r>
          </w:p>
        </w:tc>
      </w:tr>
      <w:tr>
        <w:trPr>
          <w:trHeight w:hRule="exact" w:val="316"/>
        </w:trPr>
        <w:tc>
          <w:tcPr>
            <w:tcW w:type="dxa" w:w="2536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identification number</w:t>
            </w:r>
          </w:p>
        </w:tc>
        <w:tc>
          <w:tcPr>
            <w:tcW w:type="dxa" w:w="760"/>
            <w:tcBorders>
              <w:start w:sz="5.600000000000136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RCID</w:t>
            </w:r>
          </w:p>
        </w:tc>
        <w:tc>
          <w:tcPr>
            <w:tcW w:type="dxa" w:w="692"/>
            <w:tcBorders>
              <w:start w:sz="5.600000000000136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I(10)</w:t>
            </w:r>
          </w:p>
        </w:tc>
        <w:tc>
          <w:tcPr>
            <w:tcW w:type="dxa" w:w="70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b14</w:t>
            </w:r>
          </w:p>
        </w:tc>
        <w:tc>
          <w:tcPr>
            <w:tcW w:type="dxa" w:w="58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Range: 1 to 2</w:t>
            </w:r>
            <w:r>
              <w:rPr>
                <w:w w:val="98.4000015258789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32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-2</w:t>
            </w:r>
          </w:p>
        </w:tc>
      </w:tr>
      <w:tr>
        <w:trPr>
          <w:trHeight w:hRule="exact" w:val="494"/>
        </w:trPr>
        <w:tc>
          <w:tcPr>
            <w:tcW w:type="dxa" w:w="25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Horizontal geodetic datum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HDAT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I(3)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2" w:after="0"/>
              <w:ind w:left="116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Value taken from the attribute HORDAT (see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Appendix A - Object Catalogue)</w:t>
            </w:r>
          </w:p>
        </w:tc>
      </w:tr>
      <w:tr>
        <w:trPr>
          <w:trHeight w:hRule="exact" w:val="500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Vertical datum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VDAT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I(2)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2" w:after="0"/>
              <w:ind w:left="116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Value taken from the attribute VERDAT (see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Appendix A - Object Catalogue)</w:t>
            </w:r>
          </w:p>
        </w:tc>
      </w:tr>
      <w:tr>
        <w:trPr>
          <w:trHeight w:hRule="exact" w:val="494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Sounding datum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SDAT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I(2)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2" w:after="0"/>
              <w:ind w:left="116" w:right="432" w:hanging="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Value taken from the attribute VERDAT (see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Appendix A - Object Catalogue)</w:t>
            </w:r>
          </w:p>
        </w:tc>
      </w:tr>
      <w:tr>
        <w:trPr>
          <w:trHeight w:hRule="exact" w:val="496"/>
        </w:trPr>
        <w:tc>
          <w:tcPr>
            <w:tcW w:type="dxa" w:w="25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Compilation scale of data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CSCL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b14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The modulus of the compilation scale. For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example, a scale of 1:25000 is encoded as 25000</w:t>
            </w:r>
          </w:p>
        </w:tc>
      </w:tr>
      <w:tr>
        <w:trPr>
          <w:trHeight w:hRule="exact" w:val="500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Units of depth measurement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DUNI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I(2)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6" w:after="0"/>
              <w:ind w:left="116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Value taken from the attribute DUNITS (see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Appendix A - Object Catalogue)</w:t>
            </w:r>
          </w:p>
        </w:tc>
      </w:tr>
      <w:tr>
        <w:trPr>
          <w:trHeight w:hRule="exact" w:val="496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Units of height measurement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HUNI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I(2)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2" w:after="0"/>
              <w:ind w:left="116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Value taken from the attribute HUNITS (see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Appendix A - Object Catalogue)</w:t>
            </w:r>
          </w:p>
        </w:tc>
      </w:tr>
      <w:tr>
        <w:trPr>
          <w:trHeight w:hRule="exact" w:val="496"/>
        </w:trPr>
        <w:tc>
          <w:tcPr>
            <w:tcW w:type="dxa" w:w="25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Units of positional accuracy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PUNI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I(2)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0" w:after="0"/>
              <w:ind w:left="116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Value taken from the attribute PUNITS (see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Appendix A - Object Catalogue)</w:t>
            </w:r>
          </w:p>
        </w:tc>
      </w:tr>
      <w:tr>
        <w:trPr>
          <w:trHeight w:hRule="exact" w:val="1046"/>
        </w:trPr>
        <w:tc>
          <w:tcPr>
            <w:tcW w:type="dxa" w:w="2536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Coordinate units</w:t>
            </w:r>
          </w:p>
        </w:tc>
        <w:tc>
          <w:tcPr>
            <w:tcW w:type="dxa" w:w="760"/>
            <w:tcBorders>
              <w:start w:sz="5.600000000000136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COUN</w:t>
            </w:r>
          </w:p>
        </w:tc>
        <w:tc>
          <w:tcPr>
            <w:tcW w:type="dxa" w:w="692"/>
            <w:tcBorders>
              <w:start w:sz="5.600000000000136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A(2)</w:t>
            </w:r>
          </w:p>
        </w:tc>
        <w:tc>
          <w:tcPr>
            <w:tcW w:type="dxa" w:w="70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2" w:val="left"/>
              </w:tabs>
              <w:autoSpaceDE w:val="0"/>
              <w:widowControl/>
              <w:spacing w:line="182" w:lineRule="exact" w:before="74" w:after="0"/>
              <w:ind w:left="114" w:right="100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Unit of measurement for coordinates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"LL"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{1} Latitude/Longitude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"EN"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{2} Easting/Northing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"UC"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{3} Units on the chart/map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(see 3.2.1)</w:t>
            </w:r>
          </w:p>
        </w:tc>
      </w:tr>
      <w:tr>
        <w:trPr>
          <w:trHeight w:hRule="exact" w:val="494"/>
        </w:trPr>
        <w:tc>
          <w:tcPr>
            <w:tcW w:type="dxa" w:w="25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Coordinate multiplication factor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COMF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b14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6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Floating-point to integer multiplication factor for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coordinate values (see 3.2.1)</w:t>
            </w:r>
          </w:p>
        </w:tc>
      </w:tr>
      <w:tr>
        <w:trPr>
          <w:trHeight w:hRule="exact" w:val="498"/>
        </w:trPr>
        <w:tc>
          <w:tcPr>
            <w:tcW w:type="dxa" w:w="25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4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3-D (sounding) multiplication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factor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SOMF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b14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6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Floating point to integer multiplication factor for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3-D (sounding) values (see 3.3)</w:t>
            </w:r>
          </w:p>
        </w:tc>
      </w:tr>
      <w:tr>
        <w:trPr>
          <w:trHeight w:hRule="exact" w:val="314"/>
        </w:trPr>
        <w:tc>
          <w:tcPr>
            <w:tcW w:type="dxa" w:w="2536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Comment</w:t>
            </w:r>
          </w:p>
        </w:tc>
        <w:tc>
          <w:tcPr>
            <w:tcW w:type="dxa" w:w="760"/>
            <w:tcBorders>
              <w:start w:sz="5.600000000000136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COMT</w:t>
            </w:r>
          </w:p>
        </w:tc>
        <w:tc>
          <w:tcPr>
            <w:tcW w:type="dxa" w:w="692"/>
            <w:tcBorders>
              <w:start w:sz="5.600000000000136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70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4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 string of characters</w:t>
            </w:r>
          </w:p>
        </w:tc>
      </w:tr>
    </w:tbl>
    <w:p>
      <w:pPr>
        <w:autoSpaceDN w:val="0"/>
        <w:autoSpaceDE w:val="0"/>
        <w:widowControl/>
        <w:spacing w:line="218" w:lineRule="exact" w:before="38" w:after="1866"/>
        <w:ind w:left="0" w:right="124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3030"/>
        <w:gridCol w:w="3030"/>
        <w:gridCol w:w="3030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92" w:bottom="71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3030"/>
        <w:gridCol w:w="3030"/>
        <w:gridCol w:w="3030"/>
      </w:tblGrid>
      <w:tr>
        <w:trPr>
          <w:trHeight w:hRule="exact" w:val="318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7.3.2.2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8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Structure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3.37</w:t>
            </w:r>
          </w:p>
        </w:tc>
      </w:tr>
      <w:tr>
        <w:trPr>
          <w:trHeight w:hRule="exact" w:val="436"/>
        </w:trPr>
        <w:tc>
          <w:tcPr>
            <w:tcW w:type="dxa" w:w="3030"/>
            <w:vMerge/>
            <w:tcBorders/>
          </w:tcPr>
          <w:p/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2" w:after="0"/>
              <w:ind w:left="13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Data set projection field structure</w:t>
            </w:r>
          </w:p>
        </w:tc>
        <w:tc>
          <w:tcPr>
            <w:tcW w:type="dxa" w:w="303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6"/>
        </w:trPr>
        <w:tc>
          <w:tcPr>
            <w:tcW w:type="dxa" w:w="3552"/>
            <w:tcBorders>
              <w:start w:sz="16.799999999999955" w:val="single" w:color="#000000"/>
              <w:top w:sz="16.799999999999955" w:val="single" w:color="#000000"/>
              <w:end w:sz="17.59999999999991" w:val="single" w:color="#000000"/>
              <w:bottom w:sz="17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Tag: DSPR</w:t>
            </w:r>
          </w:p>
        </w:tc>
        <w:tc>
          <w:tcPr>
            <w:tcW w:type="dxa" w:w="5474"/>
            <w:tcBorders>
              <w:start w:sz="17.59999999999991" w:val="single" w:color="#000000"/>
              <w:top w:sz="16.799999999999955" w:val="single" w:color="#000000"/>
              <w:end w:sz="17.599999999999454" w:val="single" w:color="#000000"/>
              <w:bottom w:sz="17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Data Set Projection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773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496"/>
        </w:trPr>
        <w:tc>
          <w:tcPr>
            <w:tcW w:type="dxa" w:w="2536"/>
            <w:tcBorders>
              <w:start w:sz="5.599999999999909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392"/>
            <w:gridSpan w:val="2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6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348"/>
        </w:trPr>
        <w:tc>
          <w:tcPr>
            <w:tcW w:type="dxa" w:w="2536"/>
            <w:tcBorders>
              <w:start w:sz="6.399999999999977" w:val="single" w:color="#000000"/>
              <w:top w:sz="5.6000000000001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Projection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1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PROJ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A(3)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Projection code taken from table 3.2 (see 3.2.2)</w:t>
            </w:r>
          </w:p>
        </w:tc>
      </w:tr>
      <w:tr>
        <w:trPr>
          <w:trHeight w:hRule="exact" w:val="498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Projection parameter 1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PRP1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R( 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b24 *)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real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6" w:right="144" w:firstLine="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Content of parameter 1 is defined by the value of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PROJ (see 3.2.2)</w:t>
            </w:r>
          </w:p>
        </w:tc>
      </w:tr>
      <w:tr>
        <w:trPr>
          <w:trHeight w:hRule="exact" w:val="498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Projection parameter 2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PRP2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R( 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b24 *)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real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2" w:after="0"/>
              <w:ind w:left="116" w:right="144" w:firstLine="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Content of parameter 2 is defined by the value of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PROJ (see 3.2.2)</w:t>
            </w:r>
          </w:p>
        </w:tc>
      </w:tr>
      <w:tr>
        <w:trPr>
          <w:trHeight w:hRule="exact" w:val="496"/>
        </w:trPr>
        <w:tc>
          <w:tcPr>
            <w:tcW w:type="dxa" w:w="2536"/>
            <w:tcBorders>
              <w:start w:sz="6.399999999999977" w:val="single" w:color="#000000"/>
              <w:top w:sz="5.6000000000001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Projection parameter 3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1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PRP3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b24 *)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real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6" w:right="144" w:firstLine="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Content of parameter 3 is defined by the value of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PROJ (see 3.2.2)</w:t>
            </w:r>
          </w:p>
        </w:tc>
      </w:tr>
      <w:tr>
        <w:trPr>
          <w:trHeight w:hRule="exact" w:val="496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Projection parameter 4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PRP4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R( 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b24 *)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real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6" w:right="144" w:firstLine="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Content of parameter 4 is defined by the value of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PROJ (see 3.2.2)</w:t>
            </w:r>
          </w:p>
        </w:tc>
      </w:tr>
      <w:tr>
        <w:trPr>
          <w:trHeight w:hRule="exact" w:val="316"/>
        </w:trPr>
        <w:tc>
          <w:tcPr>
            <w:tcW w:type="dxa" w:w="2536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False Easting</w:t>
            </w:r>
          </w:p>
        </w:tc>
        <w:tc>
          <w:tcPr>
            <w:tcW w:type="dxa" w:w="760"/>
            <w:tcBorders>
              <w:start w:sz="5.600000000000136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FEAS</w:t>
            </w:r>
          </w:p>
        </w:tc>
        <w:tc>
          <w:tcPr>
            <w:tcW w:type="dxa" w:w="692"/>
            <w:tcBorders>
              <w:start w:sz="5.600000000000136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R( )</w:t>
            </w:r>
          </w:p>
        </w:tc>
        <w:tc>
          <w:tcPr>
            <w:tcW w:type="dxa" w:w="70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b24 *)</w:t>
            </w:r>
          </w:p>
        </w:tc>
        <w:tc>
          <w:tcPr>
            <w:tcW w:type="dxa" w:w="58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real</w:t>
            </w:r>
          </w:p>
        </w:tc>
        <w:tc>
          <w:tcPr>
            <w:tcW w:type="dxa" w:w="374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False easting of projection in meters (see 3.2.2)</w:t>
            </w:r>
          </w:p>
        </w:tc>
      </w:tr>
      <w:tr>
        <w:trPr>
          <w:trHeight w:hRule="exact" w:val="312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False Northing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FNOR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R( 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b24 *)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real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False northing of projection in meters (see 3.2.2)</w:t>
            </w:r>
          </w:p>
        </w:tc>
      </w:tr>
      <w:tr>
        <w:trPr>
          <w:trHeight w:hRule="exact" w:val="498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4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Floating point multiplication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factor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FPMF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 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b14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6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Floating point to integer multiplication factor for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projection parameters (see 2.6)</w:t>
            </w:r>
          </w:p>
        </w:tc>
      </w:tr>
      <w:tr>
        <w:trPr>
          <w:trHeight w:hRule="exact" w:val="314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Comment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COMT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 string of characters</w:t>
            </w:r>
          </w:p>
        </w:tc>
      </w:tr>
    </w:tbl>
    <w:p>
      <w:pPr>
        <w:autoSpaceDN w:val="0"/>
        <w:autoSpaceDE w:val="0"/>
        <w:widowControl/>
        <w:spacing w:line="218" w:lineRule="exact" w:before="38" w:after="10"/>
        <w:ind w:left="0" w:right="124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3030"/>
        <w:gridCol w:w="3030"/>
        <w:gridCol w:w="3030"/>
      </w:tblGrid>
      <w:tr>
        <w:trPr>
          <w:trHeight w:hRule="exact" w:val="372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*)</w:t>
            </w:r>
          </w:p>
        </w:tc>
        <w:tc>
          <w:tcPr>
            <w:tcW w:type="dxa" w:w="7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8" w:after="0"/>
              <w:ind w:left="8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use FPMF subfield to convert integer (b24) to floating point (see clause 2.6)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.</w:t>
            </w:r>
          </w:p>
        </w:tc>
      </w:tr>
      <w:tr>
        <w:trPr>
          <w:trHeight w:hRule="exact" w:val="434"/>
        </w:trPr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7.3.2.3</w:t>
            </w:r>
          </w:p>
        </w:tc>
        <w:tc>
          <w:tcPr>
            <w:tcW w:type="dxa" w:w="6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0" w:after="0"/>
              <w:ind w:left="13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Data set registration control field structure</w:t>
            </w:r>
          </w:p>
        </w:tc>
      </w:tr>
    </w:tbl>
    <w:p>
      <w:pPr>
        <w:autoSpaceDN w:val="0"/>
        <w:autoSpaceDE w:val="0"/>
        <w:widowControl/>
        <w:spacing w:line="1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6"/>
        </w:trPr>
        <w:tc>
          <w:tcPr>
            <w:tcW w:type="dxa" w:w="3552"/>
            <w:tcBorders>
              <w:start w:sz="16.799999999999955" w:val="single" w:color="#000000"/>
              <w:top w:sz="16.800000000000182" w:val="single" w:color="#000000"/>
              <w:end w:sz="17.59999999999991" w:val="single" w:color="#000000"/>
              <w:bottom w:sz="16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Tag: DSRC</w:t>
            </w:r>
          </w:p>
        </w:tc>
        <w:tc>
          <w:tcPr>
            <w:tcW w:type="dxa" w:w="5474"/>
            <w:tcBorders>
              <w:start w:sz="17.59999999999991" w:val="single" w:color="#000000"/>
              <w:top w:sz="16.800000000000182" w:val="single" w:color="#000000"/>
              <w:end w:sz="17.599999999999454" w:val="single" w:color="#000000"/>
              <w:bottom w:sz="16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Data Set Registration Control</w:t>
            </w:r>
          </w:p>
        </w:tc>
      </w:tr>
    </w:tbl>
    <w:p>
      <w:pPr>
        <w:autoSpaceDN w:val="0"/>
        <w:autoSpaceDE w:val="0"/>
        <w:widowControl/>
        <w:spacing w:line="2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2272"/>
        <w:gridCol w:w="2272"/>
        <w:gridCol w:w="2272"/>
        <w:gridCol w:w="2272"/>
      </w:tblGrid>
      <w:tr>
        <w:trPr>
          <w:trHeight w:hRule="exact" w:val="4928"/>
        </w:trPr>
        <w:tc>
          <w:tcPr>
            <w:tcW w:type="dxa" w:w="9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.999999999999886" w:type="dxa"/>
            </w:tblPr>
            <w:tblGrid>
              <w:gridCol w:w="1510"/>
              <w:gridCol w:w="1510"/>
              <w:gridCol w:w="1510"/>
              <w:gridCol w:w="1510"/>
              <w:gridCol w:w="1510"/>
              <w:gridCol w:w="1510"/>
            </w:tblGrid>
            <w:tr>
              <w:trPr>
                <w:trHeight w:hRule="exact" w:val="530"/>
              </w:trPr>
              <w:tc>
                <w:tcPr>
                  <w:tcW w:type="dxa" w:w="2536"/>
                  <w:tcBorders>
                    <w:start w:sz="5.599999999999909" w:val="single" w:color="#000000"/>
                    <w:top w:sz="5.599999999999909" w:val="single" w:color="#000000"/>
                    <w:end w:sz="5.600000000000136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116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Subfield name</w:t>
                  </w:r>
                </w:p>
              </w:tc>
              <w:tc>
                <w:tcPr>
                  <w:tcW w:type="dxa" w:w="760"/>
                  <w:tcBorders>
                    <w:start w:sz="5.600000000000136" w:val="single" w:color="#000000"/>
                    <w:top w:sz="5.599999999999909" w:val="single" w:color="#000000"/>
                    <w:end w:sz="5.600000000000136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116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Label</w:t>
                  </w:r>
                </w:p>
              </w:tc>
              <w:tc>
                <w:tcPr>
                  <w:tcW w:type="dxa" w:w="1392"/>
                  <w:gridSpan w:val="2"/>
                  <w:tcBorders>
                    <w:start w:sz="5.600000000000136" w:val="single" w:color="#000000"/>
                    <w:top w:sz="5.599999999999909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74" w:after="0"/>
                    <w:ind w:left="144" w:right="144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Format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ASCII      Bin</w:t>
                  </w:r>
                </w:p>
              </w:tc>
              <w:tc>
                <w:tcPr>
                  <w:tcW w:type="dxa" w:w="588"/>
                  <w:tcBorders>
                    <w:start w:sz="5.599999999999909" w:val="single" w:color="#000000"/>
                    <w:top w:sz="5.599999999999909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Dom</w:t>
                  </w:r>
                </w:p>
              </w:tc>
              <w:tc>
                <w:tcPr>
                  <w:tcW w:type="dxa" w:w="3744"/>
                  <w:tcBorders>
                    <w:start w:sz="5.599999999999909" w:val="single" w:color="#000000"/>
                    <w:top w:sz="5.599999999999909" w:val="single" w:color="#000000"/>
                    <w:end w:sz="5.600000000000364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116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Subfield content and specification</w:t>
                  </w:r>
                </w:p>
              </w:tc>
            </w:tr>
            <w:tr>
              <w:trPr>
                <w:trHeight w:hRule="exact" w:val="314"/>
              </w:trPr>
              <w:tc>
                <w:tcPr>
                  <w:tcW w:type="dxa" w:w="2536"/>
                  <w:tcBorders>
                    <w:start w:sz="6.399999999999977" w:val="single" w:color="#000000"/>
                    <w:top w:sz="5.599999999999909" w:val="single" w:color="#000000"/>
                    <w:end w:sz="5.600000000000136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11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Registration point ID</w:t>
                  </w:r>
                </w:p>
              </w:tc>
              <w:tc>
                <w:tcPr>
                  <w:tcW w:type="dxa" w:w="760"/>
                  <w:tcBorders>
                    <w:start w:sz="5.600000000000136" w:val="single" w:color="#000000"/>
                    <w:top w:sz="5.599999999999909" w:val="single" w:color="#000000"/>
                    <w:end w:sz="5.600000000000136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*RPID</w:t>
                  </w:r>
                </w:p>
              </w:tc>
              <w:tc>
                <w:tcPr>
                  <w:tcW w:type="dxa" w:w="692"/>
                  <w:tcBorders>
                    <w:start w:sz="5.600000000000136" w:val="single" w:color="#000000"/>
                    <w:top w:sz="5.599999999999909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118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A(1)</w:t>
                  </w:r>
                </w:p>
              </w:tc>
              <w:tc>
                <w:tcPr>
                  <w:tcW w:type="dxa" w:w="700"/>
                  <w:tcBorders>
                    <w:start w:sz="5.599999999999909" w:val="single" w:color="#000000"/>
                    <w:top w:sz="5.599999999999909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116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b11</w:t>
                  </w:r>
                </w:p>
              </w:tc>
              <w:tc>
                <w:tcPr>
                  <w:tcW w:type="dxa" w:w="588"/>
                  <w:tcBorders>
                    <w:start w:sz="5.599999999999909" w:val="single" w:color="#000000"/>
                    <w:top w:sz="5.599999999999909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11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dg</w:t>
                  </w:r>
                </w:p>
              </w:tc>
              <w:tc>
                <w:tcPr>
                  <w:tcW w:type="dxa" w:w="3744"/>
                  <w:tcBorders>
                    <w:start w:sz="5.599999999999909" w:val="single" w:color="#000000"/>
                    <w:top w:sz="5.599999999999909" w:val="single" w:color="#000000"/>
                    <w:end w:sz="5.600000000000364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116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Range: 1 to 9 (see 3.2.2)</w:t>
                  </w:r>
                </w:p>
              </w:tc>
            </w:tr>
            <w:tr>
              <w:trPr>
                <w:trHeight w:hRule="exact" w:val="680"/>
              </w:trPr>
              <w:tc>
                <w:tcPr>
                  <w:tcW w:type="dxa" w:w="2536"/>
                  <w:tcBorders>
                    <w:start w:sz="6.399999999999977" w:val="single" w:color="#000000"/>
                    <w:top w:sz="5.600000000000364" w:val="single" w:color="#000000"/>
                    <w:end w:sz="5.600000000000136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74" w:after="0"/>
                    <w:ind w:left="114" w:right="288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Registration point Latitude or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Northing</w:t>
                  </w:r>
                </w:p>
              </w:tc>
              <w:tc>
                <w:tcPr>
                  <w:tcW w:type="dxa" w:w="760"/>
                  <w:tcBorders>
                    <w:start w:sz="5.600000000000136" w:val="single" w:color="#000000"/>
                    <w:top w:sz="5.600000000000364" w:val="single" w:color="#000000"/>
                    <w:end w:sz="5.600000000000136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RYCO</w:t>
                  </w:r>
                </w:p>
              </w:tc>
              <w:tc>
                <w:tcPr>
                  <w:tcW w:type="dxa" w:w="692"/>
                  <w:tcBorders>
                    <w:start w:sz="5.600000000000136" w:val="single" w:color="#000000"/>
                    <w:top w:sz="5.600000000000364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118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R( )</w:t>
                  </w:r>
                </w:p>
              </w:tc>
              <w:tc>
                <w:tcPr>
                  <w:tcW w:type="dxa" w:w="700"/>
                  <w:tcBorders>
                    <w:start w:sz="5.599999999999909" w:val="single" w:color="#000000"/>
                    <w:top w:sz="5.600000000000364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b24 *)</w:t>
                  </w:r>
                </w:p>
              </w:tc>
              <w:tc>
                <w:tcPr>
                  <w:tcW w:type="dxa" w:w="588"/>
                  <w:tcBorders>
                    <w:start w:sz="5.599999999999909" w:val="single" w:color="#000000"/>
                    <w:top w:sz="5.600000000000364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112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real</w:t>
                  </w:r>
                </w:p>
              </w:tc>
              <w:tc>
                <w:tcPr>
                  <w:tcW w:type="dxa" w:w="3744"/>
                  <w:tcBorders>
                    <w:start w:sz="5.599999999999909" w:val="single" w:color="#000000"/>
                    <w:top w:sz="5.600000000000364" w:val="single" w:color="#000000"/>
                    <w:end w:sz="5.600000000000364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116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Latitude or Northing of registration point.</w:t>
                  </w:r>
                </w:p>
                <w:p>
                  <w:pPr>
                    <w:autoSpaceDN w:val="0"/>
                    <w:autoSpaceDE w:val="0"/>
                    <w:widowControl/>
                    <w:spacing w:line="184" w:lineRule="exact" w:before="32" w:after="0"/>
                    <w:ind w:left="116" w:right="432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Latitude in degrees of arc, Northing in meters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(see 3.2.2)</w:t>
                  </w:r>
                </w:p>
              </w:tc>
            </w:tr>
            <w:tr>
              <w:trPr>
                <w:trHeight w:hRule="exact" w:val="678"/>
              </w:trPr>
              <w:tc>
                <w:tcPr>
                  <w:tcW w:type="dxa" w:w="2536"/>
                  <w:tcBorders>
                    <w:start w:sz="6.399999999999977" w:val="single" w:color="#000000"/>
                    <w:top w:sz="5.600000000000364" w:val="single" w:color="#000000"/>
                    <w:end w:sz="5.600000000000136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74" w:after="0"/>
                    <w:ind w:left="114" w:right="144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Registration point Longitude or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Easting</w:t>
                  </w:r>
                </w:p>
              </w:tc>
              <w:tc>
                <w:tcPr>
                  <w:tcW w:type="dxa" w:w="760"/>
                  <w:tcBorders>
                    <w:start w:sz="5.600000000000136" w:val="single" w:color="#000000"/>
                    <w:top w:sz="5.600000000000364" w:val="single" w:color="#000000"/>
                    <w:end w:sz="5.600000000000136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RXCO</w:t>
                  </w:r>
                </w:p>
              </w:tc>
              <w:tc>
                <w:tcPr>
                  <w:tcW w:type="dxa" w:w="692"/>
                  <w:tcBorders>
                    <w:start w:sz="5.600000000000136" w:val="single" w:color="#000000"/>
                    <w:top w:sz="5.600000000000364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118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R( )</w:t>
                  </w:r>
                </w:p>
              </w:tc>
              <w:tc>
                <w:tcPr>
                  <w:tcW w:type="dxa" w:w="700"/>
                  <w:tcBorders>
                    <w:start w:sz="5.599999999999909" w:val="single" w:color="#000000"/>
                    <w:top w:sz="5.600000000000364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b24 *)</w:t>
                  </w:r>
                </w:p>
              </w:tc>
              <w:tc>
                <w:tcPr>
                  <w:tcW w:type="dxa" w:w="588"/>
                  <w:tcBorders>
                    <w:start w:sz="5.599999999999909" w:val="single" w:color="#000000"/>
                    <w:top w:sz="5.600000000000364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112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real</w:t>
                  </w:r>
                </w:p>
              </w:tc>
              <w:tc>
                <w:tcPr>
                  <w:tcW w:type="dxa" w:w="3744"/>
                  <w:tcBorders>
                    <w:start w:sz="5.599999999999909" w:val="single" w:color="#000000"/>
                    <w:top w:sz="5.600000000000364" w:val="single" w:color="#000000"/>
                    <w:end w:sz="5.600000000000364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116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Longitude or Easting of registration point.</w:t>
                  </w:r>
                </w:p>
                <w:p>
                  <w:pPr>
                    <w:autoSpaceDN w:val="0"/>
                    <w:autoSpaceDE w:val="0"/>
                    <w:widowControl/>
                    <w:spacing w:line="182" w:lineRule="exact" w:before="36" w:after="0"/>
                    <w:ind w:left="116" w:right="288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Longitude in degrees of arc, Easting in meters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(see 3.2.2)</w:t>
                  </w:r>
                </w:p>
              </w:tc>
            </w:tr>
            <w:tr>
              <w:trPr>
                <w:trHeight w:hRule="exact" w:val="498"/>
              </w:trPr>
              <w:tc>
                <w:tcPr>
                  <w:tcW w:type="dxa" w:w="2536"/>
                  <w:tcBorders>
                    <w:start w:sz="6.399999999999977" w:val="single" w:color="#000000"/>
                    <w:top w:sz="5.600000000000364" w:val="single" w:color="#000000"/>
                    <w:end w:sz="5.600000000000136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72" w:after="0"/>
                    <w:ind w:left="114" w:right="144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Coordinate units for registration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point</w:t>
                  </w:r>
                </w:p>
              </w:tc>
              <w:tc>
                <w:tcPr>
                  <w:tcW w:type="dxa" w:w="760"/>
                  <w:tcBorders>
                    <w:start w:sz="5.600000000000136" w:val="single" w:color="#000000"/>
                    <w:top w:sz="5.600000000000364" w:val="single" w:color="#000000"/>
                    <w:end w:sz="5.600000000000136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CURP</w:t>
                  </w:r>
                </w:p>
              </w:tc>
              <w:tc>
                <w:tcPr>
                  <w:tcW w:type="dxa" w:w="692"/>
                  <w:tcBorders>
                    <w:start w:sz="5.600000000000136" w:val="single" w:color="#000000"/>
                    <w:top w:sz="5.600000000000364" w:val="single" w:color="#000000"/>
                    <w:end w:sz="5.599999999999909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40" w:after="0"/>
                    <w:ind w:left="118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A(2)</w:t>
                  </w:r>
                </w:p>
              </w:tc>
              <w:tc>
                <w:tcPr>
                  <w:tcW w:type="dxa" w:w="700"/>
                  <w:tcBorders>
                    <w:start w:sz="5.599999999999909" w:val="single" w:color="#000000"/>
                    <w:top w:sz="5.600000000000364" w:val="single" w:color="#000000"/>
                    <w:end w:sz="5.599999999999909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40" w:after="0"/>
                    <w:ind w:left="11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b11</w:t>
                  </w:r>
                </w:p>
              </w:tc>
              <w:tc>
                <w:tcPr>
                  <w:tcW w:type="dxa" w:w="588"/>
                  <w:tcBorders>
                    <w:start w:sz="5.599999999999909" w:val="single" w:color="#000000"/>
                    <w:top w:sz="5.600000000000364" w:val="single" w:color="#000000"/>
                    <w:end w:sz="5.599999999999909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40" w:after="0"/>
                    <w:ind w:left="11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an</w:t>
                  </w:r>
                </w:p>
              </w:tc>
              <w:tc>
                <w:tcPr>
                  <w:tcW w:type="dxa" w:w="3744"/>
                  <w:tcBorders>
                    <w:start w:sz="5.599999999999909" w:val="single" w:color="#000000"/>
                    <w:top w:sz="5.600000000000364" w:val="single" w:color="#000000"/>
                    <w:end w:sz="5.600000000000364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6.00000000000023" w:type="dxa"/>
                  </w:tblPr>
                  <w:tblGrid>
                    <w:gridCol w:w="1872"/>
                    <w:gridCol w:w="1872"/>
                  </w:tblGrid>
                  <w:tr>
                    <w:trPr>
                      <w:trHeight w:hRule="exact" w:val="430"/>
                    </w:trPr>
                    <w:tc>
                      <w:tcPr>
                        <w:tcW w:type="dxa" w:w="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84" w:lineRule="exact" w:before="5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6"/>
                          </w:rPr>
                          <w:t xml:space="preserve">"LL" </w:t>
                        </w:r>
                        <w:r>
                          <w:br/>
                        </w: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6"/>
                          </w:rPr>
                          <w:t>"EN"</w:t>
                        </w:r>
                      </w:p>
                    </w:tc>
                    <w:tc>
                      <w:tcPr>
                        <w:tcW w:type="dxa" w:w="26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84" w:lineRule="exact" w:before="56" w:after="0"/>
                          <w:ind w:left="126" w:right="432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6"/>
                          </w:rPr>
                          <w:t xml:space="preserve">{1} Latitude and Longitude </w:t>
                        </w: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6"/>
                          </w:rPr>
                          <w:t>{2} Easting and Northing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498"/>
              </w:trPr>
              <w:tc>
                <w:tcPr>
                  <w:tcW w:type="dxa" w:w="2536"/>
                  <w:tcBorders>
                    <w:start w:sz="6.399999999999977" w:val="single" w:color="#000000"/>
                    <w:top w:sz="6.399999999999636" w:val="single" w:color="#000000"/>
                    <w:end w:sz="5.600000000000136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74" w:after="0"/>
                    <w:ind w:left="114" w:right="432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Floating point multiplication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factor</w:t>
                  </w:r>
                </w:p>
              </w:tc>
              <w:tc>
                <w:tcPr>
                  <w:tcW w:type="dxa" w:w="760"/>
                  <w:tcBorders>
                    <w:start w:sz="5.600000000000136" w:val="single" w:color="#000000"/>
                    <w:top w:sz="6.399999999999636" w:val="single" w:color="#000000"/>
                    <w:end w:sz="5.600000000000136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116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FPMF</w:t>
                  </w:r>
                </w:p>
              </w:tc>
              <w:tc>
                <w:tcPr>
                  <w:tcW w:type="dxa" w:w="692"/>
                  <w:tcBorders>
                    <w:start w:sz="5.600000000000136" w:val="single" w:color="#000000"/>
                    <w:top w:sz="6.399999999999636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118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I( )</w:t>
                  </w:r>
                </w:p>
              </w:tc>
              <w:tc>
                <w:tcPr>
                  <w:tcW w:type="dxa" w:w="700"/>
                  <w:tcBorders>
                    <w:start w:sz="5.599999999999909" w:val="single" w:color="#000000"/>
                    <w:top w:sz="6.399999999999636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116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b14</w:t>
                  </w:r>
                </w:p>
              </w:tc>
              <w:tc>
                <w:tcPr>
                  <w:tcW w:type="dxa" w:w="588"/>
                  <w:tcBorders>
                    <w:start w:sz="5.599999999999909" w:val="single" w:color="#000000"/>
                    <w:top w:sz="6.399999999999636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11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int</w:t>
                  </w:r>
                </w:p>
              </w:tc>
              <w:tc>
                <w:tcPr>
                  <w:tcW w:type="dxa" w:w="3744"/>
                  <w:tcBorders>
                    <w:start w:sz="5.599999999999909" w:val="single" w:color="#000000"/>
                    <w:top w:sz="6.399999999999636" w:val="single" w:color="#000000"/>
                    <w:end w:sz="5.600000000000364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74" w:after="0"/>
                    <w:ind w:left="116" w:right="288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Floating point to integer multiplication factor for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Registration points RYCO and RXCO (see 2.6)</w:t>
                  </w:r>
                </w:p>
              </w:tc>
            </w:tr>
            <w:tr>
              <w:trPr>
                <w:trHeight w:hRule="exact" w:val="680"/>
              </w:trPr>
              <w:tc>
                <w:tcPr>
                  <w:tcW w:type="dxa" w:w="2536"/>
                  <w:tcBorders>
                    <w:start w:sz="6.399999999999977" w:val="single" w:color="#000000"/>
                    <w:top w:sz="5.600000000000364" w:val="single" w:color="#000000"/>
                    <w:end w:sz="5.600000000000136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11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Registration point X-value</w:t>
                  </w:r>
                </w:p>
              </w:tc>
              <w:tc>
                <w:tcPr>
                  <w:tcW w:type="dxa" w:w="760"/>
                  <w:tcBorders>
                    <w:start w:sz="5.600000000000136" w:val="single" w:color="#000000"/>
                    <w:top w:sz="5.600000000000364" w:val="single" w:color="#000000"/>
                    <w:end w:sz="5.600000000000136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116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RXVL</w:t>
                  </w:r>
                </w:p>
              </w:tc>
              <w:tc>
                <w:tcPr>
                  <w:tcW w:type="dxa" w:w="692"/>
                  <w:tcBorders>
                    <w:start w:sz="5.600000000000136" w:val="single" w:color="#000000"/>
                    <w:top w:sz="5.600000000000364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118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R( )</w:t>
                  </w:r>
                </w:p>
              </w:tc>
              <w:tc>
                <w:tcPr>
                  <w:tcW w:type="dxa" w:w="700"/>
                  <w:tcBorders>
                    <w:start w:sz="5.599999999999909" w:val="single" w:color="#000000"/>
                    <w:top w:sz="5.600000000000364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11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b24</w:t>
                  </w:r>
                </w:p>
              </w:tc>
              <w:tc>
                <w:tcPr>
                  <w:tcW w:type="dxa" w:w="588"/>
                  <w:tcBorders>
                    <w:start w:sz="5.599999999999909" w:val="single" w:color="#000000"/>
                    <w:top w:sz="5.600000000000364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112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real</w:t>
                  </w:r>
                </w:p>
              </w:tc>
              <w:tc>
                <w:tcPr>
                  <w:tcW w:type="dxa" w:w="3744"/>
                  <w:tcBorders>
                    <w:start w:sz="5.599999999999909" w:val="single" w:color="#000000"/>
                    <w:top w:sz="5.600000000000364" w:val="single" w:color="#000000"/>
                    <w:end w:sz="5.600000000000364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72" w:after="0"/>
                    <w:ind w:left="116" w:right="144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Unit X-value for registration point. Floating-point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to integer conversion is defined by the COMF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subfield of the DSPM field (see 3.2.2)</w:t>
                  </w:r>
                </w:p>
              </w:tc>
            </w:tr>
            <w:tr>
              <w:trPr>
                <w:trHeight w:hRule="exact" w:val="678"/>
              </w:trPr>
              <w:tc>
                <w:tcPr>
                  <w:tcW w:type="dxa" w:w="2536"/>
                  <w:tcBorders>
                    <w:start w:sz="6.399999999999977" w:val="single" w:color="#000000"/>
                    <w:top w:sz="5.600000000000364" w:val="single" w:color="#000000"/>
                    <w:end w:sz="5.600000000000136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11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Registration point Y-value</w:t>
                  </w:r>
                </w:p>
              </w:tc>
              <w:tc>
                <w:tcPr>
                  <w:tcW w:type="dxa" w:w="760"/>
                  <w:tcBorders>
                    <w:start w:sz="5.600000000000136" w:val="single" w:color="#000000"/>
                    <w:top w:sz="5.600000000000364" w:val="single" w:color="#000000"/>
                    <w:end w:sz="5.600000000000136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116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RYVL</w:t>
                  </w:r>
                </w:p>
              </w:tc>
              <w:tc>
                <w:tcPr>
                  <w:tcW w:type="dxa" w:w="692"/>
                  <w:tcBorders>
                    <w:start w:sz="5.600000000000136" w:val="single" w:color="#000000"/>
                    <w:top w:sz="5.600000000000364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118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R( )</w:t>
                  </w:r>
                </w:p>
              </w:tc>
              <w:tc>
                <w:tcPr>
                  <w:tcW w:type="dxa" w:w="700"/>
                  <w:tcBorders>
                    <w:start w:sz="5.599999999999909" w:val="single" w:color="#000000"/>
                    <w:top w:sz="5.600000000000364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11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b24</w:t>
                  </w:r>
                </w:p>
              </w:tc>
              <w:tc>
                <w:tcPr>
                  <w:tcW w:type="dxa" w:w="588"/>
                  <w:tcBorders>
                    <w:start w:sz="5.599999999999909" w:val="single" w:color="#000000"/>
                    <w:top w:sz="5.600000000000364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38" w:after="0"/>
                    <w:ind w:left="112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real</w:t>
                  </w:r>
                </w:p>
              </w:tc>
              <w:tc>
                <w:tcPr>
                  <w:tcW w:type="dxa" w:w="3744"/>
                  <w:tcBorders>
                    <w:start w:sz="5.599999999999909" w:val="single" w:color="#000000"/>
                    <w:top w:sz="5.600000000000364" w:val="single" w:color="#000000"/>
                    <w:end w:sz="5.600000000000364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74" w:after="0"/>
                    <w:ind w:left="116" w:right="144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Unit Y-value for registration point. Floating-point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to integer conversion is defined by the COMF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subfield of the DSPM field (see 3.2.2)</w:t>
                  </w:r>
                </w:p>
              </w:tc>
            </w:tr>
            <w:tr>
              <w:trPr>
                <w:trHeight w:hRule="exact" w:val="294"/>
              </w:trPr>
              <w:tc>
                <w:tcPr>
                  <w:tcW w:type="dxa" w:w="2536"/>
                  <w:tcBorders>
                    <w:start w:sz="6.399999999999977" w:val="single" w:color="#000000"/>
                    <w:top w:sz="5.600000000000364" w:val="single" w:color="#000000"/>
                    <w:end w:sz="5.600000000000136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40" w:after="0"/>
                    <w:ind w:left="11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Comment</w:t>
                  </w:r>
                </w:p>
              </w:tc>
              <w:tc>
                <w:tcPr>
                  <w:tcW w:type="dxa" w:w="760"/>
                  <w:tcBorders>
                    <w:start w:sz="5.600000000000136" w:val="single" w:color="#000000"/>
                    <w:top w:sz="5.600000000000364" w:val="single" w:color="#000000"/>
                    <w:end w:sz="5.600000000000136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COMT</w:t>
                  </w:r>
                </w:p>
              </w:tc>
              <w:tc>
                <w:tcPr>
                  <w:tcW w:type="dxa" w:w="692"/>
                  <w:tcBorders>
                    <w:start w:sz="5.600000000000136" w:val="single" w:color="#000000"/>
                    <w:top w:sz="5.600000000000364" w:val="single" w:color="#000000"/>
                    <w:end w:sz="5.599999999999909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40" w:after="0"/>
                    <w:ind w:left="118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A( )</w:t>
                  </w:r>
                </w:p>
              </w:tc>
              <w:tc>
                <w:tcPr>
                  <w:tcW w:type="dxa" w:w="700"/>
                  <w:tcBorders>
                    <w:start w:sz="5.599999999999909" w:val="single" w:color="#000000"/>
                    <w:top w:sz="5.600000000000364" w:val="single" w:color="#000000"/>
                    <w:end w:sz="5.599999999999909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5.599999999999909" w:val="single" w:color="#000000"/>
                    <w:top w:sz="5.600000000000364" w:val="single" w:color="#000000"/>
                    <w:end w:sz="5.599999999999909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40" w:after="0"/>
                    <w:ind w:left="11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bt</w:t>
                  </w:r>
                </w:p>
              </w:tc>
              <w:tc>
                <w:tcPr>
                  <w:tcW w:type="dxa" w:w="3744"/>
                  <w:tcBorders>
                    <w:start w:sz="5.599999999999909" w:val="single" w:color="#000000"/>
                    <w:top w:sz="5.600000000000364" w:val="single" w:color="#000000"/>
                    <w:end w:sz="5.600000000000364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40" w:after="0"/>
                    <w:ind w:left="116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A string of characters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720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*)</w:t>
            </w:r>
          </w:p>
        </w:tc>
        <w:tc>
          <w:tcPr>
            <w:tcW w:type="dxa" w:w="6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86" w:after="0"/>
              <w:ind w:left="8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use FPMF subfield to convert integer (b24) to floating point (see clause 2.6)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5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 table 7.8</w:t>
            </w:r>
          </w:p>
        </w:tc>
      </w:tr>
      <w:tr>
        <w:trPr>
          <w:trHeight w:hRule="exact" w:val="550"/>
        </w:trPr>
        <w:tc>
          <w:tcPr>
            <w:tcW w:type="dxa" w:w="2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54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54" w:after="0"/>
              <w:ind w:left="0" w:right="183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54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92" w:bottom="71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4026" w:val="left"/>
        </w:tabs>
        <w:autoSpaceDE w:val="0"/>
        <w:widowControl/>
        <w:spacing w:line="218" w:lineRule="exact" w:before="0" w:after="0"/>
        <w:ind w:left="2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3.38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Data Structure</w:t>
      </w:r>
    </w:p>
    <w:p>
      <w:pPr>
        <w:autoSpaceDN w:val="0"/>
        <w:autoSpaceDE w:val="0"/>
        <w:widowControl/>
        <w:spacing w:line="274" w:lineRule="exact" w:before="202" w:after="0"/>
        <w:ind w:left="2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7.3.3 Data set history record structure</w:t>
      </w:r>
    </w:p>
    <w:p>
      <w:pPr>
        <w:autoSpaceDN w:val="0"/>
        <w:tabs>
          <w:tab w:pos="308" w:val="left"/>
          <w:tab w:pos="590" w:val="left"/>
        </w:tabs>
        <w:autoSpaceDE w:val="0"/>
        <w:widowControl/>
        <w:spacing w:line="228" w:lineRule="exact" w:before="230" w:after="438"/>
        <w:ind w:left="24" w:right="50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Data Set History record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|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|--0001 (1) ISO/IEC 8211 Record Identifier </w:t>
      </w:r>
      <w:r>
        <w:br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| </w:t>
      </w:r>
      <w:r>
        <w:br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|--DSHT (8) - Data Set History field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6"/>
        </w:trPr>
        <w:tc>
          <w:tcPr>
            <w:tcW w:type="dxa" w:w="3552"/>
            <w:tcBorders>
              <w:start w:sz="16.799999999999955" w:val="single" w:color="#000000"/>
              <w:top w:sz="17.600000000000136" w:val="single" w:color="#000000"/>
              <w:end w:sz="17.59999999999991" w:val="single" w:color="#000000"/>
              <w:bottom w:sz="16.7999999999999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2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Tag: DSHT</w:t>
            </w:r>
          </w:p>
        </w:tc>
        <w:tc>
          <w:tcPr>
            <w:tcW w:type="dxa" w:w="5474"/>
            <w:tcBorders>
              <w:start w:sz="17.59999999999991" w:val="single" w:color="#000000"/>
              <w:top w:sz="17.600000000000136" w:val="single" w:color="#000000"/>
              <w:end w:sz="17.599999999999454" w:val="single" w:color="#000000"/>
              <w:bottom w:sz="16.7999999999999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2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Data Set History</w:t>
            </w:r>
          </w:p>
        </w:tc>
      </w:tr>
    </w:tbl>
    <w:p>
      <w:pPr>
        <w:autoSpaceDN w:val="0"/>
        <w:autoSpaceDE w:val="0"/>
        <w:widowControl/>
        <w:spacing w:line="2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773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517"/>
        </w:trPr>
        <w:tc>
          <w:tcPr>
            <w:tcW w:type="dxa" w:w="2536"/>
            <w:tcBorders>
              <w:start w:sz="5.599999999999909" w:val="single" w:color="#000000"/>
              <w:top w:sz="6.3999999999998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760"/>
            <w:tcBorders>
              <w:start w:sz="5.600000000000136" w:val="single" w:color="#000000"/>
              <w:top w:sz="6.3999999999998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392"/>
            <w:gridSpan w:val="2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6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4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329"/>
        </w:trPr>
        <w:tc>
          <w:tcPr>
            <w:tcW w:type="dxa" w:w="25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RCNM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A(2)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"DH" {30}</w:t>
            </w:r>
          </w:p>
        </w:tc>
      </w:tr>
      <w:tr>
        <w:trPr>
          <w:trHeight w:hRule="exact" w:val="316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identification number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RCID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I(10)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b14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4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Range: 1 to 2</w:t>
            </w:r>
            <w:r>
              <w:rPr>
                <w:w w:val="98.4000015258789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32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-2</w:t>
            </w:r>
          </w:p>
        </w:tc>
      </w:tr>
      <w:tr>
        <w:trPr>
          <w:trHeight w:hRule="exact" w:val="360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Producing agency code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PRCO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A(2)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b12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Agency code (see IHO Object Catalogue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)</w:t>
            </w:r>
          </w:p>
        </w:tc>
      </w:tr>
      <w:tr>
        <w:trPr>
          <w:trHeight w:hRule="exact" w:val="496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Earliest source date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ESDT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A(8)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date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6" w:right="432" w:firstLine="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Date of the oldest source material within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coverage area</w:t>
            </w:r>
          </w:p>
        </w:tc>
      </w:tr>
      <w:tr>
        <w:trPr>
          <w:trHeight w:hRule="exact" w:val="496"/>
        </w:trPr>
        <w:tc>
          <w:tcPr>
            <w:tcW w:type="dxa" w:w="2536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Latest source date</w:t>
            </w:r>
          </w:p>
        </w:tc>
        <w:tc>
          <w:tcPr>
            <w:tcW w:type="dxa" w:w="760"/>
            <w:tcBorders>
              <w:start w:sz="5.600000000000136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LSDT</w:t>
            </w:r>
          </w:p>
        </w:tc>
        <w:tc>
          <w:tcPr>
            <w:tcW w:type="dxa" w:w="692"/>
            <w:tcBorders>
              <w:start w:sz="5.600000000000136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A(8)</w:t>
            </w:r>
          </w:p>
        </w:tc>
        <w:tc>
          <w:tcPr>
            <w:tcW w:type="dxa" w:w="70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date</w:t>
            </w:r>
          </w:p>
        </w:tc>
        <w:tc>
          <w:tcPr>
            <w:tcW w:type="dxa" w:w="374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6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Date of the newest source material within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coverage area</w:t>
            </w:r>
          </w:p>
        </w:tc>
      </w:tr>
      <w:tr>
        <w:trPr>
          <w:trHeight w:hRule="exact" w:val="498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collection criteria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DCRT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6" w:right="576" w:hanging="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 string indicating the criteria used for data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collection</w:t>
            </w:r>
          </w:p>
        </w:tc>
      </w:tr>
      <w:tr>
        <w:trPr>
          <w:trHeight w:hRule="exact" w:val="312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Compilation date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CODT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A(8)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date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Compilation date</w:t>
            </w:r>
          </w:p>
        </w:tc>
      </w:tr>
      <w:tr>
        <w:trPr>
          <w:trHeight w:hRule="exact" w:val="316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Comment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COMT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 string of characters</w:t>
            </w:r>
          </w:p>
        </w:tc>
      </w:tr>
    </w:tbl>
    <w:p>
      <w:pPr>
        <w:autoSpaceDN w:val="0"/>
        <w:autoSpaceDE w:val="0"/>
        <w:widowControl/>
        <w:spacing w:line="218" w:lineRule="exact" w:before="38" w:after="0"/>
        <w:ind w:left="0" w:right="124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7.9</w:t>
      </w:r>
    </w:p>
    <w:p>
      <w:pPr>
        <w:autoSpaceDN w:val="0"/>
        <w:autoSpaceDE w:val="0"/>
        <w:widowControl/>
        <w:spacing w:line="274" w:lineRule="exact" w:before="256" w:after="0"/>
        <w:ind w:left="2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7.3.4 Data set accuracy record structure</w:t>
      </w:r>
    </w:p>
    <w:p>
      <w:pPr>
        <w:autoSpaceDN w:val="0"/>
        <w:tabs>
          <w:tab w:pos="308" w:val="left"/>
          <w:tab w:pos="590" w:val="left"/>
        </w:tabs>
        <w:autoSpaceDE w:val="0"/>
        <w:widowControl/>
        <w:spacing w:line="228" w:lineRule="exact" w:before="228" w:after="212"/>
        <w:ind w:left="24" w:right="50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Data Set Accuracy record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|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|--0001 (1) ISO/IEC 8211 Record Identifier </w:t>
      </w:r>
      <w:r>
        <w:br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| </w:t>
      </w:r>
      <w:r>
        <w:br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|--DSAC (7) - Data Set Accuracy field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8"/>
        </w:trPr>
        <w:tc>
          <w:tcPr>
            <w:tcW w:type="dxa" w:w="3552"/>
            <w:tcBorders>
              <w:start w:sz="16.799999999999955" w:val="single" w:color="#000000"/>
              <w:top w:sz="16.800000000000182" w:val="single" w:color="#000000"/>
              <w:end w:sz="17.59999999999991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Tag: DSAC</w:t>
            </w:r>
          </w:p>
        </w:tc>
        <w:tc>
          <w:tcPr>
            <w:tcW w:type="dxa" w:w="5474"/>
            <w:tcBorders>
              <w:start w:sz="17.59999999999991" w:val="single" w:color="#000000"/>
              <w:top w:sz="16.800000000000182" w:val="single" w:color="#000000"/>
              <w:end w:sz="17.599999999999454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Data Set Accuracy</w:t>
            </w:r>
          </w:p>
        </w:tc>
      </w:tr>
    </w:tbl>
    <w:p>
      <w:pPr>
        <w:autoSpaceDN w:val="0"/>
        <w:autoSpaceDE w:val="0"/>
        <w:widowControl/>
        <w:spacing w:line="2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773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562"/>
        </w:trPr>
        <w:tc>
          <w:tcPr>
            <w:tcW w:type="dxa" w:w="2536"/>
            <w:tcBorders>
              <w:start w:sz="5.599999999999909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392"/>
            <w:gridSpan w:val="2"/>
            <w:tcBorders>
              <w:start w:sz="5.600000000000136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08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316"/>
        </w:trPr>
        <w:tc>
          <w:tcPr>
            <w:tcW w:type="dxa" w:w="2536"/>
            <w:tcBorders>
              <w:start w:sz="6.399999999999977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RCNM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A(2)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"DA" {40}</w:t>
            </w:r>
          </w:p>
        </w:tc>
      </w:tr>
      <w:tr>
        <w:trPr>
          <w:trHeight w:hRule="exact" w:val="314"/>
        </w:trPr>
        <w:tc>
          <w:tcPr>
            <w:tcW w:type="dxa" w:w="25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identification number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RCID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I(10)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b14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Range: 1 to 2</w:t>
            </w:r>
            <w:r>
              <w:rPr>
                <w:w w:val="98.4000015258789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32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-2</w:t>
            </w:r>
          </w:p>
        </w:tc>
      </w:tr>
      <w:tr>
        <w:trPr>
          <w:trHeight w:hRule="exact" w:val="678"/>
        </w:trPr>
        <w:tc>
          <w:tcPr>
            <w:tcW w:type="dxa" w:w="2536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Absolute positional accuracy</w:t>
            </w:r>
          </w:p>
        </w:tc>
        <w:tc>
          <w:tcPr>
            <w:tcW w:type="dxa" w:w="760"/>
            <w:tcBorders>
              <w:start w:sz="5.600000000000136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PACC</w:t>
            </w:r>
          </w:p>
        </w:tc>
        <w:tc>
          <w:tcPr>
            <w:tcW w:type="dxa" w:w="692"/>
            <w:tcBorders>
              <w:start w:sz="5.600000000000136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R( )</w:t>
            </w:r>
          </w:p>
        </w:tc>
        <w:tc>
          <w:tcPr>
            <w:tcW w:type="dxa" w:w="70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b14 *)</w:t>
            </w:r>
          </w:p>
        </w:tc>
        <w:tc>
          <w:tcPr>
            <w:tcW w:type="dxa" w:w="58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real</w:t>
            </w:r>
          </w:p>
        </w:tc>
        <w:tc>
          <w:tcPr>
            <w:tcW w:type="dxa" w:w="3744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6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The best estimate of the positional  accuracy of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the data. The expected input is the radius of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two-dimensional error.</w:t>
            </w:r>
          </w:p>
        </w:tc>
      </w:tr>
      <w:tr>
        <w:trPr>
          <w:trHeight w:hRule="exact" w:val="1228"/>
        </w:trPr>
        <w:tc>
          <w:tcPr>
            <w:tcW w:type="dxa" w:w="2536"/>
            <w:tcBorders>
              <w:start w:sz="6.399999999999977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6" w:after="0"/>
              <w:ind w:left="114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Absolute horizontal/vertical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measurement accuracy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HACC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R( 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b14 *)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real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6" w:after="0"/>
              <w:ind w:left="116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The best estimate of the horizontal/vertical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measurement accuracy of the data. The error is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assumed to be both positive and negative.</w:t>
            </w:r>
          </w:p>
          <w:p>
            <w:pPr>
              <w:autoSpaceDN w:val="0"/>
              <w:autoSpaceDE w:val="0"/>
              <w:widowControl/>
              <w:spacing w:line="182" w:lineRule="exact" w:before="36" w:after="0"/>
              <w:ind w:left="116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Subfield must be used to indicate the accuracy of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horizontal/vertical measurements. Accuracy of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soundings is encoded in the SACC subfield.</w:t>
            </w:r>
          </w:p>
        </w:tc>
      </w:tr>
    </w:tbl>
    <w:p>
      <w:pPr>
        <w:autoSpaceDN w:val="0"/>
        <w:autoSpaceDE w:val="0"/>
        <w:widowControl/>
        <w:spacing w:line="6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3030"/>
        <w:gridCol w:w="3030"/>
        <w:gridCol w:w="3030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92" w:bottom="71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02.0" w:type="dxa"/>
      </w:tblPr>
      <w:tblGrid>
        <w:gridCol w:w="4545"/>
        <w:gridCol w:w="4545"/>
      </w:tblGrid>
      <w:tr>
        <w:trPr>
          <w:trHeight w:hRule="exact" w:val="278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8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Structure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3.39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773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1410"/>
        </w:trPr>
        <w:tc>
          <w:tcPr>
            <w:tcW w:type="dxa" w:w="2536"/>
            <w:tcBorders>
              <w:start w:sz="6.399999999999977" w:val="single" w:color="#000000"/>
              <w:top w:sz="5.600000000000023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Absolute sounding accuracy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023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SACC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023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023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b14 *)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023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real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6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The best estimate of the sounding accuracy of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data. The error is assumed to be both positive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and negative.</w:t>
            </w:r>
          </w:p>
          <w:p>
            <w:pPr>
              <w:autoSpaceDN w:val="0"/>
              <w:autoSpaceDE w:val="0"/>
              <w:widowControl/>
              <w:spacing w:line="182" w:lineRule="exact" w:before="36" w:after="0"/>
              <w:ind w:left="116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Subfield must be used to indicate the vertical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accuracy of soundings. Accuracy of horizontal/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vertical measurements is encoded in the HACC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subfield.</w:t>
            </w:r>
          </w:p>
        </w:tc>
      </w:tr>
      <w:tr>
        <w:trPr>
          <w:trHeight w:hRule="exact" w:val="498"/>
        </w:trPr>
        <w:tc>
          <w:tcPr>
            <w:tcW w:type="dxa" w:w="2536"/>
            <w:tcBorders>
              <w:start w:sz="6.399999999999977" w:val="single" w:color="#000000"/>
              <w:top w:sz="5.6000000000001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6" w:after="0"/>
              <w:ind w:left="114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Floating point multiplication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factor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1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FPMF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b14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6" w:after="0"/>
              <w:ind w:left="116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Floating point to integer multiplication factor for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accuracy values (see 2.6)</w:t>
            </w:r>
          </w:p>
        </w:tc>
      </w:tr>
      <w:tr>
        <w:trPr>
          <w:trHeight w:hRule="exact" w:val="312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Comment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COMT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 string of characters</w:t>
            </w:r>
          </w:p>
        </w:tc>
      </w:tr>
    </w:tbl>
    <w:p>
      <w:pPr>
        <w:autoSpaceDN w:val="0"/>
        <w:tabs>
          <w:tab w:pos="306" w:val="left"/>
          <w:tab w:pos="8222" w:val="left"/>
        </w:tabs>
        <w:autoSpaceDE w:val="0"/>
        <w:widowControl/>
        <w:spacing w:line="342" w:lineRule="exact" w:before="0" w:after="0"/>
        <w:ind w:left="24" w:right="0" w:firstLine="0"/>
        <w:jc w:val="left"/>
      </w:pP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table 7.10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*)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use FPMF subfield to convert integer (b14) to floating point (see clause 2.6).</w:t>
      </w:r>
    </w:p>
    <w:p>
      <w:pPr>
        <w:autoSpaceDN w:val="0"/>
        <w:tabs>
          <w:tab w:pos="590" w:val="left"/>
        </w:tabs>
        <w:autoSpaceDE w:val="0"/>
        <w:widowControl/>
        <w:spacing w:line="460" w:lineRule="exact" w:before="342" w:after="124"/>
        <w:ind w:left="24" w:right="4896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7.4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 xml:space="preserve">Catalogue records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7.4.1 Catalogue directory record 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9090"/>
      </w:tblGrid>
      <w:tr>
        <w:trPr>
          <w:trHeight w:hRule="exact" w:val="1304"/>
        </w:trPr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6" w:val="left"/>
                <w:tab w:pos="588" w:val="left"/>
                <w:tab w:pos="2004" w:val="left"/>
              </w:tabs>
              <w:autoSpaceDE w:val="0"/>
              <w:widowControl/>
              <w:spacing w:line="228" w:lineRule="exact" w:before="104" w:after="0"/>
              <w:ind w:left="22" w:right="230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Catalogue Directory record </w:t>
            </w:r>
            <w:r>
              <w:br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 </w:t>
            </w:r>
            <w:r>
              <w:br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|--0001 (1) ISO/IEC 8211 Record Identifier </w:t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|--CATD (12)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 Catalogue Directory field</w:t>
            </w:r>
          </w:p>
        </w:tc>
      </w:tr>
    </w:tbl>
    <w:p>
      <w:pPr>
        <w:autoSpaceDN w:val="0"/>
        <w:autoSpaceDE w:val="0"/>
        <w:widowControl/>
        <w:spacing w:line="3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6"/>
        </w:trPr>
        <w:tc>
          <w:tcPr>
            <w:tcW w:type="dxa" w:w="3552"/>
            <w:tcBorders>
              <w:start w:sz="16.799999999999955" w:val="single" w:color="#000000"/>
              <w:top w:sz="17.59999999999991" w:val="single" w:color="#000000"/>
              <w:end w:sz="17.59999999999991" w:val="single" w:color="#000000"/>
              <w:bottom w:sz="17.599999999999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92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Tag: CATD</w:t>
            </w:r>
          </w:p>
        </w:tc>
        <w:tc>
          <w:tcPr>
            <w:tcW w:type="dxa" w:w="5474"/>
            <w:tcBorders>
              <w:start w:sz="17.59999999999991" w:val="single" w:color="#000000"/>
              <w:top w:sz="17.59999999999991" w:val="single" w:color="#000000"/>
              <w:end w:sz="17.599999999999454" w:val="single" w:color="#000000"/>
              <w:bottom w:sz="17.599999999999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92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Catalogue Directory</w:t>
            </w:r>
          </w:p>
        </w:tc>
      </w:tr>
    </w:tbl>
    <w:p>
      <w:pPr>
        <w:autoSpaceDN w:val="0"/>
        <w:autoSpaceDE w:val="0"/>
        <w:widowControl/>
        <w:spacing w:line="2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773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498"/>
        </w:trPr>
        <w:tc>
          <w:tcPr>
            <w:tcW w:type="dxa" w:w="2536"/>
            <w:tcBorders>
              <w:start w:sz="5.599999999999909" w:val="single" w:color="#000000"/>
              <w:top w:sz="6.399999999999636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760"/>
            <w:tcBorders>
              <w:start w:sz="5.600000000000136" w:val="single" w:color="#000000"/>
              <w:top w:sz="6.399999999999636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392"/>
            <w:gridSpan w:val="2"/>
            <w:tcBorders>
              <w:start w:sz="5.600000000000136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2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4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350"/>
        </w:trPr>
        <w:tc>
          <w:tcPr>
            <w:tcW w:type="dxa" w:w="2536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name</w:t>
            </w:r>
          </w:p>
        </w:tc>
        <w:tc>
          <w:tcPr>
            <w:tcW w:type="dxa" w:w="760"/>
            <w:tcBorders>
              <w:start w:sz="5.600000000000136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RCNM</w:t>
            </w:r>
          </w:p>
        </w:tc>
        <w:tc>
          <w:tcPr>
            <w:tcW w:type="dxa" w:w="692"/>
            <w:tcBorders>
              <w:start w:sz="5.600000000000136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A(2)</w:t>
            </w:r>
          </w:p>
        </w:tc>
        <w:tc>
          <w:tcPr>
            <w:tcW w:type="dxa" w:w="70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"CD"</w:t>
            </w:r>
          </w:p>
        </w:tc>
      </w:tr>
      <w:tr>
        <w:trPr>
          <w:trHeight w:hRule="exact" w:val="312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identification number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RCID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I(10)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Range: 1 to 2</w:t>
            </w:r>
            <w:r>
              <w:rPr>
                <w:w w:val="98.4000015258789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32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-2</w:t>
            </w:r>
          </w:p>
        </w:tc>
      </w:tr>
      <w:tr>
        <w:trPr>
          <w:trHeight w:hRule="exact" w:val="496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File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FILE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0" w:right="72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 string indicating a valid file name (see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Appendix B - Product Specifications)</w:t>
            </w:r>
          </w:p>
        </w:tc>
      </w:tr>
      <w:tr>
        <w:trPr>
          <w:trHeight w:hRule="exact" w:val="500"/>
        </w:trPr>
        <w:tc>
          <w:tcPr>
            <w:tcW w:type="dxa" w:w="2536"/>
            <w:tcBorders>
              <w:start w:sz="6.399999999999977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File long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LFIL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4" w:after="0"/>
              <w:ind w:left="11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 string indicating the long name of the file (see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Appendix B - Product Specifications)</w:t>
            </w:r>
          </w:p>
        </w:tc>
      </w:tr>
      <w:tr>
        <w:trPr>
          <w:trHeight w:hRule="exact" w:val="860"/>
        </w:trPr>
        <w:tc>
          <w:tcPr>
            <w:tcW w:type="dxa" w:w="25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Volume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VOLM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0" w:right="144" w:firstLine="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 string indicating a valid volume label for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transfer media on which the file, indicated by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FILE subfield, is located. (see Appendix B -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Product Specifications)</w:t>
            </w:r>
          </w:p>
        </w:tc>
      </w:tr>
      <w:tr>
        <w:trPr>
          <w:trHeight w:hRule="exact" w:val="1044"/>
        </w:trPr>
        <w:tc>
          <w:tcPr>
            <w:tcW w:type="dxa" w:w="25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Implementation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IMPL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A(3)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60" w:val="left"/>
                <w:tab w:pos="962" w:val="left"/>
              </w:tabs>
              <w:autoSpaceDE w:val="0"/>
              <w:widowControl/>
              <w:spacing w:line="182" w:lineRule="exact" w:before="76" w:after="0"/>
              <w:ind w:left="11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"ASC" </w:t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File is a S-57 ASCII implementation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"BIN"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File is a S-57 binary implementation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Codes for non ISO/IEC 8211 files within an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exchange set may be defined by a Product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Specification (see Appendix B)</w:t>
            </w:r>
          </w:p>
        </w:tc>
      </w:tr>
      <w:tr>
        <w:trPr>
          <w:trHeight w:hRule="exact" w:val="678"/>
        </w:trPr>
        <w:tc>
          <w:tcPr>
            <w:tcW w:type="dxa" w:w="2536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Southernmost latitude</w:t>
            </w:r>
          </w:p>
        </w:tc>
        <w:tc>
          <w:tcPr>
            <w:tcW w:type="dxa" w:w="760"/>
            <w:tcBorders>
              <w:start w:sz="5.600000000000136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SLAT</w:t>
            </w:r>
          </w:p>
        </w:tc>
        <w:tc>
          <w:tcPr>
            <w:tcW w:type="dxa" w:w="692"/>
            <w:tcBorders>
              <w:start w:sz="5.600000000000136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R( )</w:t>
            </w:r>
          </w:p>
        </w:tc>
        <w:tc>
          <w:tcPr>
            <w:tcW w:type="dxa" w:w="70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real</w:t>
            </w:r>
          </w:p>
        </w:tc>
        <w:tc>
          <w:tcPr>
            <w:tcW w:type="dxa" w:w="3744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0" w:right="0" w:firstLine="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Southernmost latitude of data coverage contained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 the file indicated by the FILE subfield.</w:t>
            </w:r>
          </w:p>
          <w:p>
            <w:pPr>
              <w:autoSpaceDN w:val="0"/>
              <w:autoSpaceDE w:val="0"/>
              <w:widowControl/>
              <w:spacing w:line="218" w:lineRule="exact" w:before="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Degrees of arc, south is negative</w:t>
            </w:r>
          </w:p>
        </w:tc>
      </w:tr>
      <w:tr>
        <w:trPr>
          <w:trHeight w:hRule="exact" w:val="862"/>
        </w:trPr>
        <w:tc>
          <w:tcPr>
            <w:tcW w:type="dxa" w:w="2536"/>
            <w:tcBorders>
              <w:start w:sz="6.399999999999977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Westernmost longitude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WLON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R( 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real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6" w:after="0"/>
              <w:ind w:left="110" w:right="72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Westernmost longitute of data coverage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contained in the file indicated by the FILE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subfield.</w:t>
            </w:r>
          </w:p>
          <w:p>
            <w:pPr>
              <w:autoSpaceDN w:val="0"/>
              <w:autoSpaceDE w:val="0"/>
              <w:widowControl/>
              <w:spacing w:line="218" w:lineRule="exact" w:before="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Degrees of arc, west is negative</w:t>
            </w:r>
          </w:p>
        </w:tc>
      </w:tr>
      <w:tr>
        <w:trPr>
          <w:trHeight w:hRule="exact" w:val="680"/>
        </w:trPr>
        <w:tc>
          <w:tcPr>
            <w:tcW w:type="dxa" w:w="25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Northernmost latitude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NLAT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real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Northernmost latitude of data coverage contained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 the file indicated by the FILE subfield.</w:t>
            </w:r>
          </w:p>
          <w:p>
            <w:pPr>
              <w:autoSpaceDN w:val="0"/>
              <w:autoSpaceDE w:val="0"/>
              <w:widowControl/>
              <w:spacing w:line="216" w:lineRule="exact" w:before="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Degrees of arc, south is negative</w:t>
            </w:r>
          </w:p>
        </w:tc>
      </w:tr>
    </w:tbl>
    <w:p>
      <w:pPr>
        <w:autoSpaceDN w:val="0"/>
        <w:autoSpaceDE w:val="0"/>
        <w:widowControl/>
        <w:spacing w:line="2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3030"/>
        <w:gridCol w:w="3030"/>
        <w:gridCol w:w="3030"/>
      </w:tblGrid>
      <w:tr>
        <w:trPr>
          <w:trHeight w:hRule="exact" w:val="256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92" w:bottom="71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4545"/>
        <w:gridCol w:w="4545"/>
      </w:tblGrid>
      <w:tr>
        <w:trPr>
          <w:trHeight w:hRule="exact" w:val="278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3.40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20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Structure</w:t>
            </w:r>
          </w:p>
        </w:tc>
      </w:tr>
    </w:tbl>
    <w:p>
      <w:pPr>
        <w:autoSpaceDN w:val="0"/>
        <w:autoSpaceDE w:val="0"/>
        <w:widowControl/>
        <w:spacing w:line="1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773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860"/>
        </w:trPr>
        <w:tc>
          <w:tcPr>
            <w:tcW w:type="dxa" w:w="2536"/>
            <w:tcBorders>
              <w:start w:sz="6.399999999999977" w:val="single" w:color="#000000"/>
              <w:top w:sz="5.600000000000023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Easternmost Longitude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023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ELON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023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023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600000000000023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real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0" w:right="72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Easternmost longitude of data coverage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contained in the file indicated by the FILE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subfield.</w:t>
            </w:r>
          </w:p>
          <w:p>
            <w:pPr>
              <w:autoSpaceDN w:val="0"/>
              <w:autoSpaceDE w:val="0"/>
              <w:widowControl/>
              <w:spacing w:line="218" w:lineRule="exact" w:before="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Degrees of arc, west is negative</w:t>
            </w:r>
          </w:p>
        </w:tc>
      </w:tr>
      <w:tr>
        <w:trPr>
          <w:trHeight w:hRule="exact" w:val="496"/>
        </w:trPr>
        <w:tc>
          <w:tcPr>
            <w:tcW w:type="dxa" w:w="2536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CRC</w:t>
            </w:r>
          </w:p>
        </w:tc>
        <w:tc>
          <w:tcPr>
            <w:tcW w:type="dxa" w:w="760"/>
            <w:tcBorders>
              <w:start w:sz="5.600000000000136" w:val="single" w:color="#000000"/>
              <w:top w:sz="6.400000000000091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CRCS</w:t>
            </w:r>
          </w:p>
        </w:tc>
        <w:tc>
          <w:tcPr>
            <w:tcW w:type="dxa" w:w="692"/>
            <w:tcBorders>
              <w:start w:sz="5.600000000000136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70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hex</w:t>
            </w:r>
          </w:p>
        </w:tc>
        <w:tc>
          <w:tcPr>
            <w:tcW w:type="dxa" w:w="374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The Cyclic Redundancy Checksum for the file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indicated by the FILE subfield (see 3.4)</w:t>
            </w:r>
          </w:p>
        </w:tc>
      </w:tr>
      <w:tr>
        <w:trPr>
          <w:trHeight w:hRule="exact" w:val="316"/>
        </w:trPr>
        <w:tc>
          <w:tcPr>
            <w:tcW w:type="dxa" w:w="2536"/>
            <w:tcBorders>
              <w:start w:sz="6.399999999999977" w:val="single" w:color="#000000"/>
              <w:top w:sz="5.6000000000001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Comment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1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COMT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 string of characters</w:t>
            </w:r>
          </w:p>
        </w:tc>
      </w:tr>
    </w:tbl>
    <w:p>
      <w:pPr>
        <w:autoSpaceDN w:val="0"/>
        <w:autoSpaceDE w:val="0"/>
        <w:widowControl/>
        <w:spacing w:line="216" w:lineRule="exact" w:before="40" w:after="0"/>
        <w:ind w:left="0" w:right="122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7.11</w:t>
      </w:r>
    </w:p>
    <w:p>
      <w:pPr>
        <w:autoSpaceDN w:val="0"/>
        <w:autoSpaceDE w:val="0"/>
        <w:widowControl/>
        <w:spacing w:line="274" w:lineRule="exact" w:before="484" w:after="0"/>
        <w:ind w:left="2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7.4.2 Catalogue cross reference record structure</w:t>
      </w:r>
    </w:p>
    <w:p>
      <w:pPr>
        <w:autoSpaceDN w:val="0"/>
        <w:tabs>
          <w:tab w:pos="308" w:val="left"/>
          <w:tab w:pos="590" w:val="left"/>
        </w:tabs>
        <w:autoSpaceDE w:val="0"/>
        <w:widowControl/>
        <w:spacing w:line="228" w:lineRule="exact" w:before="230" w:after="438"/>
        <w:ind w:left="24" w:right="374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Catalogue Cross Reference record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|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|--0001 (1) ISO/IEC 8211 Record Identifier </w:t>
      </w:r>
      <w:r>
        <w:br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| </w:t>
      </w:r>
      <w:r>
        <w:br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|--&lt;R&gt;--CATX (*5) - Catalogue Cross Reference field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6"/>
        </w:trPr>
        <w:tc>
          <w:tcPr>
            <w:tcW w:type="dxa" w:w="3552"/>
            <w:tcBorders>
              <w:start w:sz="16.799999999999955" w:val="single" w:color="#000000"/>
              <w:top w:sz="17.59999999999991" w:val="single" w:color="#000000"/>
              <w:end w:sz="17.59999999999991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2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Tag: CATX</w:t>
            </w:r>
          </w:p>
        </w:tc>
        <w:tc>
          <w:tcPr>
            <w:tcW w:type="dxa" w:w="5474"/>
            <w:tcBorders>
              <w:start w:sz="17.59999999999991" w:val="single" w:color="#000000"/>
              <w:top w:sz="17.59999999999991" w:val="single" w:color="#000000"/>
              <w:end w:sz="17.599999999999454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2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Catalogue Cross Reference</w:t>
            </w:r>
          </w:p>
        </w:tc>
      </w:tr>
    </w:tbl>
    <w:p>
      <w:pPr>
        <w:autoSpaceDN w:val="0"/>
        <w:autoSpaceDE w:val="0"/>
        <w:widowControl/>
        <w:spacing w:line="2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773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515"/>
        </w:trPr>
        <w:tc>
          <w:tcPr>
            <w:tcW w:type="dxa" w:w="2536"/>
            <w:tcBorders>
              <w:start w:sz="5.599999999999909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760"/>
            <w:tcBorders>
              <w:start w:sz="5.600000000000136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392"/>
            <w:gridSpan w:val="2"/>
            <w:tcBorders>
              <w:start w:sz="5.600000000000136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6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513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94" w:after="0"/>
              <w:ind w:left="114" w:right="144" w:firstLine="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*RCN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M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A(2)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"CR" {60}</w:t>
            </w:r>
          </w:p>
        </w:tc>
      </w:tr>
      <w:tr>
        <w:trPr>
          <w:trHeight w:hRule="exact" w:val="316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identification number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RCID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I(10)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b14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4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Range: 1 to 2</w:t>
            </w:r>
            <w:r>
              <w:rPr>
                <w:w w:val="98.4000015258789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32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-2</w:t>
            </w:r>
          </w:p>
        </w:tc>
      </w:tr>
      <w:tr>
        <w:trPr>
          <w:trHeight w:hRule="exact" w:val="312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Name 1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NAM1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A(12)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B(40)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Foreign pointer (see 2.2)</w:t>
            </w:r>
          </w:p>
        </w:tc>
      </w:tr>
      <w:tr>
        <w:trPr>
          <w:trHeight w:hRule="exact" w:val="316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Name 2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NAM2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A(12)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B(40)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Foreign pointer (see 2.2)</w:t>
            </w:r>
          </w:p>
        </w:tc>
      </w:tr>
      <w:tr>
        <w:trPr>
          <w:trHeight w:hRule="exact" w:val="314"/>
        </w:trPr>
        <w:tc>
          <w:tcPr>
            <w:tcW w:type="dxa" w:w="2536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Comment</w:t>
            </w:r>
          </w:p>
        </w:tc>
        <w:tc>
          <w:tcPr>
            <w:tcW w:type="dxa" w:w="760"/>
            <w:tcBorders>
              <w:start w:sz="5.600000000000136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COMT</w:t>
            </w:r>
          </w:p>
        </w:tc>
        <w:tc>
          <w:tcPr>
            <w:tcW w:type="dxa" w:w="692"/>
            <w:tcBorders>
              <w:start w:sz="5.600000000000136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70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 string of characters</w:t>
            </w:r>
          </w:p>
        </w:tc>
      </w:tr>
    </w:tbl>
    <w:p>
      <w:pPr>
        <w:autoSpaceDN w:val="0"/>
        <w:autoSpaceDE w:val="0"/>
        <w:widowControl/>
        <w:spacing w:line="218" w:lineRule="exact" w:before="38" w:after="0"/>
        <w:ind w:left="0" w:right="122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7.12</w:t>
      </w:r>
    </w:p>
    <w:p>
      <w:pPr>
        <w:autoSpaceDN w:val="0"/>
        <w:tabs>
          <w:tab w:pos="590" w:val="left"/>
        </w:tabs>
        <w:autoSpaceDE w:val="0"/>
        <w:widowControl/>
        <w:spacing w:line="330" w:lineRule="exact" w:before="478" w:after="0"/>
        <w:ind w:left="2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7.5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Data dictionary records</w:t>
      </w:r>
    </w:p>
    <w:p>
      <w:pPr>
        <w:autoSpaceDN w:val="0"/>
        <w:autoSpaceDE w:val="0"/>
        <w:widowControl/>
        <w:spacing w:line="274" w:lineRule="exact" w:before="186" w:after="124"/>
        <w:ind w:left="2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7.5.1 Data dictionary definition record 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3030"/>
        <w:gridCol w:w="3030"/>
        <w:gridCol w:w="3030"/>
      </w:tblGrid>
      <w:tr>
        <w:trPr>
          <w:trHeight w:hRule="exact" w:val="2934"/>
        </w:trPr>
        <w:tc>
          <w:tcPr>
            <w:tcW w:type="dxa" w:w="7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6" w:val="left"/>
                <w:tab w:pos="588" w:val="left"/>
                <w:tab w:pos="872" w:val="left"/>
                <w:tab w:pos="2000" w:val="left"/>
                <w:tab w:pos="2286" w:val="left"/>
              </w:tabs>
              <w:autoSpaceDE w:val="0"/>
              <w:widowControl/>
              <w:spacing w:line="228" w:lineRule="exact" w:before="106" w:after="0"/>
              <w:ind w:left="22" w:right="100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Data Dictionary Definition record </w:t>
            </w:r>
            <w:r>
              <w:br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 </w:t>
            </w:r>
            <w:r>
              <w:br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|--0001 (1) ISO/IEC 8211 Record Identifier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|--DDDF (10)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 Data Dictionary Definition field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|--DDDR (*2)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 Data Dictionary Definition Reference field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168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</w:tr>
      <w:tr>
        <w:trPr>
          <w:trHeight w:hRule="exact" w:val="1430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34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34" w:after="0"/>
              <w:ind w:left="0" w:right="204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303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92" w:bottom="71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3030"/>
        <w:gridCol w:w="3030"/>
        <w:gridCol w:w="3030"/>
      </w:tblGrid>
      <w:tr>
        <w:trPr>
          <w:trHeight w:hRule="exact" w:val="318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7.5.1.1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8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Structure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3.41</w:t>
            </w:r>
          </w:p>
        </w:tc>
      </w:tr>
      <w:tr>
        <w:trPr>
          <w:trHeight w:hRule="exact" w:val="436"/>
        </w:trPr>
        <w:tc>
          <w:tcPr>
            <w:tcW w:type="dxa" w:w="3030"/>
            <w:vMerge/>
            <w:tcBorders/>
          </w:tcPr>
          <w:p/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2" w:after="0"/>
              <w:ind w:left="13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Data dictionary definition field structure</w:t>
            </w:r>
          </w:p>
        </w:tc>
        <w:tc>
          <w:tcPr>
            <w:tcW w:type="dxa" w:w="303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6"/>
        </w:trPr>
        <w:tc>
          <w:tcPr>
            <w:tcW w:type="dxa" w:w="3552"/>
            <w:tcBorders>
              <w:start w:sz="16.799999999999955" w:val="single" w:color="#000000"/>
              <w:top w:sz="16.799999999999955" w:val="single" w:color="#000000"/>
              <w:end w:sz="17.59999999999991" w:val="single" w:color="#000000"/>
              <w:bottom w:sz="17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Tag: DDDF</w:t>
            </w:r>
          </w:p>
        </w:tc>
        <w:tc>
          <w:tcPr>
            <w:tcW w:type="dxa" w:w="5474"/>
            <w:tcBorders>
              <w:start w:sz="17.59999999999991" w:val="single" w:color="#000000"/>
              <w:top w:sz="16.799999999999955" w:val="single" w:color="#000000"/>
              <w:end w:sz="17.599999999999454" w:val="single" w:color="#000000"/>
              <w:bottom w:sz="17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Data Dictionary Definition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773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496"/>
        </w:trPr>
        <w:tc>
          <w:tcPr>
            <w:tcW w:type="dxa" w:w="2536"/>
            <w:tcBorders>
              <w:start w:sz="5.599999999999909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392"/>
            <w:gridSpan w:val="2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6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348"/>
        </w:trPr>
        <w:tc>
          <w:tcPr>
            <w:tcW w:type="dxa" w:w="2536"/>
            <w:tcBorders>
              <w:start w:sz="6.399999999999977" w:val="single" w:color="#000000"/>
              <w:top w:sz="5.6000000000001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1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RCNM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A(2)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"ID" {70}</w:t>
            </w:r>
          </w:p>
        </w:tc>
      </w:tr>
      <w:tr>
        <w:trPr>
          <w:trHeight w:hRule="exact" w:val="316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identification number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RCID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I(10)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b14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4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Range: 1 to 2</w:t>
            </w:r>
            <w:r>
              <w:rPr>
                <w:w w:val="98.4000015258789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32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-2</w:t>
            </w:r>
          </w:p>
        </w:tc>
      </w:tr>
      <w:tr>
        <w:trPr>
          <w:trHeight w:hRule="exact" w:val="862"/>
        </w:trPr>
        <w:tc>
          <w:tcPr>
            <w:tcW w:type="dxa" w:w="2536"/>
            <w:tcBorders>
              <w:start w:sz="6.399999999999977" w:val="single" w:color="#000000"/>
              <w:top w:sz="5.6000000000001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Object or attribute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1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OORA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A(1)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23" w:type="dxa"/>
            </w:tblPr>
            <w:tblGrid>
              <w:gridCol w:w="1248"/>
              <w:gridCol w:w="1248"/>
              <w:gridCol w:w="1248"/>
            </w:tblGrid>
            <w:tr>
              <w:trPr>
                <w:trHeight w:hRule="exact" w:val="296"/>
              </w:trPr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"A"</w:t>
                  </w:r>
                </w:p>
              </w:tc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{1}</w:t>
                  </w:r>
                </w:p>
              </w:tc>
              <w:tc>
                <w:tcPr>
                  <w:tcW w:type="dxa" w:w="27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58" w:after="0"/>
                    <w:ind w:left="88" w:right="144" w:hanging="8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The content of OAAC/OACO is an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attribute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The content of OAAC/OACO is an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object</w:t>
                  </w:r>
                </w:p>
              </w:tc>
            </w:tr>
            <w:tr>
              <w:trPr>
                <w:trHeight w:hRule="exact" w:val="498"/>
              </w:trPr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9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"O"</w:t>
                  </w:r>
                </w:p>
              </w:tc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9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{2}</w:t>
                  </w:r>
                </w:p>
              </w:tc>
              <w:tc>
                <w:tcPr>
                  <w:tcW w:type="dxa" w:w="1248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14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Object or attribute acronym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OAAC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A(6)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 string containing an object or attribute acronym</w:t>
            </w:r>
          </w:p>
        </w:tc>
      </w:tr>
      <w:tr>
        <w:trPr>
          <w:trHeight w:hRule="exact" w:val="862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Object or attribute label/code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OACO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I(5)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b12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26" w:val="left"/>
              </w:tabs>
              <w:autoSpaceDE w:val="0"/>
              <w:widowControl/>
              <w:spacing w:line="182" w:lineRule="exact" w:before="74" w:after="0"/>
              <w:ind w:left="110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Object or attribute label/code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1 to 8192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(IHO Object Catalogue)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8193 to 16387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(Reserved)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16388 to 65534 (General use)</w:t>
            </w:r>
          </w:p>
        </w:tc>
      </w:tr>
      <w:tr>
        <w:trPr>
          <w:trHeight w:hRule="exact" w:val="496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Object or attribute long label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OALL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2" w:after="0"/>
              <w:ind w:left="11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 string indicating the long label of the object 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attribute</w:t>
            </w:r>
          </w:p>
        </w:tc>
      </w:tr>
      <w:tr>
        <w:trPr>
          <w:trHeight w:hRule="exact" w:val="1408"/>
        </w:trPr>
        <w:tc>
          <w:tcPr>
            <w:tcW w:type="dxa" w:w="25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Type of object or attribute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OATY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A(1)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23" w:type="dxa"/>
            </w:tblPr>
            <w:tblGrid>
              <w:gridCol w:w="1248"/>
              <w:gridCol w:w="1248"/>
              <w:gridCol w:w="1248"/>
            </w:tblGrid>
            <w:tr>
              <w:trPr>
                <w:trHeight w:hRule="exact" w:val="1338"/>
              </w:trPr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56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"M"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"$"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"G"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"C"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"F"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"N"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"S"</w:t>
                  </w:r>
                </w:p>
              </w:tc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56" w:after="0"/>
                    <w:ind w:left="82" w:right="62" w:firstLine="0"/>
                    <w:jc w:val="both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{1}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{2}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{3}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{4}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{5}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{6}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{7}</w:t>
                  </w:r>
                </w:p>
              </w:tc>
              <w:tc>
                <w:tcPr>
                  <w:tcW w:type="dxa" w:w="2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56" w:after="0"/>
                    <w:ind w:left="80" w:right="432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Meta object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Cartographic object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Geo object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Collection object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Feature attribute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Feature national attribute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Spatial attribute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96"/>
        </w:trPr>
        <w:tc>
          <w:tcPr>
            <w:tcW w:type="dxa" w:w="25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Definition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DEFN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0" w:right="432" w:firstLine="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 string providing a definition of the object 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attribute</w:t>
            </w:r>
          </w:p>
        </w:tc>
      </w:tr>
      <w:tr>
        <w:trPr>
          <w:trHeight w:hRule="exact" w:val="316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Authorizing agency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AUTH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A(2)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b12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Agency code (see IHO Object Catalogue)</w:t>
            </w:r>
          </w:p>
        </w:tc>
      </w:tr>
      <w:tr>
        <w:trPr>
          <w:trHeight w:hRule="exact" w:val="314"/>
        </w:trPr>
        <w:tc>
          <w:tcPr>
            <w:tcW w:type="dxa" w:w="25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Comment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COMT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 string of characters</w:t>
            </w:r>
          </w:p>
        </w:tc>
      </w:tr>
    </w:tbl>
    <w:p>
      <w:pPr>
        <w:autoSpaceDN w:val="0"/>
        <w:autoSpaceDE w:val="0"/>
        <w:widowControl/>
        <w:spacing w:line="218" w:lineRule="exact" w:before="38" w:after="422"/>
        <w:ind w:left="0" w:right="122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7.13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4545"/>
        <w:gridCol w:w="4545"/>
      </w:tblGrid>
      <w:tr>
        <w:trPr>
          <w:trHeight w:hRule="exact" w:val="394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7.5.1.2</w:t>
            </w:r>
          </w:p>
        </w:tc>
        <w:tc>
          <w:tcPr>
            <w:tcW w:type="dxa" w:w="6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3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Data dictionary definition reference field structure</w:t>
            </w:r>
          </w:p>
        </w:tc>
      </w:tr>
    </w:tbl>
    <w:p>
      <w:pPr>
        <w:autoSpaceDN w:val="0"/>
        <w:autoSpaceDE w:val="0"/>
        <w:widowControl/>
        <w:spacing w:line="1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6"/>
        </w:trPr>
        <w:tc>
          <w:tcPr>
            <w:tcW w:type="dxa" w:w="3552"/>
            <w:tcBorders>
              <w:start w:sz="16.799999999999955" w:val="single" w:color="#000000"/>
              <w:top w:sz="16.799999999999272" w:val="single" w:color="#000000"/>
              <w:end w:sz="17.59999999999991" w:val="single" w:color="#000000"/>
              <w:bottom w:sz="16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Tag: DDDR</w:t>
            </w:r>
          </w:p>
        </w:tc>
        <w:tc>
          <w:tcPr>
            <w:tcW w:type="dxa" w:w="5474"/>
            <w:tcBorders>
              <w:start w:sz="17.59999999999991" w:val="single" w:color="#000000"/>
              <w:top w:sz="16.799999999999272" w:val="single" w:color="#000000"/>
              <w:end w:sz="17.599999999999454" w:val="single" w:color="#000000"/>
              <w:bottom w:sz="16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Data Dictionary Definition Reference</w:t>
            </w:r>
          </w:p>
        </w:tc>
      </w:tr>
    </w:tbl>
    <w:p>
      <w:pPr>
        <w:autoSpaceDN w:val="0"/>
        <w:autoSpaceDE w:val="0"/>
        <w:widowControl/>
        <w:spacing w:line="2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530"/>
        </w:trPr>
        <w:tc>
          <w:tcPr>
            <w:tcW w:type="dxa" w:w="2540"/>
            <w:tcBorders>
              <w:start w:sz="5.599999999999909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392"/>
            <w:gridSpan w:val="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1224"/>
        </w:trPr>
        <w:tc>
          <w:tcPr>
            <w:tcW w:type="dxa" w:w="2540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Reference type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*RFTP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A(2)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23" w:type="dxa"/>
            </w:tblPr>
            <w:tblGrid>
              <w:gridCol w:w="1249"/>
              <w:gridCol w:w="1249"/>
              <w:gridCol w:w="1249"/>
            </w:tblGrid>
            <w:tr>
              <w:trPr>
                <w:trHeight w:hRule="exact" w:val="390"/>
              </w:trPr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"I1"</w:t>
                  </w:r>
                </w:p>
              </w:tc>
              <w:tc>
                <w:tcPr>
                  <w:tcW w:type="dxa" w:w="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{1} INT 1</w:t>
                  </w:r>
                </w:p>
              </w:tc>
              <w:tc>
                <w:tcPr>
                  <w:tcW w:type="dxa" w:w="23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58" w:after="0"/>
                    <w:ind w:left="96" w:right="0" w:hanging="8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International chart 1, Symbols,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Abbreviations, Terms used on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charts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Chart specifications of the IHO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and Regulations of the IHO for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international (INT) charts</w:t>
                  </w:r>
                </w:p>
              </w:tc>
            </w:tr>
            <w:tr>
              <w:trPr>
                <w:trHeight w:hRule="exact" w:val="768"/>
              </w:trPr>
              <w:tc>
                <w:tcPr>
                  <w:tcW w:type="dxa" w:w="12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180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"M4" {2} M-4</w:t>
                  </w:r>
                </w:p>
              </w:tc>
              <w:tc>
                <w:tcPr>
                  <w:tcW w:type="dxa" w:w="1249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98"/>
        </w:trPr>
        <w:tc>
          <w:tcPr>
            <w:tcW w:type="dxa" w:w="2540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Reference value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RFVL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0" w:right="144" w:firstLine="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 string containg the reference value of the type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specified in the RFTP subfield</w:t>
            </w:r>
          </w:p>
        </w:tc>
      </w:tr>
    </w:tbl>
    <w:p>
      <w:pPr>
        <w:autoSpaceDN w:val="0"/>
        <w:autoSpaceDE w:val="0"/>
        <w:widowControl/>
        <w:spacing w:line="218" w:lineRule="exact" w:before="38" w:after="1400"/>
        <w:ind w:left="0" w:right="122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7.14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3030"/>
        <w:gridCol w:w="3030"/>
        <w:gridCol w:w="3030"/>
      </w:tblGrid>
      <w:tr>
        <w:trPr>
          <w:trHeight w:hRule="exact" w:val="256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92" w:bottom="71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4545"/>
        <w:gridCol w:w="4545"/>
      </w:tblGrid>
      <w:tr>
        <w:trPr>
          <w:trHeight w:hRule="exact" w:val="318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3.42</w:t>
            </w:r>
          </w:p>
        </w:tc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27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Structure</w:t>
            </w:r>
          </w:p>
        </w:tc>
      </w:tr>
      <w:tr>
        <w:trPr>
          <w:trHeight w:hRule="exact" w:val="460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2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7.5.2</w:t>
            </w:r>
          </w:p>
        </w:tc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2" w:after="0"/>
              <w:ind w:left="13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Data dictionary domain record structure</w:t>
            </w:r>
          </w:p>
        </w:tc>
      </w:tr>
      <w:tr>
        <w:trPr>
          <w:trHeight w:hRule="exact" w:val="2400"/>
        </w:trPr>
        <w:tc>
          <w:tcPr>
            <w:tcW w:type="dxa" w:w="7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6" w:val="left"/>
                <w:tab w:pos="588" w:val="left"/>
                <w:tab w:pos="872" w:val="left"/>
                <w:tab w:pos="1438" w:val="left"/>
                <w:tab w:pos="1716" w:val="left"/>
                <w:tab w:pos="1722" w:val="left"/>
              </w:tabs>
              <w:autoSpaceDE w:val="0"/>
              <w:widowControl/>
              <w:spacing w:line="228" w:lineRule="exact" w:before="146" w:after="0"/>
              <w:ind w:left="22" w:right="129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Data Dictionary Domain record </w:t>
            </w:r>
            <w:r>
              <w:br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 </w:t>
            </w:r>
            <w:r>
              <w:br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|--0001 (1)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 ISO/IEC 8211 Record Identifier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|--DDDI (8)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 Data Dictionary Domain Identifier field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|--&lt;R&gt;--DDOM (5) - Data Dictionary Domain field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|--DDRF (*2)- Data Dictionary Domain Reference field</w:t>
            </w:r>
          </w:p>
        </w:tc>
      </w:tr>
      <w:tr>
        <w:trPr>
          <w:trHeight w:hRule="exact" w:val="550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16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7.5.2.1</w:t>
            </w:r>
          </w:p>
        </w:tc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16" w:after="0"/>
              <w:ind w:left="13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Data dictionary domain identifier field structure</w:t>
            </w:r>
          </w:p>
        </w:tc>
      </w:tr>
    </w:tbl>
    <w:p>
      <w:pPr>
        <w:autoSpaceDN w:val="0"/>
        <w:autoSpaceDE w:val="0"/>
        <w:widowControl/>
        <w:spacing w:line="1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6"/>
        </w:trPr>
        <w:tc>
          <w:tcPr>
            <w:tcW w:type="dxa" w:w="3552"/>
            <w:tcBorders>
              <w:start w:sz="16.799999999999955" w:val="single" w:color="#000000"/>
              <w:top w:sz="17.59999999999991" w:val="single" w:color="#000000"/>
              <w:end w:sz="17.59999999999991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92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Tag: DDDI</w:t>
            </w:r>
          </w:p>
        </w:tc>
        <w:tc>
          <w:tcPr>
            <w:tcW w:type="dxa" w:w="5474"/>
            <w:tcBorders>
              <w:start w:sz="17.59999999999991" w:val="single" w:color="#000000"/>
              <w:top w:sz="17.59999999999991" w:val="single" w:color="#000000"/>
              <w:end w:sz="17.599999999999454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92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Data Dictionary Domain Identifier</w:t>
            </w:r>
          </w:p>
        </w:tc>
      </w:tr>
    </w:tbl>
    <w:p>
      <w:pPr>
        <w:autoSpaceDN w:val="0"/>
        <w:autoSpaceDE w:val="0"/>
        <w:widowControl/>
        <w:spacing w:line="2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773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515"/>
        </w:trPr>
        <w:tc>
          <w:tcPr>
            <w:tcW w:type="dxa" w:w="2536"/>
            <w:tcBorders>
              <w:start w:sz="5.599999999999909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5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5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392"/>
            <w:gridSpan w:val="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5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5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348"/>
        </w:trPr>
        <w:tc>
          <w:tcPr>
            <w:tcW w:type="dxa" w:w="2536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name</w:t>
            </w:r>
          </w:p>
        </w:tc>
        <w:tc>
          <w:tcPr>
            <w:tcW w:type="dxa" w:w="760"/>
            <w:tcBorders>
              <w:start w:sz="5.600000000000136" w:val="single" w:color="#000000"/>
              <w:top w:sz="6.400000000000091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RCNM</w:t>
            </w:r>
          </w:p>
        </w:tc>
        <w:tc>
          <w:tcPr>
            <w:tcW w:type="dxa" w:w="692"/>
            <w:tcBorders>
              <w:start w:sz="5.600000000000136" w:val="single" w:color="#000000"/>
              <w:top w:sz="6.400000000000091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A(2)</w:t>
            </w:r>
          </w:p>
        </w:tc>
        <w:tc>
          <w:tcPr>
            <w:tcW w:type="dxa" w:w="70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"IO" {80}</w:t>
            </w:r>
          </w:p>
        </w:tc>
      </w:tr>
      <w:tr>
        <w:trPr>
          <w:trHeight w:hRule="exact" w:val="316"/>
        </w:trPr>
        <w:tc>
          <w:tcPr>
            <w:tcW w:type="dxa" w:w="2536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identification number</w:t>
            </w:r>
          </w:p>
        </w:tc>
        <w:tc>
          <w:tcPr>
            <w:tcW w:type="dxa" w:w="760"/>
            <w:tcBorders>
              <w:start w:sz="5.600000000000136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RCID</w:t>
            </w:r>
          </w:p>
        </w:tc>
        <w:tc>
          <w:tcPr>
            <w:tcW w:type="dxa" w:w="692"/>
            <w:tcBorders>
              <w:start w:sz="5.600000000000136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I(10)</w:t>
            </w:r>
          </w:p>
        </w:tc>
        <w:tc>
          <w:tcPr>
            <w:tcW w:type="dxa" w:w="70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b14</w:t>
            </w:r>
          </w:p>
        </w:tc>
        <w:tc>
          <w:tcPr>
            <w:tcW w:type="dxa" w:w="58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2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Range: 1 to 2</w:t>
            </w:r>
            <w:r>
              <w:rPr>
                <w:w w:val="98.4000015258789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32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-2</w:t>
            </w:r>
          </w:p>
        </w:tc>
      </w:tr>
      <w:tr>
        <w:trPr>
          <w:trHeight w:hRule="exact" w:val="314"/>
        </w:trPr>
        <w:tc>
          <w:tcPr>
            <w:tcW w:type="dxa" w:w="25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Attribute label/code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ATLB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I(5)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b12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 valid attribute label/code</w:t>
            </w:r>
          </w:p>
        </w:tc>
      </w:tr>
      <w:tr>
        <w:trPr>
          <w:trHeight w:hRule="exact" w:val="1226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Attribute domain type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ATDO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A(1)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23" w:type="dxa"/>
            </w:tblPr>
            <w:tblGrid>
              <w:gridCol w:w="1248"/>
              <w:gridCol w:w="1248"/>
              <w:gridCol w:w="1248"/>
            </w:tblGrid>
            <w:tr>
              <w:trPr>
                <w:trHeight w:hRule="exact" w:val="1158"/>
              </w:trPr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58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"E"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"L"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"F"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"I"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"A"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"S"</w:t>
                  </w:r>
                </w:p>
              </w:tc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58" w:after="0"/>
                    <w:ind w:left="102" w:right="62" w:firstLine="2"/>
                    <w:jc w:val="both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{1}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{2}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{3}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{4}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{5}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(6)</w:t>
                  </w:r>
                </w:p>
              </w:tc>
              <w:tc>
                <w:tcPr>
                  <w:tcW w:type="dxa" w:w="2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58" w:after="0"/>
                    <w:ind w:left="80" w:right="288" w:firstLine="2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Enumerated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List of enumerated values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Float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Integer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Code string in ASCII characters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Free text format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96"/>
        </w:trPr>
        <w:tc>
          <w:tcPr>
            <w:tcW w:type="dxa" w:w="25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0" w:after="0"/>
              <w:ind w:left="110" w:right="72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Attribute domain value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measurement unit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ADMU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0" w:after="0"/>
              <w:ind w:left="110" w:right="288" w:firstLine="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 string indicating the units of measurement for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values in the attribute domain</w:t>
            </w:r>
          </w:p>
        </w:tc>
      </w:tr>
      <w:tr>
        <w:trPr>
          <w:trHeight w:hRule="exact" w:val="316"/>
        </w:trPr>
        <w:tc>
          <w:tcPr>
            <w:tcW w:type="dxa" w:w="2536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Attribute domain format</w:t>
            </w:r>
          </w:p>
        </w:tc>
        <w:tc>
          <w:tcPr>
            <w:tcW w:type="dxa" w:w="760"/>
            <w:tcBorders>
              <w:start w:sz="5.600000000000136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ADFT</w:t>
            </w:r>
          </w:p>
        </w:tc>
        <w:tc>
          <w:tcPr>
            <w:tcW w:type="dxa" w:w="692"/>
            <w:tcBorders>
              <w:start w:sz="5.600000000000136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70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 string containing an attribute format description</w:t>
            </w:r>
          </w:p>
        </w:tc>
      </w:tr>
      <w:tr>
        <w:trPr>
          <w:trHeight w:hRule="exact" w:val="312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Authorizing agency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AUTH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A(2)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b12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Agency code (see IHO Object Catalogue)</w:t>
            </w:r>
          </w:p>
        </w:tc>
      </w:tr>
      <w:tr>
        <w:trPr>
          <w:trHeight w:hRule="exact" w:val="316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Comment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COMT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 string of characters</w:t>
            </w:r>
          </w:p>
        </w:tc>
      </w:tr>
    </w:tbl>
    <w:p>
      <w:pPr>
        <w:autoSpaceDN w:val="0"/>
        <w:autoSpaceDE w:val="0"/>
        <w:widowControl/>
        <w:spacing w:line="216" w:lineRule="exact" w:before="40" w:after="424"/>
        <w:ind w:left="0" w:right="122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7.15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4545"/>
        <w:gridCol w:w="4545"/>
      </w:tblGrid>
      <w:tr>
        <w:trPr>
          <w:trHeight w:hRule="exact" w:val="394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7.5.2.2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3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Data dictionary domain field structure</w:t>
            </w:r>
          </w:p>
        </w:tc>
      </w:tr>
    </w:tbl>
    <w:p>
      <w:pPr>
        <w:autoSpaceDN w:val="0"/>
        <w:autoSpaceDE w:val="0"/>
        <w:widowControl/>
        <w:spacing w:line="1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6"/>
        </w:trPr>
        <w:tc>
          <w:tcPr>
            <w:tcW w:type="dxa" w:w="3552"/>
            <w:tcBorders>
              <w:start w:sz="16.799999999999955" w:val="single" w:color="#000000"/>
              <w:top w:sz="16.800000000000182" w:val="single" w:color="#000000"/>
              <w:end w:sz="17.59999999999991" w:val="single" w:color="#000000"/>
              <w:bottom w:sz="17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Tag: DDOM</w:t>
            </w:r>
          </w:p>
        </w:tc>
        <w:tc>
          <w:tcPr>
            <w:tcW w:type="dxa" w:w="5474"/>
            <w:tcBorders>
              <w:start w:sz="17.59999999999991" w:val="single" w:color="#000000"/>
              <w:top w:sz="16.800000000000182" w:val="single" w:color="#000000"/>
              <w:end w:sz="17.599999999999454" w:val="single" w:color="#000000"/>
              <w:bottom w:sz="17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Data Dictionary Domain</w:t>
            </w:r>
          </w:p>
        </w:tc>
      </w:tr>
    </w:tbl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564"/>
        </w:trPr>
        <w:tc>
          <w:tcPr>
            <w:tcW w:type="dxa" w:w="2538"/>
            <w:tcBorders>
              <w:start w:sz="5.599999999999909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760"/>
            <w:tcBorders>
              <w:start w:sz="5.600000000000136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392"/>
            <w:gridSpan w:val="2"/>
            <w:tcBorders>
              <w:start w:sz="5.600000000000136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08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6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860"/>
        </w:trPr>
        <w:tc>
          <w:tcPr>
            <w:tcW w:type="dxa" w:w="2538"/>
            <w:tcBorders>
              <w:start w:sz="6.399999999999977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Range or value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RAVA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A(1)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6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23" w:type="dxa"/>
            </w:tblPr>
            <w:tblGrid>
              <w:gridCol w:w="1873"/>
              <w:gridCol w:w="1873"/>
            </w:tblGrid>
            <w:tr>
              <w:trPr>
                <w:trHeight w:hRule="exact" w:val="792"/>
              </w:trPr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58" w:after="0"/>
                    <w:ind w:left="74" w:right="68" w:firstLine="0"/>
                    <w:jc w:val="both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"M" {1}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"N" {2}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"V" {3}</w:t>
                  </w:r>
                </w:p>
              </w:tc>
              <w:tc>
                <w:tcPr>
                  <w:tcW w:type="dxa" w:w="2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58" w:after="0"/>
                    <w:ind w:left="76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DVAL contains the maximum value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DVAL contains the minimum value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DVAL contains a specific single value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from the domain of ATDO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98"/>
        </w:trPr>
        <w:tc>
          <w:tcPr>
            <w:tcW w:type="dxa" w:w="2538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Domain value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DVAL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6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6" w:after="0"/>
              <w:ind w:left="110" w:right="0" w:firstLine="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 string containing a value specified by the RAVA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and ATDO subfields</w:t>
            </w:r>
          </w:p>
        </w:tc>
      </w:tr>
      <w:tr>
        <w:trPr>
          <w:trHeight w:hRule="exact" w:val="498"/>
        </w:trPr>
        <w:tc>
          <w:tcPr>
            <w:tcW w:type="dxa" w:w="2538"/>
            <w:tcBorders>
              <w:start w:sz="6.399999999999977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Domain value short description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DVSD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6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6" w:after="0"/>
              <w:ind w:left="110" w:right="432" w:firstLine="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 string contaning the short description of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domain value</w:t>
            </w:r>
          </w:p>
        </w:tc>
      </w:tr>
    </w:tbl>
    <w:p>
      <w:pPr>
        <w:autoSpaceDN w:val="0"/>
        <w:autoSpaceDE w:val="0"/>
        <w:widowControl/>
        <w:spacing w:line="6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3030"/>
        <w:gridCol w:w="3030"/>
        <w:gridCol w:w="3030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92" w:bottom="71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02.0" w:type="dxa"/>
      </w:tblPr>
      <w:tblGrid>
        <w:gridCol w:w="4545"/>
        <w:gridCol w:w="4545"/>
      </w:tblGrid>
      <w:tr>
        <w:trPr>
          <w:trHeight w:hRule="exact" w:val="278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8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Structure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3.43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773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498"/>
        </w:trPr>
        <w:tc>
          <w:tcPr>
            <w:tcW w:type="dxa" w:w="2536"/>
            <w:tcBorders>
              <w:start w:sz="6.399999999999977" w:val="single" w:color="#000000"/>
              <w:top w:sz="5.600000000000023" w:val="single" w:color="#000000"/>
              <w:end w:sz="5.600000000000136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Domain value definition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023" w:val="single" w:color="#000000"/>
              <w:end w:sz="5.600000000000136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DEFN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023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023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600000000000023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6" w:after="0"/>
              <w:ind w:left="11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 string containing the definition of the domain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value</w:t>
            </w:r>
          </w:p>
        </w:tc>
      </w:tr>
      <w:tr>
        <w:trPr>
          <w:trHeight w:hRule="exact" w:val="316"/>
        </w:trPr>
        <w:tc>
          <w:tcPr>
            <w:tcW w:type="dxa" w:w="2536"/>
            <w:tcBorders>
              <w:start w:sz="6.399999999999977" w:val="single" w:color="#000000"/>
              <w:top w:sz="5.600000000000023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Authorizing agency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023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AUTH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023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A(2)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023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b12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023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Agency code (see IHO Object Catalogue)</w:t>
            </w:r>
          </w:p>
        </w:tc>
      </w:tr>
    </w:tbl>
    <w:p>
      <w:pPr>
        <w:autoSpaceDN w:val="0"/>
        <w:autoSpaceDE w:val="0"/>
        <w:widowControl/>
        <w:spacing w:line="218" w:lineRule="exact" w:before="38" w:after="424"/>
        <w:ind w:left="0" w:right="122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7.16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4545"/>
        <w:gridCol w:w="4545"/>
      </w:tblGrid>
      <w:tr>
        <w:trPr>
          <w:trHeight w:hRule="exact" w:val="394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7.5.2.3</w:t>
            </w:r>
          </w:p>
        </w:tc>
        <w:tc>
          <w:tcPr>
            <w:tcW w:type="dxa" w:w="6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3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Data dictionary domain reference field structure</w:t>
            </w:r>
          </w:p>
        </w:tc>
      </w:tr>
    </w:tbl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6"/>
        </w:trPr>
        <w:tc>
          <w:tcPr>
            <w:tcW w:type="dxa" w:w="3552"/>
            <w:tcBorders>
              <w:start w:sz="16.799999999999955" w:val="single" w:color="#000000"/>
              <w:top w:sz="17.600000000000136" w:val="single" w:color="#000000"/>
              <w:end w:sz="17.59999999999991" w:val="single" w:color="#000000"/>
              <w:bottom w:sz="17.599999999999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92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Tag: DDRF</w:t>
            </w:r>
          </w:p>
        </w:tc>
        <w:tc>
          <w:tcPr>
            <w:tcW w:type="dxa" w:w="5474"/>
            <w:tcBorders>
              <w:start w:sz="17.59999999999991" w:val="single" w:color="#000000"/>
              <w:top w:sz="17.600000000000136" w:val="single" w:color="#000000"/>
              <w:end w:sz="17.599999999999454" w:val="single" w:color="#000000"/>
              <w:bottom w:sz="17.599999999999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92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Data Dictionary Domain Reference</w:t>
            </w:r>
          </w:p>
        </w:tc>
      </w:tr>
    </w:tbl>
    <w:p>
      <w:pPr>
        <w:autoSpaceDN w:val="0"/>
        <w:autoSpaceDE w:val="0"/>
        <w:widowControl/>
        <w:spacing w:line="2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498"/>
        </w:trPr>
        <w:tc>
          <w:tcPr>
            <w:tcW w:type="dxa" w:w="2540"/>
            <w:tcBorders>
              <w:start w:sz="5.599999999999909" w:val="single" w:color="#000000"/>
              <w:top w:sz="6.3999999999998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760"/>
            <w:tcBorders>
              <w:start w:sz="5.600000000000136" w:val="single" w:color="#000000"/>
              <w:top w:sz="6.3999999999998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392"/>
            <w:gridSpan w:val="2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2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1260"/>
        </w:trPr>
        <w:tc>
          <w:tcPr>
            <w:tcW w:type="dxa" w:w="2540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Reference type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*RFTP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A(2)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23" w:type="dxa"/>
            </w:tblPr>
            <w:tblGrid>
              <w:gridCol w:w="1249"/>
              <w:gridCol w:w="1249"/>
              <w:gridCol w:w="1249"/>
            </w:tblGrid>
            <w:tr>
              <w:trPr>
                <w:trHeight w:hRule="exact" w:val="416"/>
              </w:trPr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"I1"</w:t>
                  </w:r>
                </w:p>
              </w:tc>
              <w:tc>
                <w:tcPr>
                  <w:tcW w:type="dxa" w:w="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{1} INT 1</w:t>
                  </w:r>
                </w:p>
              </w:tc>
              <w:tc>
                <w:tcPr>
                  <w:tcW w:type="dxa" w:w="23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76" w:after="0"/>
                    <w:ind w:left="96" w:right="0" w:hanging="8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International chart 1, Symbols,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Abbreviations, Terms used on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charts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Chart specifications of the IHO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and Regulations of the IHO for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international (INT) charts</w:t>
                  </w:r>
                </w:p>
              </w:tc>
            </w:tr>
            <w:tr>
              <w:trPr>
                <w:trHeight w:hRule="exact" w:val="758"/>
              </w:trPr>
              <w:tc>
                <w:tcPr>
                  <w:tcW w:type="dxa" w:w="12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170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"M4" {2} M-4</w:t>
                  </w:r>
                </w:p>
              </w:tc>
              <w:tc>
                <w:tcPr>
                  <w:tcW w:type="dxa" w:w="1249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96"/>
        </w:trPr>
        <w:tc>
          <w:tcPr>
            <w:tcW w:type="dxa" w:w="2540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Reference value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RFVL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0" w:right="0" w:firstLine="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 string containing the reference value of the type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specified in the RFTP subfield</w:t>
            </w:r>
          </w:p>
        </w:tc>
      </w:tr>
    </w:tbl>
    <w:p>
      <w:pPr>
        <w:autoSpaceDN w:val="0"/>
        <w:autoSpaceDE w:val="0"/>
        <w:widowControl/>
        <w:spacing w:line="218" w:lineRule="exact" w:before="38" w:after="0"/>
        <w:ind w:left="0" w:right="122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7.17</w:t>
      </w:r>
    </w:p>
    <w:p>
      <w:pPr>
        <w:autoSpaceDN w:val="0"/>
        <w:autoSpaceDE w:val="0"/>
        <w:widowControl/>
        <w:spacing w:line="274" w:lineRule="exact" w:before="484" w:after="124"/>
        <w:ind w:left="2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7.5.3 Data dictionary schema record 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4545"/>
        <w:gridCol w:w="4545"/>
      </w:tblGrid>
      <w:tr>
        <w:trPr>
          <w:trHeight w:hRule="exact" w:val="1894"/>
        </w:trPr>
        <w:tc>
          <w:tcPr>
            <w:tcW w:type="dxa" w:w="7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6" w:val="left"/>
                <w:tab w:pos="588" w:val="left"/>
                <w:tab w:pos="872" w:val="left"/>
                <w:tab w:pos="1438" w:val="left"/>
                <w:tab w:pos="1720" w:val="left"/>
              </w:tabs>
              <w:autoSpaceDE w:val="0"/>
              <w:widowControl/>
              <w:spacing w:line="228" w:lineRule="exact" w:before="104" w:after="0"/>
              <w:ind w:left="22" w:right="187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Data Dictionary Schema record </w:t>
            </w:r>
            <w:r>
              <w:br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 </w:t>
            </w:r>
            <w:r>
              <w:br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|--0001 (1)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 ISO/IEC 8211 Record Identifier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|--DDSI (3)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 Data Dictionary Schema Identifier field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|--DDSC (*3)- Data Dictionary Schema field</w:t>
            </w:r>
          </w:p>
        </w:tc>
      </w:tr>
      <w:tr>
        <w:trPr>
          <w:trHeight w:hRule="exact" w:val="560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26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7.5.3.1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26" w:after="0"/>
              <w:ind w:left="13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Data dictionary schema identifier field structure</w:t>
            </w:r>
          </w:p>
        </w:tc>
      </w:tr>
    </w:tbl>
    <w:p>
      <w:pPr>
        <w:autoSpaceDN w:val="0"/>
        <w:autoSpaceDE w:val="0"/>
        <w:widowControl/>
        <w:spacing w:line="1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6"/>
        </w:trPr>
        <w:tc>
          <w:tcPr>
            <w:tcW w:type="dxa" w:w="3552"/>
            <w:tcBorders>
              <w:start w:sz="16.799999999999955" w:val="single" w:color="#000000"/>
              <w:top w:sz="17.599999999999454" w:val="single" w:color="#000000"/>
              <w:end w:sz="17.59999999999991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0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Tag: DDSI</w:t>
            </w:r>
          </w:p>
        </w:tc>
        <w:tc>
          <w:tcPr>
            <w:tcW w:type="dxa" w:w="5474"/>
            <w:tcBorders>
              <w:start w:sz="17.59999999999991" w:val="single" w:color="#000000"/>
              <w:top w:sz="17.599999999999454" w:val="single" w:color="#000000"/>
              <w:end w:sz="17.599999999999454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0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Data Dictionary Schema Identifier</w:t>
            </w:r>
          </w:p>
        </w:tc>
      </w:tr>
    </w:tbl>
    <w:p>
      <w:pPr>
        <w:autoSpaceDN w:val="0"/>
        <w:autoSpaceDE w:val="0"/>
        <w:widowControl/>
        <w:spacing w:line="2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557"/>
        </w:trPr>
        <w:tc>
          <w:tcPr>
            <w:tcW w:type="dxa" w:w="2538"/>
            <w:tcBorders>
              <w:start w:sz="5.599999999999909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392"/>
            <w:gridSpan w:val="2"/>
            <w:tcBorders>
              <w:start w:sz="5.600000000000136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1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6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322"/>
        </w:trPr>
        <w:tc>
          <w:tcPr>
            <w:tcW w:type="dxa" w:w="2538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6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name</w:t>
            </w:r>
          </w:p>
        </w:tc>
        <w:tc>
          <w:tcPr>
            <w:tcW w:type="dxa" w:w="760"/>
            <w:tcBorders>
              <w:start w:sz="5.600000000000136" w:val="single" w:color="#000000"/>
              <w:top w:sz="6.399999999999636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RCNM</w:t>
            </w:r>
          </w:p>
        </w:tc>
        <w:tc>
          <w:tcPr>
            <w:tcW w:type="dxa" w:w="692"/>
            <w:tcBorders>
              <w:start w:sz="5.600000000000136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A(2)</w:t>
            </w:r>
          </w:p>
        </w:tc>
        <w:tc>
          <w:tcPr>
            <w:tcW w:type="dxa" w:w="70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6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6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6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6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"IS" {90}</w:t>
            </w:r>
          </w:p>
        </w:tc>
      </w:tr>
      <w:tr>
        <w:trPr>
          <w:trHeight w:hRule="exact" w:val="314"/>
        </w:trPr>
        <w:tc>
          <w:tcPr>
            <w:tcW w:type="dxa" w:w="2538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identification number</w:t>
            </w:r>
          </w:p>
        </w:tc>
        <w:tc>
          <w:tcPr>
            <w:tcW w:type="dxa" w:w="760"/>
            <w:tcBorders>
              <w:start w:sz="5.600000000000136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RCID</w:t>
            </w:r>
          </w:p>
        </w:tc>
        <w:tc>
          <w:tcPr>
            <w:tcW w:type="dxa" w:w="692"/>
            <w:tcBorders>
              <w:start w:sz="5.600000000000136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I(10)</w:t>
            </w:r>
          </w:p>
        </w:tc>
        <w:tc>
          <w:tcPr>
            <w:tcW w:type="dxa" w:w="70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b14</w:t>
            </w:r>
          </w:p>
        </w:tc>
        <w:tc>
          <w:tcPr>
            <w:tcW w:type="dxa" w:w="58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6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2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Range: 1 to 2</w:t>
            </w:r>
            <w:r>
              <w:rPr>
                <w:w w:val="98.4000015258789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32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-2</w:t>
            </w:r>
          </w:p>
        </w:tc>
      </w:tr>
      <w:tr>
        <w:trPr>
          <w:trHeight w:hRule="exact" w:val="316"/>
        </w:trPr>
        <w:tc>
          <w:tcPr>
            <w:tcW w:type="dxa" w:w="2538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Object label/code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OBLB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I(5)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b12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6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 valid object label/code</w:t>
            </w:r>
          </w:p>
        </w:tc>
      </w:tr>
    </w:tbl>
    <w:p>
      <w:pPr>
        <w:autoSpaceDN w:val="0"/>
        <w:autoSpaceDE w:val="0"/>
        <w:widowControl/>
        <w:spacing w:line="218" w:lineRule="exact" w:before="38" w:after="2032"/>
        <w:ind w:left="0" w:right="122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3030"/>
        <w:gridCol w:w="3030"/>
        <w:gridCol w:w="3030"/>
      </w:tblGrid>
      <w:tr>
        <w:trPr>
          <w:trHeight w:hRule="exact" w:val="256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92" w:bottom="71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4545"/>
        <w:gridCol w:w="4545"/>
      </w:tblGrid>
      <w:tr>
        <w:trPr>
          <w:trHeight w:hRule="exact" w:val="754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3.44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7.5.3.2</w:t>
            </w:r>
          </w:p>
        </w:tc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84" w:val="left"/>
              </w:tabs>
              <w:autoSpaceDE w:val="0"/>
              <w:widowControl/>
              <w:spacing w:line="348" w:lineRule="exact" w:before="0" w:after="0"/>
              <w:ind w:left="130" w:right="1872" w:firstLine="0"/>
              <w:jc w:val="left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Data Structure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Data dictionary schema field structure</w:t>
            </w:r>
          </w:p>
        </w:tc>
      </w:tr>
    </w:tbl>
    <w:p>
      <w:pPr>
        <w:autoSpaceDN w:val="0"/>
        <w:autoSpaceDE w:val="0"/>
        <w:widowControl/>
        <w:spacing w:line="1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6"/>
        </w:trPr>
        <w:tc>
          <w:tcPr>
            <w:tcW w:type="dxa" w:w="3552"/>
            <w:tcBorders>
              <w:start w:sz="16.799999999999955" w:val="single" w:color="#000000"/>
              <w:top w:sz="16.799999999999955" w:val="single" w:color="#000000"/>
              <w:end w:sz="17.59999999999991" w:val="single" w:color="#000000"/>
              <w:bottom w:sz="17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Tag: DDSC</w:t>
            </w:r>
          </w:p>
        </w:tc>
        <w:tc>
          <w:tcPr>
            <w:tcW w:type="dxa" w:w="5474"/>
            <w:tcBorders>
              <w:start w:sz="17.59999999999991" w:val="single" w:color="#000000"/>
              <w:top w:sz="16.799999999999955" w:val="single" w:color="#000000"/>
              <w:end w:sz="17.599999999999454" w:val="single" w:color="#000000"/>
              <w:bottom w:sz="17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Data Dictionary Schema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496"/>
        </w:trPr>
        <w:tc>
          <w:tcPr>
            <w:tcW w:type="dxa" w:w="2538"/>
            <w:tcBorders>
              <w:start w:sz="5.599999999999909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392"/>
            <w:gridSpan w:val="2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6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6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348"/>
        </w:trPr>
        <w:tc>
          <w:tcPr>
            <w:tcW w:type="dxa" w:w="2538"/>
            <w:tcBorders>
              <w:start w:sz="6.399999999999977" w:val="single" w:color="#000000"/>
              <w:top w:sz="5.6000000000001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Attribute label/code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1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*ATLB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I(5)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b12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6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 valid attribute label/code</w:t>
            </w:r>
          </w:p>
        </w:tc>
      </w:tr>
      <w:tr>
        <w:trPr>
          <w:trHeight w:hRule="exact" w:val="680"/>
        </w:trPr>
        <w:tc>
          <w:tcPr>
            <w:tcW w:type="dxa" w:w="2538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Attribute set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ASET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A(1)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6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23" w:type="dxa"/>
            </w:tblPr>
            <w:tblGrid>
              <w:gridCol w:w="1873"/>
              <w:gridCol w:w="1873"/>
            </w:tblGrid>
            <w:tr>
              <w:trPr>
                <w:trHeight w:hRule="exact" w:val="612"/>
              </w:trPr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26" w:val="left"/>
                    </w:tabs>
                    <w:autoSpaceDE w:val="0"/>
                    <w:widowControl/>
                    <w:spacing w:line="218" w:lineRule="exact" w:before="24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"A" </w:t>
                  </w:r>
                  <w:r>
                    <w:tab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{1}</w:t>
                  </w:r>
                </w:p>
                <w:p>
                  <w:pPr>
                    <w:autoSpaceDN w:val="0"/>
                    <w:tabs>
                      <w:tab w:pos="426" w:val="left"/>
                    </w:tabs>
                    <w:autoSpaceDE w:val="0"/>
                    <w:widowControl/>
                    <w:spacing w:line="218" w:lineRule="exact" w:before="0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"B" </w:t>
                  </w:r>
                  <w:r>
                    <w:tab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{2}</w:t>
                  </w:r>
                </w:p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"C" {3}</w:t>
                  </w:r>
                </w:p>
              </w:tc>
              <w:tc>
                <w:tcPr>
                  <w:tcW w:type="dxa" w:w="2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60" w:after="0"/>
                    <w:ind w:left="100" w:right="936" w:firstLine="0"/>
                    <w:jc w:val="both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Attribute set A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Attribute set B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Attribute set C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16"/>
        </w:trPr>
        <w:tc>
          <w:tcPr>
            <w:tcW w:type="dxa" w:w="2538"/>
            <w:tcBorders>
              <w:start w:sz="6.399999999999977" w:val="single" w:color="#000000"/>
              <w:top w:sz="6.399999999999864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Authorizing agency</w:t>
            </w:r>
          </w:p>
        </w:tc>
        <w:tc>
          <w:tcPr>
            <w:tcW w:type="dxa" w:w="760"/>
            <w:tcBorders>
              <w:start w:sz="5.600000000000136" w:val="single" w:color="#000000"/>
              <w:top w:sz="6.399999999999864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AUTH</w:t>
            </w:r>
          </w:p>
        </w:tc>
        <w:tc>
          <w:tcPr>
            <w:tcW w:type="dxa" w:w="692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A(2)</w:t>
            </w:r>
          </w:p>
        </w:tc>
        <w:tc>
          <w:tcPr>
            <w:tcW w:type="dxa" w:w="70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b12</w:t>
            </w:r>
          </w:p>
        </w:tc>
        <w:tc>
          <w:tcPr>
            <w:tcW w:type="dxa" w:w="58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Agency code (see IHO Object Catalogue)</w:t>
            </w:r>
          </w:p>
        </w:tc>
      </w:tr>
    </w:tbl>
    <w:p>
      <w:pPr>
        <w:autoSpaceDN w:val="0"/>
        <w:autoSpaceDE w:val="0"/>
        <w:widowControl/>
        <w:spacing w:line="218" w:lineRule="exact" w:before="38" w:after="0"/>
        <w:ind w:left="0" w:right="122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7.19</w:t>
      </w:r>
    </w:p>
    <w:p>
      <w:pPr>
        <w:autoSpaceDN w:val="0"/>
        <w:tabs>
          <w:tab w:pos="590" w:val="left"/>
        </w:tabs>
        <w:autoSpaceDE w:val="0"/>
        <w:widowControl/>
        <w:spacing w:line="330" w:lineRule="exact" w:before="478" w:after="0"/>
        <w:ind w:left="2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7.6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Feature record structure</w:t>
      </w:r>
    </w:p>
    <w:p>
      <w:pPr>
        <w:autoSpaceDN w:val="0"/>
        <w:tabs>
          <w:tab w:pos="308" w:val="left"/>
          <w:tab w:pos="590" w:val="left"/>
          <w:tab w:pos="874" w:val="left"/>
          <w:tab w:pos="2574" w:val="left"/>
          <w:tab w:pos="2576" w:val="left"/>
        </w:tabs>
        <w:autoSpaceDE w:val="0"/>
        <w:widowControl/>
        <w:spacing w:line="228" w:lineRule="exact" w:before="224" w:after="0"/>
        <w:ind w:left="24" w:right="172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Feature record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|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|--0001 (1) - ISO/IEC 8211 Record Identifier </w:t>
      </w:r>
      <w:r>
        <w:br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| </w:t>
      </w:r>
      <w:r>
        <w:br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|--FRID (7) - Feature record identifier field </w:t>
      </w:r>
      <w:r>
        <w:br/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| </w:t>
      </w:r>
      <w:r>
        <w:br/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|--FOID (3)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- Feature object identifier field </w:t>
      </w:r>
      <w:r>
        <w:br/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| </w:t>
      </w:r>
      <w:r>
        <w:br/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|--&lt;R&gt;--ATTF (*2) - Feature record attribute field </w:t>
      </w:r>
      <w:r>
        <w:br/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| </w:t>
      </w:r>
      <w:r>
        <w:br/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|--&lt;R&gt;--NATF (*2) - Feature record national attribute field </w:t>
      </w:r>
      <w:r>
        <w:br/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| </w:t>
      </w:r>
      <w:r>
        <w:br/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|--FFPC (3)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- Feature record to feature object pointer control field </w:t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| </w:t>
      </w:r>
      <w:r>
        <w:br/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|--&lt;R&gt;--FFPT (*3) - Feature record to feature object pointer field </w:t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| </w:t>
      </w:r>
      <w:r>
        <w:br/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|--FSPC (3)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- Feature record to spatial record pointer control field </w:t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| </w:t>
      </w:r>
      <w:r>
        <w:br/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|--&lt;R&gt;--FSPT (*4) - Feature record to spatial record pointer field</w:t>
      </w:r>
    </w:p>
    <w:p>
      <w:pPr>
        <w:autoSpaceDN w:val="0"/>
        <w:autoSpaceDE w:val="0"/>
        <w:widowControl/>
        <w:spacing w:line="274" w:lineRule="exact" w:before="190" w:after="212"/>
        <w:ind w:left="2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7.6.1 Feature record identifier field 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6"/>
        </w:trPr>
        <w:tc>
          <w:tcPr>
            <w:tcW w:type="dxa" w:w="3552"/>
            <w:tcBorders>
              <w:start w:sz="16.799999999999955" w:val="single" w:color="#000000"/>
              <w:top w:sz="17.599999999999454" w:val="single" w:color="#000000"/>
              <w:end w:sz="17.59999999999991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2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Tag: FRID</w:t>
            </w:r>
          </w:p>
        </w:tc>
        <w:tc>
          <w:tcPr>
            <w:tcW w:type="dxa" w:w="5474"/>
            <w:tcBorders>
              <w:start w:sz="17.59999999999991" w:val="single" w:color="#000000"/>
              <w:top w:sz="17.599999999999454" w:val="single" w:color="#000000"/>
              <w:end w:sz="17.599999999999454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2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Feature Record Identifier</w:t>
            </w:r>
          </w:p>
        </w:tc>
      </w:tr>
    </w:tbl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773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532"/>
        </w:trPr>
        <w:tc>
          <w:tcPr>
            <w:tcW w:type="dxa" w:w="2538"/>
            <w:tcBorders>
              <w:start w:sz="5.599999999999909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390"/>
            <w:gridSpan w:val="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08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6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346"/>
        </w:trPr>
        <w:tc>
          <w:tcPr>
            <w:tcW w:type="dxa" w:w="2538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RCNM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A(2)</w:t>
            </w:r>
          </w:p>
        </w:tc>
        <w:tc>
          <w:tcPr>
            <w:tcW w:type="dxa" w:w="69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6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"FE" {100}</w:t>
            </w:r>
          </w:p>
        </w:tc>
      </w:tr>
      <w:tr>
        <w:trPr>
          <w:trHeight w:hRule="exact" w:val="312"/>
        </w:trPr>
        <w:tc>
          <w:tcPr>
            <w:tcW w:type="dxa" w:w="2538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identification number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RCID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I(10 )</w:t>
            </w:r>
          </w:p>
        </w:tc>
        <w:tc>
          <w:tcPr>
            <w:tcW w:type="dxa" w:w="69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b14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6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4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Range: 1 to 2</w:t>
            </w:r>
            <w:r>
              <w:rPr>
                <w:w w:val="98.4000015258789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32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-2</w:t>
            </w:r>
          </w:p>
        </w:tc>
      </w:tr>
      <w:tr>
        <w:trPr>
          <w:trHeight w:hRule="exact" w:val="1218"/>
        </w:trPr>
        <w:tc>
          <w:tcPr>
            <w:tcW w:type="dxa" w:w="2538"/>
            <w:tcBorders>
              <w:start w:sz="2.3999999999999773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Object geometric primitive</w:t>
            </w:r>
          </w:p>
        </w:tc>
        <w:tc>
          <w:tcPr>
            <w:tcW w:type="dxa" w:w="7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PRIM</w:t>
            </w:r>
          </w:p>
        </w:tc>
        <w:tc>
          <w:tcPr>
            <w:tcW w:type="dxa" w:w="6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A(1)</w:t>
            </w:r>
          </w:p>
        </w:tc>
        <w:tc>
          <w:tcPr>
            <w:tcW w:type="dxa" w:w="698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.999999999999545" w:type="dxa"/>
            </w:tblPr>
            <w:tblGrid>
              <w:gridCol w:w="1873"/>
              <w:gridCol w:w="1873"/>
            </w:tblGrid>
            <w:tr>
              <w:trPr>
                <w:trHeight w:hRule="exact" w:val="1154"/>
              </w:trPr>
              <w:tc>
                <w:tcPr>
                  <w:tcW w:type="dxa" w:w="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26" w:val="left"/>
                    </w:tabs>
                    <w:autoSpaceDE w:val="0"/>
                    <w:widowControl/>
                    <w:spacing w:line="218" w:lineRule="exact" w:before="20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"P" </w:t>
                  </w:r>
                  <w:r>
                    <w:tab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{1}</w:t>
                  </w:r>
                </w:p>
                <w:p>
                  <w:pPr>
                    <w:autoSpaceDN w:val="0"/>
                    <w:tabs>
                      <w:tab w:pos="424" w:val="left"/>
                    </w:tabs>
                    <w:autoSpaceDE w:val="0"/>
                    <w:widowControl/>
                    <w:spacing w:line="218" w:lineRule="exact" w:before="0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"L" </w:t>
                  </w:r>
                  <w:r>
                    <w:tab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{2}</w:t>
                  </w:r>
                </w:p>
                <w:p>
                  <w:pPr>
                    <w:autoSpaceDN w:val="0"/>
                    <w:tabs>
                      <w:tab w:pos="426" w:val="left"/>
                    </w:tabs>
                    <w:autoSpaceDE w:val="0"/>
                    <w:widowControl/>
                    <w:spacing w:line="218" w:lineRule="exact" w:before="0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"A" </w:t>
                  </w:r>
                  <w:r>
                    <w:tab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{3}</w:t>
                  </w:r>
                </w:p>
                <w:p>
                  <w:pPr>
                    <w:autoSpaceDN w:val="0"/>
                    <w:autoSpaceDE w:val="0"/>
                    <w:widowControl/>
                    <w:spacing w:line="21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"N" {255}</w:t>
                  </w:r>
                </w:p>
                <w:p>
                  <w:pPr>
                    <w:autoSpaceDN w:val="0"/>
                    <w:autoSpaceDE w:val="0"/>
                    <w:widowControl/>
                    <w:spacing w:line="218" w:lineRule="exact" w:before="148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(see 4.2.1)</w:t>
                  </w:r>
                </w:p>
              </w:tc>
              <w:tc>
                <w:tcPr>
                  <w:tcW w:type="dxa" w:w="2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56" w:after="0"/>
                    <w:ind w:left="6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Point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Line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Area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Object does not directly reference any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spatial objects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90"/>
        </w:trPr>
        <w:tc>
          <w:tcPr>
            <w:tcW w:type="dxa" w:w="2538"/>
            <w:tcBorders>
              <w:start w:sz="2.3999999999999773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Group</w:t>
            </w:r>
          </w:p>
        </w:tc>
        <w:tc>
          <w:tcPr>
            <w:tcW w:type="dxa" w:w="760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GRUP</w:t>
            </w:r>
          </w:p>
        </w:tc>
        <w:tc>
          <w:tcPr>
            <w:tcW w:type="dxa" w:w="692"/>
            <w:tcBorders>
              <w:start w:sz="3.199999999999818" w:val="single" w:color="#000000"/>
              <w:top w:sz="2.39999999999963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I(3)</w:t>
            </w:r>
          </w:p>
        </w:tc>
        <w:tc>
          <w:tcPr>
            <w:tcW w:type="dxa" w:w="698"/>
            <w:tcBorders>
              <w:start w:sz="3.200000000000273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3.199999999999818" w:val="single" w:color="#000000"/>
              <w:top w:sz="2.39999999999963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6"/>
            <w:tcBorders>
              <w:start w:sz="3.200000000000273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8" w:val="left"/>
                <w:tab w:pos="1648" w:val="left"/>
              </w:tabs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Range: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1 to 254,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255 - No group (binary)</w:t>
            </w:r>
          </w:p>
          <w:p>
            <w:pPr>
              <w:autoSpaceDN w:val="0"/>
              <w:autoSpaceDE w:val="0"/>
              <w:widowControl/>
              <w:spacing w:line="216" w:lineRule="exact" w:before="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(see Appendix B - Product Specifications)</w:t>
            </w:r>
          </w:p>
        </w:tc>
      </w:tr>
    </w:tbl>
    <w:p>
      <w:pPr>
        <w:autoSpaceDN w:val="0"/>
        <w:autoSpaceDE w:val="0"/>
        <w:widowControl/>
        <w:spacing w:line="3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3030"/>
        <w:gridCol w:w="3030"/>
        <w:gridCol w:w="3030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92" w:bottom="71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02.0" w:type="dxa"/>
      </w:tblPr>
      <w:tblGrid>
        <w:gridCol w:w="4545"/>
        <w:gridCol w:w="4545"/>
      </w:tblGrid>
      <w:tr>
        <w:trPr>
          <w:trHeight w:hRule="exact" w:val="278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8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Structure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3.45</w:t>
            </w:r>
          </w:p>
        </w:tc>
      </w:tr>
    </w:tbl>
    <w:p>
      <w:pPr>
        <w:autoSpaceDN w:val="0"/>
        <w:autoSpaceDE w:val="0"/>
        <w:widowControl/>
        <w:spacing w:line="1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773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308"/>
        </w:trPr>
        <w:tc>
          <w:tcPr>
            <w:tcW w:type="dxa" w:w="2536"/>
            <w:tcBorders>
              <w:start w:sz="2.3999999999999773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Object label/code</w:t>
            </w:r>
          </w:p>
        </w:tc>
        <w:tc>
          <w:tcPr>
            <w:tcW w:type="dxa" w:w="760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OBJL</w:t>
            </w:r>
          </w:p>
        </w:tc>
        <w:tc>
          <w:tcPr>
            <w:tcW w:type="dxa" w:w="692"/>
            <w:tcBorders>
              <w:start w:sz="3.199999999999818" w:val="single" w:color="#000000"/>
              <w:top w:sz="2.3999999999999773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I(5)</w:t>
            </w:r>
          </w:p>
        </w:tc>
        <w:tc>
          <w:tcPr>
            <w:tcW w:type="dxa" w:w="700"/>
            <w:tcBorders>
              <w:start w:sz="3.200000000000273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b12</w:t>
            </w:r>
          </w:p>
        </w:tc>
        <w:tc>
          <w:tcPr>
            <w:tcW w:type="dxa" w:w="588"/>
            <w:tcBorders>
              <w:start w:sz="3.199999999999818" w:val="single" w:color="#000000"/>
              <w:top w:sz="2.3999999999999773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3.200000000000273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 valid object label/code</w:t>
            </w:r>
          </w:p>
        </w:tc>
      </w:tr>
      <w:tr>
        <w:trPr>
          <w:trHeight w:hRule="exact" w:val="492"/>
        </w:trPr>
        <w:tc>
          <w:tcPr>
            <w:tcW w:type="dxa" w:w="2536"/>
            <w:tcBorders>
              <w:start w:sz="6.399999999999977" w:val="single" w:color="#000000"/>
              <w:top w:sz="3.2000000000000455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version</w:t>
            </w:r>
          </w:p>
        </w:tc>
        <w:tc>
          <w:tcPr>
            <w:tcW w:type="dxa" w:w="760"/>
            <w:tcBorders>
              <w:start w:sz="5.600000000000136" w:val="single" w:color="#000000"/>
              <w:top w:sz="3.2000000000000455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RVER</w:t>
            </w:r>
          </w:p>
        </w:tc>
        <w:tc>
          <w:tcPr>
            <w:tcW w:type="dxa" w:w="692"/>
            <w:tcBorders>
              <w:start w:sz="5.600000000000136" w:val="single" w:color="#000000"/>
              <w:top w:sz="3.200000000000045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I(3)</w:t>
            </w:r>
          </w:p>
        </w:tc>
        <w:tc>
          <w:tcPr>
            <w:tcW w:type="dxa" w:w="700"/>
            <w:tcBorders>
              <w:start w:sz="5.599999999999909" w:val="single" w:color="#000000"/>
              <w:top w:sz="3.200000000000045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b12</w:t>
            </w:r>
          </w:p>
        </w:tc>
        <w:tc>
          <w:tcPr>
            <w:tcW w:type="dxa" w:w="588"/>
            <w:tcBorders>
              <w:start w:sz="5.599999999999909" w:val="single" w:color="#000000"/>
              <w:top w:sz="3.200000000000045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3.2000000000000455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RVER contains the serial number of the record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(see 8.4.2.1)</w:t>
            </w:r>
          </w:p>
        </w:tc>
      </w:tr>
      <w:tr>
        <w:trPr>
          <w:trHeight w:hRule="exact" w:val="862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update instruction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RUIN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A(1)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0" w:val="left"/>
                <w:tab w:pos="970" w:val="left"/>
              </w:tabs>
              <w:autoSpaceDE w:val="0"/>
              <w:widowControl/>
              <w:spacing w:line="216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"I"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{1}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Insert</w:t>
            </w:r>
          </w:p>
          <w:p>
            <w:pPr>
              <w:autoSpaceDN w:val="0"/>
              <w:tabs>
                <w:tab w:pos="972" w:val="left"/>
              </w:tabs>
              <w:autoSpaceDE w:val="0"/>
              <w:widowControl/>
              <w:spacing w:line="218" w:lineRule="exact" w:before="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"D" {2}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Delete</w:t>
            </w:r>
          </w:p>
          <w:p>
            <w:pPr>
              <w:autoSpaceDN w:val="0"/>
              <w:tabs>
                <w:tab w:pos="972" w:val="left"/>
              </w:tabs>
              <w:autoSpaceDE w:val="0"/>
              <w:widowControl/>
              <w:spacing w:line="218" w:lineRule="exact" w:before="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"M" {3}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Modify</w:t>
            </w:r>
          </w:p>
          <w:p>
            <w:pPr>
              <w:autoSpaceDN w:val="0"/>
              <w:autoSpaceDE w:val="0"/>
              <w:widowControl/>
              <w:spacing w:line="218" w:lineRule="exact" w:before="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(see 8.4.2.2)</w:t>
            </w:r>
          </w:p>
        </w:tc>
      </w:tr>
    </w:tbl>
    <w:p>
      <w:pPr>
        <w:autoSpaceDN w:val="0"/>
        <w:autoSpaceDE w:val="0"/>
        <w:widowControl/>
        <w:spacing w:line="218" w:lineRule="exact" w:before="42" w:after="424"/>
        <w:ind w:left="0" w:right="118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7.20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4545"/>
        <w:gridCol w:w="4545"/>
      </w:tblGrid>
      <w:tr>
        <w:trPr>
          <w:trHeight w:hRule="exact" w:val="394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7.6.2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Feature object identifier field structure</w:t>
            </w:r>
          </w:p>
        </w:tc>
      </w:tr>
    </w:tbl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6"/>
        </w:trPr>
        <w:tc>
          <w:tcPr>
            <w:tcW w:type="dxa" w:w="3552"/>
            <w:tcBorders>
              <w:start w:sz="16.799999999999955" w:val="single" w:color="#000000"/>
              <w:top w:sz="17.600000000000136" w:val="single" w:color="#000000"/>
              <w:end w:sz="17.59999999999991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92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Tag: FOID</w:t>
            </w:r>
          </w:p>
        </w:tc>
        <w:tc>
          <w:tcPr>
            <w:tcW w:type="dxa" w:w="5474"/>
            <w:tcBorders>
              <w:start w:sz="17.59999999999991" w:val="single" w:color="#000000"/>
              <w:top w:sz="17.600000000000136" w:val="single" w:color="#000000"/>
              <w:end w:sz="17.599999999999454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92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Feature Object Identifier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512"/>
        </w:trPr>
        <w:tc>
          <w:tcPr>
            <w:tcW w:type="dxa" w:w="2538"/>
            <w:tcBorders>
              <w:start w:sz="5.599999999999909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392"/>
            <w:gridSpan w:val="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2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6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332"/>
        </w:trPr>
        <w:tc>
          <w:tcPr>
            <w:tcW w:type="dxa" w:w="2538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6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Producing agency</w:t>
            </w:r>
          </w:p>
        </w:tc>
        <w:tc>
          <w:tcPr>
            <w:tcW w:type="dxa" w:w="760"/>
            <w:tcBorders>
              <w:start w:sz="5.600000000000136" w:val="single" w:color="#000000"/>
              <w:top w:sz="6.400000000000091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AGEN</w:t>
            </w:r>
          </w:p>
        </w:tc>
        <w:tc>
          <w:tcPr>
            <w:tcW w:type="dxa" w:w="692"/>
            <w:tcBorders>
              <w:start w:sz="5.600000000000136" w:val="single" w:color="#000000"/>
              <w:top w:sz="6.400000000000091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A(2)</w:t>
            </w:r>
          </w:p>
        </w:tc>
        <w:tc>
          <w:tcPr>
            <w:tcW w:type="dxa" w:w="70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6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b12</w:t>
            </w:r>
          </w:p>
        </w:tc>
        <w:tc>
          <w:tcPr>
            <w:tcW w:type="dxa" w:w="58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6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6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6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Agency code (see 4.3)</w:t>
            </w:r>
          </w:p>
        </w:tc>
      </w:tr>
      <w:tr>
        <w:trPr>
          <w:trHeight w:hRule="exact" w:val="316"/>
        </w:trPr>
        <w:tc>
          <w:tcPr>
            <w:tcW w:type="dxa" w:w="2538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Feature identification number</w:t>
            </w:r>
          </w:p>
        </w:tc>
        <w:tc>
          <w:tcPr>
            <w:tcW w:type="dxa" w:w="760"/>
            <w:tcBorders>
              <w:start w:sz="5.600000000000136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FIDN</w:t>
            </w:r>
          </w:p>
        </w:tc>
        <w:tc>
          <w:tcPr>
            <w:tcW w:type="dxa" w:w="692"/>
            <w:tcBorders>
              <w:start w:sz="5.600000000000136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I(10)</w:t>
            </w:r>
          </w:p>
        </w:tc>
        <w:tc>
          <w:tcPr>
            <w:tcW w:type="dxa" w:w="70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b14</w:t>
            </w:r>
          </w:p>
        </w:tc>
        <w:tc>
          <w:tcPr>
            <w:tcW w:type="dxa" w:w="58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6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2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Range: 1 to 2</w:t>
            </w:r>
            <w:r>
              <w:rPr>
                <w:w w:val="98.4000015258789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32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-2 (see 4.3.2)</w:t>
            </w:r>
          </w:p>
        </w:tc>
      </w:tr>
      <w:tr>
        <w:trPr>
          <w:trHeight w:hRule="exact" w:val="494"/>
        </w:trPr>
        <w:tc>
          <w:tcPr>
            <w:tcW w:type="dxa" w:w="2538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2" w:after="0"/>
              <w:ind w:left="112" w:right="86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Feature identification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subdivision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FIDS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I(5)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b12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6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Range: 1 to 2</w:t>
            </w:r>
            <w:r>
              <w:rPr>
                <w:w w:val="98.4000015258789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16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-2 (see 4.3.2)</w:t>
            </w:r>
          </w:p>
        </w:tc>
      </w:tr>
    </w:tbl>
    <w:p>
      <w:pPr>
        <w:autoSpaceDN w:val="0"/>
        <w:autoSpaceDE w:val="0"/>
        <w:widowControl/>
        <w:spacing w:line="216" w:lineRule="exact" w:before="40" w:after="434"/>
        <w:ind w:left="0" w:right="118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4545"/>
        <w:gridCol w:w="4545"/>
      </w:tblGrid>
      <w:tr>
        <w:trPr>
          <w:trHeight w:hRule="exact" w:val="394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7.6.3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Feature record attribute field structure</w:t>
            </w:r>
          </w:p>
        </w:tc>
      </w:tr>
    </w:tbl>
    <w:p>
      <w:pPr>
        <w:autoSpaceDN w:val="0"/>
        <w:autoSpaceDE w:val="0"/>
        <w:widowControl/>
        <w:spacing w:line="1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6"/>
        </w:trPr>
        <w:tc>
          <w:tcPr>
            <w:tcW w:type="dxa" w:w="3552"/>
            <w:tcBorders>
              <w:start w:sz="16.799999999999955" w:val="single" w:color="#000000"/>
              <w:top w:sz="17.59999999999991" w:val="single" w:color="#000000"/>
              <w:end w:sz="17.59999999999991" w:val="single" w:color="#000000"/>
              <w:bottom w:sz="17.599999999999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92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Tag: ATTF</w:t>
            </w:r>
          </w:p>
        </w:tc>
        <w:tc>
          <w:tcPr>
            <w:tcW w:type="dxa" w:w="5474"/>
            <w:tcBorders>
              <w:start w:sz="17.59999999999991" w:val="single" w:color="#000000"/>
              <w:top w:sz="17.59999999999991" w:val="single" w:color="#000000"/>
              <w:end w:sz="17.599999999999454" w:val="single" w:color="#000000"/>
              <w:bottom w:sz="17.599999999999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92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Feature record attribute</w:t>
            </w:r>
          </w:p>
        </w:tc>
      </w:tr>
    </w:tbl>
    <w:p>
      <w:pPr>
        <w:autoSpaceDN w:val="0"/>
        <w:autoSpaceDE w:val="0"/>
        <w:widowControl/>
        <w:spacing w:line="2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496"/>
        </w:trPr>
        <w:tc>
          <w:tcPr>
            <w:tcW w:type="dxa" w:w="2538"/>
            <w:tcBorders>
              <w:start w:sz="5.599999999999909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760"/>
            <w:tcBorders>
              <w:start w:sz="5.600000000000136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392"/>
            <w:gridSpan w:val="2"/>
            <w:tcBorders>
              <w:start w:sz="5.600000000000136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8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348"/>
        </w:trPr>
        <w:tc>
          <w:tcPr>
            <w:tcW w:type="dxa" w:w="2538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Attribute label/code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*ATTL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I(5)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b12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 valid attribute label/code</w:t>
            </w:r>
          </w:p>
        </w:tc>
      </w:tr>
      <w:tr>
        <w:trPr>
          <w:trHeight w:hRule="exact" w:val="498"/>
        </w:trPr>
        <w:tc>
          <w:tcPr>
            <w:tcW w:type="dxa" w:w="2538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Attribute value</w:t>
            </w:r>
          </w:p>
        </w:tc>
        <w:tc>
          <w:tcPr>
            <w:tcW w:type="dxa" w:w="760"/>
            <w:tcBorders>
              <w:start w:sz="5.600000000000136" w:val="single" w:color="#000000"/>
              <w:top w:sz="6.400000000000091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ATVL</w:t>
            </w:r>
          </w:p>
        </w:tc>
        <w:tc>
          <w:tcPr>
            <w:tcW w:type="dxa" w:w="692"/>
            <w:tcBorders>
              <w:start w:sz="5.600000000000136" w:val="single" w:color="#000000"/>
              <w:top w:sz="6.400000000000091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70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gt</w:t>
            </w:r>
          </w:p>
        </w:tc>
        <w:tc>
          <w:tcPr>
            <w:tcW w:type="dxa" w:w="3748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 string containing a valid value for the domain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specified by the attribute label/code in ATTL</w:t>
            </w:r>
          </w:p>
        </w:tc>
      </w:tr>
    </w:tbl>
    <w:p>
      <w:pPr>
        <w:autoSpaceDN w:val="0"/>
        <w:autoSpaceDE w:val="0"/>
        <w:widowControl/>
        <w:spacing w:line="218" w:lineRule="exact" w:before="36" w:after="424"/>
        <w:ind w:left="0" w:right="118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4545"/>
        <w:gridCol w:w="4545"/>
      </w:tblGrid>
      <w:tr>
        <w:trPr>
          <w:trHeight w:hRule="exact" w:val="394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7.6.4</w:t>
            </w:r>
          </w:p>
        </w:tc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Feature record national attribute field structure</w:t>
            </w:r>
          </w:p>
        </w:tc>
      </w:tr>
    </w:tbl>
    <w:p>
      <w:pPr>
        <w:autoSpaceDN w:val="0"/>
        <w:autoSpaceDE w:val="0"/>
        <w:widowControl/>
        <w:spacing w:line="1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6"/>
        </w:trPr>
        <w:tc>
          <w:tcPr>
            <w:tcW w:type="dxa" w:w="3552"/>
            <w:tcBorders>
              <w:start w:sz="16.799999999999955" w:val="single" w:color="#000000"/>
              <w:top w:sz="17.599999999999454" w:val="single" w:color="#000000"/>
              <w:end w:sz="17.59999999999991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92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Tag: NATF</w:t>
            </w:r>
          </w:p>
        </w:tc>
        <w:tc>
          <w:tcPr>
            <w:tcW w:type="dxa" w:w="5474"/>
            <w:tcBorders>
              <w:start w:sz="17.59999999999991" w:val="single" w:color="#000000"/>
              <w:top w:sz="17.599999999999454" w:val="single" w:color="#000000"/>
              <w:end w:sz="17.599999999999454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92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Feature record national attribute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496"/>
        </w:trPr>
        <w:tc>
          <w:tcPr>
            <w:tcW w:type="dxa" w:w="2540"/>
            <w:tcBorders>
              <w:start w:sz="5.599999999999909" w:val="single" w:color="#000000"/>
              <w:top w:sz="6.399999999999636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760"/>
            <w:tcBorders>
              <w:start w:sz="5.600000000000136" w:val="single" w:color="#000000"/>
              <w:top w:sz="6.399999999999636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392"/>
            <w:gridSpan w:val="2"/>
            <w:tcBorders>
              <w:start w:sz="5.600000000000136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348"/>
        </w:trPr>
        <w:tc>
          <w:tcPr>
            <w:tcW w:type="dxa" w:w="2540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Attribute label/code</w:t>
            </w:r>
          </w:p>
        </w:tc>
        <w:tc>
          <w:tcPr>
            <w:tcW w:type="dxa" w:w="760"/>
            <w:tcBorders>
              <w:start w:sz="5.600000000000136" w:val="single" w:color="#000000"/>
              <w:top w:sz="6.399999999999636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*ATTL</w:t>
            </w:r>
          </w:p>
        </w:tc>
        <w:tc>
          <w:tcPr>
            <w:tcW w:type="dxa" w:w="692"/>
            <w:tcBorders>
              <w:start w:sz="5.600000000000136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I(5)</w:t>
            </w:r>
          </w:p>
        </w:tc>
        <w:tc>
          <w:tcPr>
            <w:tcW w:type="dxa" w:w="70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b12</w:t>
            </w:r>
          </w:p>
        </w:tc>
        <w:tc>
          <w:tcPr>
            <w:tcW w:type="dxa" w:w="58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 valid national attribute label/code</w:t>
            </w:r>
          </w:p>
        </w:tc>
      </w:tr>
      <w:tr>
        <w:trPr>
          <w:trHeight w:hRule="exact" w:val="498"/>
        </w:trPr>
        <w:tc>
          <w:tcPr>
            <w:tcW w:type="dxa" w:w="2540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Attribute value</w:t>
            </w:r>
          </w:p>
        </w:tc>
        <w:tc>
          <w:tcPr>
            <w:tcW w:type="dxa" w:w="760"/>
            <w:tcBorders>
              <w:start w:sz="5.600000000000136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ATVL</w:t>
            </w:r>
          </w:p>
        </w:tc>
        <w:tc>
          <w:tcPr>
            <w:tcW w:type="dxa" w:w="692"/>
            <w:tcBorders>
              <w:start w:sz="5.600000000000136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70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gt</w:t>
            </w:r>
          </w:p>
        </w:tc>
        <w:tc>
          <w:tcPr>
            <w:tcW w:type="dxa" w:w="37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 string containing a valid value for the domain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specified by the attribute label/code in ATTL</w:t>
            </w:r>
          </w:p>
        </w:tc>
      </w:tr>
    </w:tbl>
    <w:p>
      <w:pPr>
        <w:autoSpaceDN w:val="0"/>
        <w:autoSpaceDE w:val="0"/>
        <w:widowControl/>
        <w:spacing w:line="218" w:lineRule="exact" w:before="36" w:after="1154"/>
        <w:ind w:left="0" w:right="118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3030"/>
        <w:gridCol w:w="3030"/>
        <w:gridCol w:w="3030"/>
      </w:tblGrid>
      <w:tr>
        <w:trPr>
          <w:trHeight w:hRule="exact" w:val="256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92" w:bottom="71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4545"/>
        <w:gridCol w:w="4545"/>
      </w:tblGrid>
      <w:tr>
        <w:trPr>
          <w:trHeight w:hRule="exact" w:val="754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3.46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7.6.5</w:t>
            </w:r>
          </w:p>
        </w:tc>
        <w:tc>
          <w:tcPr>
            <w:tcW w:type="dxa" w:w="7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4" w:val="left"/>
              </w:tabs>
              <w:autoSpaceDE w:val="0"/>
              <w:widowControl/>
              <w:spacing w:line="348" w:lineRule="exact" w:before="0" w:after="0"/>
              <w:ind w:left="128" w:right="115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Data Structure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Feature record to feature object pointer control field structure</w:t>
            </w:r>
          </w:p>
        </w:tc>
      </w:tr>
    </w:tbl>
    <w:p>
      <w:pPr>
        <w:autoSpaceDN w:val="0"/>
        <w:autoSpaceDE w:val="0"/>
        <w:widowControl/>
        <w:spacing w:line="1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6"/>
        </w:trPr>
        <w:tc>
          <w:tcPr>
            <w:tcW w:type="dxa" w:w="3552"/>
            <w:tcBorders>
              <w:start w:sz="16.799999999999955" w:val="single" w:color="#000000"/>
              <w:top w:sz="16.799999999999955" w:val="single" w:color="#000000"/>
              <w:end w:sz="17.59999999999991" w:val="single" w:color="#000000"/>
              <w:bottom w:sz="17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84" w:val="left"/>
              </w:tabs>
              <w:autoSpaceDE w:val="0"/>
              <w:widowControl/>
              <w:spacing w:line="218" w:lineRule="exact" w:before="94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Field Tag: FFPC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[Upd]</w:t>
            </w:r>
          </w:p>
        </w:tc>
        <w:tc>
          <w:tcPr>
            <w:tcW w:type="dxa" w:w="5474"/>
            <w:tcBorders>
              <w:start w:sz="17.59999999999991" w:val="single" w:color="#000000"/>
              <w:top w:sz="16.799999999999955" w:val="single" w:color="#000000"/>
              <w:end w:sz="17.599999999999454" w:val="single" w:color="#000000"/>
              <w:bottom w:sz="17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Feature Record to Feature Object Pointer Control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496"/>
        </w:trPr>
        <w:tc>
          <w:tcPr>
            <w:tcW w:type="dxa" w:w="2538"/>
            <w:tcBorders>
              <w:start w:sz="5.599999999999909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392"/>
            <w:gridSpan w:val="2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6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6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896"/>
        </w:trPr>
        <w:tc>
          <w:tcPr>
            <w:tcW w:type="dxa" w:w="2538"/>
            <w:tcBorders>
              <w:start w:sz="6.399999999999977" w:val="single" w:color="#000000"/>
              <w:top w:sz="5.600000000000136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10" w:after="0"/>
              <w:ind w:left="112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Feature object pointer update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instruction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136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FFUI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A(1)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6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4" w:val="left"/>
              </w:tabs>
              <w:autoSpaceDE w:val="0"/>
              <w:widowControl/>
              <w:spacing w:line="218" w:lineRule="exact" w:before="74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"I"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{1} Insert</w:t>
            </w:r>
          </w:p>
          <w:p>
            <w:pPr>
              <w:autoSpaceDN w:val="0"/>
              <w:tabs>
                <w:tab w:pos="514" w:val="left"/>
              </w:tabs>
              <w:autoSpaceDE w:val="0"/>
              <w:widowControl/>
              <w:spacing w:line="218" w:lineRule="exact" w:before="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"D"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{2} Delete</w:t>
            </w:r>
          </w:p>
          <w:p>
            <w:pPr>
              <w:autoSpaceDN w:val="0"/>
              <w:tabs>
                <w:tab w:pos="514" w:val="left"/>
              </w:tabs>
              <w:autoSpaceDE w:val="0"/>
              <w:widowControl/>
              <w:spacing w:line="218" w:lineRule="exact" w:before="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"M"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{3} Modify</w:t>
            </w:r>
          </w:p>
          <w:p>
            <w:pPr>
              <w:autoSpaceDN w:val="0"/>
              <w:autoSpaceDE w:val="0"/>
              <w:widowControl/>
              <w:spacing w:line="216" w:lineRule="exact" w:before="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(see 8.4.2.3)</w:t>
            </w:r>
          </w:p>
        </w:tc>
      </w:tr>
      <w:tr>
        <w:trPr>
          <w:trHeight w:hRule="exact" w:val="680"/>
        </w:trPr>
        <w:tc>
          <w:tcPr>
            <w:tcW w:type="dxa" w:w="2538"/>
            <w:tcBorders>
              <w:start w:sz="6.399999999999977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Feature object pointer index</w:t>
            </w:r>
          </w:p>
        </w:tc>
        <w:tc>
          <w:tcPr>
            <w:tcW w:type="dxa" w:w="760"/>
            <w:tcBorders>
              <w:start w:sz="5.600000000000136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FFIX</w:t>
            </w:r>
          </w:p>
        </w:tc>
        <w:tc>
          <w:tcPr>
            <w:tcW w:type="dxa" w:w="692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 )</w:t>
            </w:r>
          </w:p>
        </w:tc>
        <w:tc>
          <w:tcPr>
            <w:tcW w:type="dxa" w:w="70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b12</w:t>
            </w:r>
          </w:p>
        </w:tc>
        <w:tc>
          <w:tcPr>
            <w:tcW w:type="dxa" w:w="58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Index (position) of the adressed record pointer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within the FFPT field(s) of the target record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(see 8.4.2.3)</w:t>
            </w:r>
          </w:p>
        </w:tc>
      </w:tr>
      <w:tr>
        <w:trPr>
          <w:trHeight w:hRule="exact" w:val="496"/>
        </w:trPr>
        <w:tc>
          <w:tcPr>
            <w:tcW w:type="dxa" w:w="2538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2" w:right="5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Number of feature object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pointers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NFPT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 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b12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6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Number of record pointers in the FFPT field(s) of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the update record (see 8.4.2.3)</w:t>
            </w:r>
          </w:p>
        </w:tc>
      </w:tr>
    </w:tbl>
    <w:p>
      <w:pPr>
        <w:autoSpaceDN w:val="0"/>
        <w:autoSpaceDE w:val="0"/>
        <w:widowControl/>
        <w:spacing w:line="218" w:lineRule="exact" w:before="38" w:after="194"/>
        <w:ind w:left="0" w:right="118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4545"/>
        <w:gridCol w:w="4545"/>
      </w:tblGrid>
      <w:tr>
        <w:trPr>
          <w:trHeight w:hRule="exact" w:val="394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7.6.6</w:t>
            </w:r>
          </w:p>
        </w:tc>
        <w:tc>
          <w:tcPr>
            <w:tcW w:type="dxa" w:w="6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Feature record to feature object pointer field structure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4"/>
        </w:trPr>
        <w:tc>
          <w:tcPr>
            <w:tcW w:type="dxa" w:w="3552"/>
            <w:tcBorders>
              <w:start w:sz="16.799999999999955" w:val="single" w:color="#000000"/>
              <w:top w:sz="16.799999999999727" w:val="single" w:color="#000000"/>
              <w:end w:sz="17.59999999999991" w:val="single" w:color="#000000"/>
              <w:bottom w:sz="16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2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Tag: FFPT</w:t>
            </w:r>
          </w:p>
        </w:tc>
        <w:tc>
          <w:tcPr>
            <w:tcW w:type="dxa" w:w="5474"/>
            <w:tcBorders>
              <w:start w:sz="17.59999999999991" w:val="single" w:color="#000000"/>
              <w:top w:sz="16.799999999999727" w:val="single" w:color="#000000"/>
              <w:end w:sz="17.599999999999454" w:val="single" w:color="#000000"/>
              <w:bottom w:sz="16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2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Feature Record to Feature Object Pointer</w:t>
            </w:r>
          </w:p>
        </w:tc>
      </w:tr>
    </w:tbl>
    <w:p>
      <w:pPr>
        <w:autoSpaceDN w:val="0"/>
        <w:autoSpaceDE w:val="0"/>
        <w:widowControl/>
        <w:spacing w:line="2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494"/>
        </w:trPr>
        <w:tc>
          <w:tcPr>
            <w:tcW w:type="dxa" w:w="2538"/>
            <w:tcBorders>
              <w:start w:sz="5.599999999999909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392"/>
            <w:gridSpan w:val="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2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6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348"/>
        </w:trPr>
        <w:tc>
          <w:tcPr>
            <w:tcW w:type="dxa" w:w="2538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Long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*LNAM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A(17)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B(64)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6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Foreign pointer (see 4.3)</w:t>
            </w:r>
          </w:p>
        </w:tc>
      </w:tr>
      <w:tr>
        <w:trPr>
          <w:trHeight w:hRule="exact" w:val="1228"/>
        </w:trPr>
        <w:tc>
          <w:tcPr>
            <w:tcW w:type="dxa" w:w="2538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Relationship indicator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RIND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6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8" w:val="left"/>
                <w:tab w:pos="1078" w:val="left"/>
              </w:tabs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"M"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{1}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Master</w:t>
            </w:r>
          </w:p>
          <w:p>
            <w:pPr>
              <w:autoSpaceDN w:val="0"/>
              <w:tabs>
                <w:tab w:pos="518" w:val="left"/>
                <w:tab w:pos="1080" w:val="left"/>
              </w:tabs>
              <w:autoSpaceDE w:val="0"/>
              <w:widowControl/>
              <w:spacing w:line="216" w:lineRule="exact" w:before="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"S"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{2}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Slave</w:t>
            </w:r>
          </w:p>
          <w:p>
            <w:pPr>
              <w:autoSpaceDN w:val="0"/>
              <w:tabs>
                <w:tab w:pos="518" w:val="left"/>
                <w:tab w:pos="1080" w:val="left"/>
              </w:tabs>
              <w:autoSpaceDE w:val="0"/>
              <w:widowControl/>
              <w:spacing w:line="218" w:lineRule="exact" w:before="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"P"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{3}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Peer</w:t>
            </w:r>
          </w:p>
          <w:p>
            <w:pPr>
              <w:autoSpaceDN w:val="0"/>
              <w:autoSpaceDE w:val="0"/>
              <w:widowControl/>
              <w:spacing w:line="218" w:lineRule="exact" w:before="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Other values may be defined by the relevant</w:t>
            </w:r>
          </w:p>
          <w:p>
            <w:pPr>
              <w:autoSpaceDN w:val="0"/>
              <w:autoSpaceDE w:val="0"/>
              <w:widowControl/>
              <w:spacing w:line="218" w:lineRule="exact" w:before="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product specification</w:t>
            </w:r>
          </w:p>
          <w:p>
            <w:pPr>
              <w:autoSpaceDN w:val="0"/>
              <w:autoSpaceDE w:val="0"/>
              <w:widowControl/>
              <w:spacing w:line="218" w:lineRule="exact" w:before="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(see 6.2 and 6.3)</w:t>
            </w:r>
          </w:p>
        </w:tc>
      </w:tr>
      <w:tr>
        <w:trPr>
          <w:trHeight w:hRule="exact" w:val="314"/>
        </w:trPr>
        <w:tc>
          <w:tcPr>
            <w:tcW w:type="dxa" w:w="2538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Comment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COMT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6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 string of characters</w:t>
            </w:r>
          </w:p>
        </w:tc>
      </w:tr>
    </w:tbl>
    <w:p>
      <w:pPr>
        <w:autoSpaceDN w:val="0"/>
        <w:autoSpaceDE w:val="0"/>
        <w:widowControl/>
        <w:spacing w:line="218" w:lineRule="exact" w:before="38" w:after="422"/>
        <w:ind w:left="0" w:right="118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7.25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4545"/>
        <w:gridCol w:w="4545"/>
      </w:tblGrid>
      <w:tr>
        <w:trPr>
          <w:trHeight w:hRule="exact" w:val="394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7.6.7</w:t>
            </w:r>
          </w:p>
        </w:tc>
        <w:tc>
          <w:tcPr>
            <w:tcW w:type="dxa" w:w="7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Feature record to spatial record pointer control field structure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4"/>
        </w:trPr>
        <w:tc>
          <w:tcPr>
            <w:tcW w:type="dxa" w:w="3552"/>
            <w:tcBorders>
              <w:start w:sz="16.799999999999955" w:val="single" w:color="#000000"/>
              <w:top w:sz="16.800000000000182" w:val="single" w:color="#000000"/>
              <w:end w:sz="17.59999999999991" w:val="single" w:color="#000000"/>
              <w:bottom w:sz="16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84" w:val="left"/>
              </w:tabs>
              <w:autoSpaceDE w:val="0"/>
              <w:widowControl/>
              <w:spacing w:line="218" w:lineRule="exact" w:before="92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Field Tag: FSPC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[Upd]</w:t>
            </w:r>
          </w:p>
        </w:tc>
        <w:tc>
          <w:tcPr>
            <w:tcW w:type="dxa" w:w="5474"/>
            <w:tcBorders>
              <w:start w:sz="17.59999999999991" w:val="single" w:color="#000000"/>
              <w:top w:sz="16.800000000000182" w:val="single" w:color="#000000"/>
              <w:end w:sz="17.599999999999454" w:val="single" w:color="#000000"/>
              <w:bottom w:sz="16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2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Feature Record to Spatial Record Pointer Control</w:t>
            </w:r>
          </w:p>
        </w:tc>
      </w:tr>
    </w:tbl>
    <w:p>
      <w:pPr>
        <w:autoSpaceDN w:val="0"/>
        <w:autoSpaceDE w:val="0"/>
        <w:widowControl/>
        <w:spacing w:line="2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529"/>
        </w:trPr>
        <w:tc>
          <w:tcPr>
            <w:tcW w:type="dxa" w:w="2538"/>
            <w:tcBorders>
              <w:start w:sz="5.599999999999909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392"/>
            <w:gridSpan w:val="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06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6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894"/>
        </w:trPr>
        <w:tc>
          <w:tcPr>
            <w:tcW w:type="dxa" w:w="2538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08" w:after="0"/>
              <w:ind w:left="112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Feature to spatial record pointer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update instruction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FSUI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A(1)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6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23" w:type="dxa"/>
            </w:tblPr>
            <w:tblGrid>
              <w:gridCol w:w="1873"/>
              <w:gridCol w:w="1873"/>
            </w:tblGrid>
            <w:tr>
              <w:trPr>
                <w:trHeight w:hRule="exact" w:val="812"/>
              </w:trPr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78" w:val="left"/>
                    </w:tabs>
                    <w:autoSpaceDE w:val="0"/>
                    <w:widowControl/>
                    <w:spacing w:line="218" w:lineRule="exact" w:before="40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"I"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{1}</w:t>
                  </w:r>
                </w:p>
                <w:p>
                  <w:pPr>
                    <w:autoSpaceDN w:val="0"/>
                    <w:tabs>
                      <w:tab w:pos="478" w:val="left"/>
                    </w:tabs>
                    <w:autoSpaceDE w:val="0"/>
                    <w:widowControl/>
                    <w:spacing w:line="218" w:lineRule="exact" w:before="0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"D"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{2}</w:t>
                  </w:r>
                </w:p>
                <w:p>
                  <w:pPr>
                    <w:autoSpaceDN w:val="0"/>
                    <w:tabs>
                      <w:tab w:pos="478" w:val="left"/>
                    </w:tabs>
                    <w:autoSpaceDE w:val="0"/>
                    <w:widowControl/>
                    <w:spacing w:line="216" w:lineRule="exact" w:before="0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"M"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{3}</w:t>
                  </w:r>
                </w:p>
                <w:p>
                  <w:pPr>
                    <w:autoSpaceDN w:val="0"/>
                    <w:autoSpaceDE w:val="0"/>
                    <w:widowControl/>
                    <w:spacing w:line="21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(see 8.4.2.4)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76" w:after="0"/>
                    <w:ind w:left="0" w:right="1008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Insert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Delete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Modify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78"/>
        </w:trPr>
        <w:tc>
          <w:tcPr>
            <w:tcW w:type="dxa" w:w="2538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2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Feature to spatial record pointer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index</w:t>
            </w:r>
          </w:p>
        </w:tc>
        <w:tc>
          <w:tcPr>
            <w:tcW w:type="dxa" w:w="760"/>
            <w:tcBorders>
              <w:start w:sz="5.600000000000136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FSIX</w:t>
            </w:r>
          </w:p>
        </w:tc>
        <w:tc>
          <w:tcPr>
            <w:tcW w:type="dxa" w:w="692"/>
            <w:tcBorders>
              <w:start w:sz="5.600000000000136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 )</w:t>
            </w:r>
          </w:p>
        </w:tc>
        <w:tc>
          <w:tcPr>
            <w:tcW w:type="dxa" w:w="70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b12</w:t>
            </w:r>
          </w:p>
        </w:tc>
        <w:tc>
          <w:tcPr>
            <w:tcW w:type="dxa" w:w="58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6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Index (position) of the adressed record pointer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within the FSPT field(s) of the target record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(see 8.4.2.4)</w:t>
            </w:r>
          </w:p>
        </w:tc>
      </w:tr>
      <w:tr>
        <w:trPr>
          <w:trHeight w:hRule="exact" w:val="498"/>
        </w:trPr>
        <w:tc>
          <w:tcPr>
            <w:tcW w:type="dxa" w:w="2538"/>
            <w:tcBorders>
              <w:start w:sz="6.399999999999977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4" w:after="0"/>
              <w:ind w:left="112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Number of feature to spatial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pointers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NSPT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 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b12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6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4" w:after="0"/>
              <w:ind w:left="11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Number of record pointers in the FSPT field(s) of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the update record (see 8.4.2.4)</w:t>
            </w:r>
          </w:p>
        </w:tc>
      </w:tr>
    </w:tbl>
    <w:p>
      <w:pPr>
        <w:autoSpaceDN w:val="0"/>
        <w:autoSpaceDE w:val="0"/>
        <w:widowControl/>
        <w:spacing w:line="218" w:lineRule="exact" w:before="40" w:after="642"/>
        <w:ind w:left="0" w:right="118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7.26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3030"/>
        <w:gridCol w:w="3030"/>
        <w:gridCol w:w="3030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92" w:bottom="71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3030"/>
        <w:gridCol w:w="3030"/>
        <w:gridCol w:w="3030"/>
      </w:tblGrid>
      <w:tr>
        <w:trPr>
          <w:trHeight w:hRule="exact" w:val="318"/>
        </w:trPr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7.6.8</w:t>
            </w:r>
          </w:p>
        </w:tc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22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Structure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3.47</w:t>
            </w:r>
          </w:p>
        </w:tc>
      </w:tr>
      <w:tr>
        <w:trPr>
          <w:trHeight w:hRule="exact" w:val="436"/>
        </w:trPr>
        <w:tc>
          <w:tcPr>
            <w:tcW w:type="dxa" w:w="3030"/>
            <w:vMerge/>
            <w:tcBorders/>
          </w:tcPr>
          <w:p/>
        </w:tc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2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Feature record to spatial record pointer field structure</w:t>
            </w:r>
          </w:p>
        </w:tc>
        <w:tc>
          <w:tcPr>
            <w:tcW w:type="dxa" w:w="303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6"/>
        </w:trPr>
        <w:tc>
          <w:tcPr>
            <w:tcW w:type="dxa" w:w="3552"/>
            <w:tcBorders>
              <w:start w:sz="16.799999999999955" w:val="single" w:color="#000000"/>
              <w:top w:sz="16.799999999999955" w:val="single" w:color="#000000"/>
              <w:end w:sz="17.59999999999991" w:val="single" w:color="#000000"/>
              <w:bottom w:sz="17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Tag: FSPT</w:t>
            </w:r>
          </w:p>
        </w:tc>
        <w:tc>
          <w:tcPr>
            <w:tcW w:type="dxa" w:w="5474"/>
            <w:tcBorders>
              <w:start w:sz="17.59999999999991" w:val="single" w:color="#000000"/>
              <w:top w:sz="16.799999999999955" w:val="single" w:color="#000000"/>
              <w:end w:sz="17.599999999999454" w:val="single" w:color="#000000"/>
              <w:bottom w:sz="17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Feature Record to Spatial Record Pointer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773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522"/>
        </w:trPr>
        <w:tc>
          <w:tcPr>
            <w:tcW w:type="dxa" w:w="2536"/>
            <w:tcBorders>
              <w:start w:sz="5.599999999999909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4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392"/>
            <w:gridSpan w:val="2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0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4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348"/>
        </w:trPr>
        <w:tc>
          <w:tcPr>
            <w:tcW w:type="dxa" w:w="2536"/>
            <w:tcBorders>
              <w:start w:sz="6.399999999999977" w:val="single" w:color="#000000"/>
              <w:top w:sz="5.6000000000001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Name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1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*NAME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A(12)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B(40)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Foreign pointer (see 2.2)</w:t>
            </w:r>
          </w:p>
        </w:tc>
      </w:tr>
      <w:tr>
        <w:trPr>
          <w:trHeight w:hRule="exact" w:val="680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Orientation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ORNT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A(1)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23" w:type="dxa"/>
            </w:tblPr>
            <w:tblGrid>
              <w:gridCol w:w="1248"/>
              <w:gridCol w:w="1248"/>
              <w:gridCol w:w="1248"/>
            </w:tblGrid>
            <w:tr>
              <w:trPr>
                <w:trHeight w:hRule="exact" w:val="612"/>
              </w:trPr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60" w:after="0"/>
                    <w:ind w:left="74" w:right="78" w:firstLine="0"/>
                    <w:jc w:val="both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"F"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"R"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"N"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60" w:after="0"/>
                    <w:ind w:left="98" w:right="90" w:firstLine="0"/>
                    <w:jc w:val="both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{1}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{2}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{255}</w:t>
                  </w:r>
                </w:p>
              </w:tc>
              <w:tc>
                <w:tcPr>
                  <w:tcW w:type="dxa" w:w="1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60" w:after="0"/>
                    <w:ind w:left="104" w:right="1024" w:firstLine="0"/>
                    <w:jc w:val="both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Forward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Reverse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NULL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044"/>
        </w:trPr>
        <w:tc>
          <w:tcPr>
            <w:tcW w:type="dxa" w:w="2536"/>
            <w:tcBorders>
              <w:start w:sz="6.399999999999977" w:val="single" w:color="#000000"/>
              <w:top w:sz="6.3999999999998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Usage indicator</w:t>
            </w:r>
          </w:p>
        </w:tc>
        <w:tc>
          <w:tcPr>
            <w:tcW w:type="dxa" w:w="760"/>
            <w:tcBorders>
              <w:start w:sz="5.600000000000136" w:val="single" w:color="#000000"/>
              <w:top w:sz="6.3999999999998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USAG</w:t>
            </w:r>
          </w:p>
        </w:tc>
        <w:tc>
          <w:tcPr>
            <w:tcW w:type="dxa" w:w="692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A(1)</w:t>
            </w:r>
          </w:p>
        </w:tc>
        <w:tc>
          <w:tcPr>
            <w:tcW w:type="dxa" w:w="70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23" w:type="dxa"/>
            </w:tblPr>
            <w:tblGrid>
              <w:gridCol w:w="1248"/>
              <w:gridCol w:w="1248"/>
              <w:gridCol w:w="1248"/>
            </w:tblGrid>
            <w:tr>
              <w:trPr>
                <w:trHeight w:hRule="exact" w:val="672"/>
              </w:trPr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"E"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"I"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"C"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60" w:after="0"/>
                    <w:ind w:left="98" w:right="268" w:firstLine="0"/>
                    <w:jc w:val="both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{1}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{2}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{3}</w:t>
                  </w:r>
                </w:p>
              </w:tc>
              <w:tc>
                <w:tcPr>
                  <w:tcW w:type="dxa" w:w="26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60" w:after="0"/>
                    <w:ind w:left="10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Exterior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Interior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Exterior boundary truncated by the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data limit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NULL</w:t>
                  </w:r>
                </w:p>
              </w:tc>
            </w:tr>
            <w:tr>
              <w:trPr>
                <w:trHeight w:hRule="exact" w:val="304"/>
              </w:trPr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8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"N"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8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{255}</w:t>
                  </w:r>
                </w:p>
              </w:tc>
              <w:tc>
                <w:tcPr>
                  <w:tcW w:type="dxa" w:w="1248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80"/>
        </w:trPr>
        <w:tc>
          <w:tcPr>
            <w:tcW w:type="dxa" w:w="2536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Masking indicator</w:t>
            </w:r>
          </w:p>
        </w:tc>
        <w:tc>
          <w:tcPr>
            <w:tcW w:type="dxa" w:w="760"/>
            <w:tcBorders>
              <w:start w:sz="5.600000000000136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MASK</w:t>
            </w:r>
          </w:p>
        </w:tc>
        <w:tc>
          <w:tcPr>
            <w:tcW w:type="dxa" w:w="692"/>
            <w:tcBorders>
              <w:start w:sz="5.600000000000136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A(1)</w:t>
            </w:r>
          </w:p>
        </w:tc>
        <w:tc>
          <w:tcPr>
            <w:tcW w:type="dxa" w:w="70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23" w:type="dxa"/>
            </w:tblPr>
            <w:tblGrid>
              <w:gridCol w:w="1248"/>
              <w:gridCol w:w="1248"/>
              <w:gridCol w:w="1248"/>
            </w:tblGrid>
            <w:tr>
              <w:trPr>
                <w:trHeight w:hRule="exact" w:val="612"/>
              </w:trPr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"M"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"S"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"N"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60" w:after="0"/>
                    <w:ind w:left="98" w:right="90" w:firstLine="0"/>
                    <w:jc w:val="both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{1}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{2}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{255}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60" w:after="0"/>
                    <w:ind w:left="104" w:right="1108" w:firstLine="0"/>
                    <w:jc w:val="both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Mask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Show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NULL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18" w:lineRule="exact" w:before="36" w:after="190"/>
        <w:ind w:left="0" w:right="118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7.27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2272"/>
        <w:gridCol w:w="2272"/>
        <w:gridCol w:w="2272"/>
        <w:gridCol w:w="2272"/>
      </w:tblGrid>
      <w:tr>
        <w:trPr>
          <w:trHeight w:hRule="exact" w:val="47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>7.7</w:t>
            </w:r>
          </w:p>
        </w:tc>
        <w:tc>
          <w:tcPr>
            <w:tcW w:type="dxa" w:w="6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>Spatial record structure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8452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  <w:tr>
        <w:trPr>
          <w:trHeight w:hRule="exact" w:val="46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7.7.1</w:t>
            </w:r>
          </w:p>
        </w:tc>
        <w:tc>
          <w:tcPr>
            <w:tcW w:type="dxa" w:w="6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Vector record structure</w:t>
            </w:r>
          </w:p>
        </w:tc>
        <w:tc>
          <w:tcPr>
            <w:tcW w:type="dxa" w:w="2272"/>
            <w:vMerge/>
            <w:tcBorders/>
          </w:tcPr>
          <w:p/>
        </w:tc>
      </w:tr>
      <w:tr>
        <w:trPr>
          <w:trHeight w:hRule="exact" w:val="7120"/>
        </w:trPr>
        <w:tc>
          <w:tcPr>
            <w:tcW w:type="dxa" w:w="7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2" w:val="left"/>
                <w:tab w:pos="426" w:val="left"/>
                <w:tab w:pos="708" w:val="left"/>
                <w:tab w:pos="978" w:val="left"/>
                <w:tab w:pos="1558" w:val="left"/>
                <w:tab w:pos="1828" w:val="left"/>
                <w:tab w:pos="2408" w:val="left"/>
                <w:tab w:pos="2410" w:val="left"/>
                <w:tab w:pos="3542" w:val="left"/>
              </w:tabs>
              <w:autoSpaceDE w:val="0"/>
              <w:widowControl/>
              <w:spacing w:line="228" w:lineRule="exact" w:before="142" w:after="0"/>
              <w:ind w:left="22" w:right="115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Vector record </w:t>
            </w:r>
            <w:r>
              <w:br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 </w:t>
            </w:r>
            <w:r>
              <w:br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|--0001 (1) - ISO/IEC 8211 Record Identifier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|--VRID (4) - Vector Record Identifier field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|--&lt;R&gt;--ATTV (*2) - Vector Record Attribute field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|--VRPC (3)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 Vector Record Pointer Control field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|--&lt;R&gt;--VRPT (*5) - Vector Record Pointer field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|--SGCC (3)</w:t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 Coordinate control field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alternate coordinate representations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*--&lt;R&gt;--SG2D (*2) - 2-D Coordinate field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*--&lt;R&gt;--SG3D (*3) - 3-D coordinate (Sounding Array) field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*--&lt;R&gt;--ARCC (5) - Arc/Curve definitions field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alternate arc/curve definitions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*--&lt;R&gt;--AR2D (3*2)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 Arc coordinates field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*--&lt;R&gt;--EL2D (5*2)</w:t>
            </w:r>
            <w:r>
              <w:br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 Ellipse coordinates field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|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*--&lt;R&gt;--CT2D (*2)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 Curve coordinates field</w:t>
            </w:r>
          </w:p>
        </w:tc>
        <w:tc>
          <w:tcPr>
            <w:tcW w:type="dxa" w:w="2272"/>
            <w:vMerge/>
            <w:tcBorders/>
          </w:tcPr>
          <w:p/>
        </w:tc>
      </w:tr>
      <w:tr>
        <w:trPr>
          <w:trHeight w:hRule="exact" w:val="590"/>
        </w:trPr>
        <w:tc>
          <w:tcPr>
            <w:tcW w:type="dxa" w:w="2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94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94" w:after="0"/>
              <w:ind w:left="0" w:right="193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2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92" w:bottom="71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4026" w:val="left"/>
        </w:tabs>
        <w:autoSpaceDE w:val="0"/>
        <w:widowControl/>
        <w:spacing w:line="348" w:lineRule="exact" w:before="0" w:after="214"/>
        <w:ind w:left="24" w:right="403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3.48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Data Structure </w:t>
      </w:r>
      <w:r>
        <w:rPr>
          <w:rFonts w:ascii="Helvetica" w:hAnsi="Helvetica" w:eastAsia="Helvetica"/>
          <w:b/>
          <w:i w:val="0"/>
          <w:color w:val="000000"/>
          <w:sz w:val="20"/>
        </w:rPr>
        <w:t>7.7.1.1 Vector record identifier field 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6"/>
        </w:trPr>
        <w:tc>
          <w:tcPr>
            <w:tcW w:type="dxa" w:w="3552"/>
            <w:tcBorders>
              <w:start w:sz="16.799999999999955" w:val="single" w:color="#000000"/>
              <w:top w:sz="16.799999999999955" w:val="single" w:color="#000000"/>
              <w:end w:sz="17.59999999999991" w:val="single" w:color="#000000"/>
              <w:bottom w:sz="17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Tag: VRID</w:t>
            </w:r>
          </w:p>
        </w:tc>
        <w:tc>
          <w:tcPr>
            <w:tcW w:type="dxa" w:w="5474"/>
            <w:tcBorders>
              <w:start w:sz="17.59999999999991" w:val="single" w:color="#000000"/>
              <w:top w:sz="16.799999999999955" w:val="single" w:color="#000000"/>
              <w:end w:sz="17.599999999999454" w:val="single" w:color="#000000"/>
              <w:bottom w:sz="17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Vector Record Identifier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773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496"/>
        </w:trPr>
        <w:tc>
          <w:tcPr>
            <w:tcW w:type="dxa" w:w="2536"/>
            <w:tcBorders>
              <w:start w:sz="5.599999999999909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392"/>
            <w:gridSpan w:val="2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6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896"/>
        </w:trPr>
        <w:tc>
          <w:tcPr>
            <w:tcW w:type="dxa" w:w="2536"/>
            <w:tcBorders>
              <w:start w:sz="6.399999999999977" w:val="single" w:color="#000000"/>
              <w:top w:sz="5.600000000000136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136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RCNM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A(2)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23" w:type="dxa"/>
            </w:tblPr>
            <w:tblGrid>
              <w:gridCol w:w="1872"/>
              <w:gridCol w:w="1872"/>
            </w:tblGrid>
            <w:tr>
              <w:trPr>
                <w:trHeight w:hRule="exact" w:val="810"/>
              </w:trPr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78" w:val="left"/>
                    </w:tabs>
                    <w:autoSpaceDE w:val="0"/>
                    <w:widowControl/>
                    <w:spacing w:line="182" w:lineRule="exact" w:before="76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"VI"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{110}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"VC" {120}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"VE" {130}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"VF" {140}</w:t>
                  </w:r>
                </w:p>
              </w:tc>
              <w:tc>
                <w:tcPr>
                  <w:tcW w:type="dxa" w:w="2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76" w:after="0"/>
                    <w:ind w:left="104" w:right="72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Isolated node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Connected node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Edge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Face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14"/>
        </w:trPr>
        <w:tc>
          <w:tcPr>
            <w:tcW w:type="dxa" w:w="2536"/>
            <w:tcBorders>
              <w:start w:sz="6.399999999999977" w:val="single" w:color="#000000"/>
              <w:top w:sz="6.399999999999864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identification number</w:t>
            </w:r>
          </w:p>
        </w:tc>
        <w:tc>
          <w:tcPr>
            <w:tcW w:type="dxa" w:w="760"/>
            <w:tcBorders>
              <w:start w:sz="5.600000000000136" w:val="single" w:color="#000000"/>
              <w:top w:sz="6.399999999999864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RCID</w:t>
            </w:r>
          </w:p>
        </w:tc>
        <w:tc>
          <w:tcPr>
            <w:tcW w:type="dxa" w:w="692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I(10 )</w:t>
            </w:r>
          </w:p>
        </w:tc>
        <w:tc>
          <w:tcPr>
            <w:tcW w:type="dxa" w:w="70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b14</w:t>
            </w:r>
          </w:p>
        </w:tc>
        <w:tc>
          <w:tcPr>
            <w:tcW w:type="dxa" w:w="58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2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Range: 1 to 2</w:t>
            </w:r>
            <w:r>
              <w:rPr>
                <w:w w:val="98.4000015258789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32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-2</w:t>
            </w:r>
          </w:p>
        </w:tc>
      </w:tr>
      <w:tr>
        <w:trPr>
          <w:trHeight w:hRule="exact" w:val="496"/>
        </w:trPr>
        <w:tc>
          <w:tcPr>
            <w:tcW w:type="dxa" w:w="2536"/>
            <w:tcBorders>
              <w:start w:sz="6.399999999999977" w:val="single" w:color="#000000"/>
              <w:top w:sz="5.6000000000001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version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1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RVER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I(3)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b12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RVER contains the serial number of the record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(see 8.4.3.1)</w:t>
            </w:r>
          </w:p>
        </w:tc>
      </w:tr>
      <w:tr>
        <w:trPr>
          <w:trHeight w:hRule="exact" w:val="864"/>
        </w:trPr>
        <w:tc>
          <w:tcPr>
            <w:tcW w:type="dxa" w:w="25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update instruction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RUIN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A(1)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23" w:type="dxa"/>
            </w:tblPr>
            <w:tblGrid>
              <w:gridCol w:w="1872"/>
              <w:gridCol w:w="1872"/>
            </w:tblGrid>
            <w:tr>
              <w:trPr>
                <w:trHeight w:hRule="exact" w:val="794"/>
              </w:trPr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76" w:val="left"/>
                    </w:tabs>
                    <w:autoSpaceDE w:val="0"/>
                    <w:widowControl/>
                    <w:spacing w:line="218" w:lineRule="exact" w:before="22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"I" </w:t>
                  </w:r>
                  <w:r>
                    <w:tab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{1}</w:t>
                  </w:r>
                </w:p>
                <w:p>
                  <w:pPr>
                    <w:autoSpaceDN w:val="0"/>
                    <w:tabs>
                      <w:tab w:pos="478" w:val="left"/>
                    </w:tabs>
                    <w:autoSpaceDE w:val="0"/>
                    <w:widowControl/>
                    <w:spacing w:line="216" w:lineRule="exact" w:before="0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"D"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{2}</w:t>
                  </w:r>
                </w:p>
                <w:p>
                  <w:pPr>
                    <w:autoSpaceDN w:val="0"/>
                    <w:tabs>
                      <w:tab w:pos="478" w:val="left"/>
                    </w:tabs>
                    <w:autoSpaceDE w:val="0"/>
                    <w:widowControl/>
                    <w:spacing w:line="218" w:lineRule="exact" w:before="0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"M"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{3}</w:t>
                  </w:r>
                </w:p>
                <w:p>
                  <w:pPr>
                    <w:autoSpaceDN w:val="0"/>
                    <w:autoSpaceDE w:val="0"/>
                    <w:widowControl/>
                    <w:spacing w:line="21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(see 8.4.3.2)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56" w:after="0"/>
                    <w:ind w:left="0" w:right="1008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Insert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Delete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Modify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18" w:lineRule="exact" w:before="38" w:after="0"/>
        <w:ind w:left="0" w:right="118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7.28</w:t>
      </w:r>
    </w:p>
    <w:p>
      <w:pPr>
        <w:autoSpaceDN w:val="0"/>
        <w:autoSpaceDE w:val="0"/>
        <w:widowControl/>
        <w:spacing w:line="274" w:lineRule="exact" w:before="484" w:after="212"/>
        <w:ind w:left="2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7.7.1.2 Vector record attribute field 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6"/>
        </w:trPr>
        <w:tc>
          <w:tcPr>
            <w:tcW w:type="dxa" w:w="3552"/>
            <w:tcBorders>
              <w:start w:sz="16.799999999999955" w:val="single" w:color="#000000"/>
              <w:top w:sz="17.59999999999991" w:val="single" w:color="#000000"/>
              <w:end w:sz="17.59999999999991" w:val="single" w:color="#000000"/>
              <w:bottom w:sz="17.599999999999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0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Tag: ATTV</w:t>
            </w:r>
          </w:p>
        </w:tc>
        <w:tc>
          <w:tcPr>
            <w:tcW w:type="dxa" w:w="5474"/>
            <w:tcBorders>
              <w:start w:sz="17.59999999999991" w:val="single" w:color="#000000"/>
              <w:top w:sz="17.59999999999991" w:val="single" w:color="#000000"/>
              <w:end w:sz="17.599999999999454" w:val="single" w:color="#000000"/>
              <w:bottom w:sz="17.599999999999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0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Vector Record Attribute</w:t>
            </w:r>
          </w:p>
        </w:tc>
      </w:tr>
    </w:tbl>
    <w:p>
      <w:pPr>
        <w:autoSpaceDN w:val="0"/>
        <w:autoSpaceDE w:val="0"/>
        <w:widowControl/>
        <w:spacing w:line="2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498"/>
        </w:trPr>
        <w:tc>
          <w:tcPr>
            <w:tcW w:type="dxa" w:w="2540"/>
            <w:tcBorders>
              <w:start w:sz="5.599999999999909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392"/>
            <w:gridSpan w:val="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348"/>
        </w:trPr>
        <w:tc>
          <w:tcPr>
            <w:tcW w:type="dxa" w:w="2540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7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Attribute label/code</w:t>
            </w:r>
          </w:p>
        </w:tc>
        <w:tc>
          <w:tcPr>
            <w:tcW w:type="dxa" w:w="760"/>
            <w:tcBorders>
              <w:start w:sz="5.600000000000136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7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*ATTL</w:t>
            </w:r>
          </w:p>
        </w:tc>
        <w:tc>
          <w:tcPr>
            <w:tcW w:type="dxa" w:w="692"/>
            <w:tcBorders>
              <w:start w:sz="5.600000000000136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7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I(5)</w:t>
            </w:r>
          </w:p>
        </w:tc>
        <w:tc>
          <w:tcPr>
            <w:tcW w:type="dxa" w:w="70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72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b12</w:t>
            </w:r>
          </w:p>
        </w:tc>
        <w:tc>
          <w:tcPr>
            <w:tcW w:type="dxa" w:w="58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72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72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 valid attribute label/code</w:t>
            </w:r>
          </w:p>
        </w:tc>
      </w:tr>
      <w:tr>
        <w:trPr>
          <w:trHeight w:hRule="exact" w:val="498"/>
        </w:trPr>
        <w:tc>
          <w:tcPr>
            <w:tcW w:type="dxa" w:w="2540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Attribute value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ATVL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 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bt</w:t>
            </w:r>
          </w:p>
        </w:tc>
        <w:tc>
          <w:tcPr>
            <w:tcW w:type="dxa" w:w="37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6" w:after="0"/>
              <w:ind w:left="11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 string containing a valid value for the domain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specified by the attribute label/code in ATTL</w:t>
            </w:r>
          </w:p>
        </w:tc>
      </w:tr>
    </w:tbl>
    <w:p>
      <w:pPr>
        <w:autoSpaceDN w:val="0"/>
        <w:autoSpaceDE w:val="0"/>
        <w:widowControl/>
        <w:spacing w:line="218" w:lineRule="exact" w:before="38" w:after="0"/>
        <w:ind w:left="0" w:right="118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7.29</w:t>
      </w:r>
    </w:p>
    <w:p>
      <w:pPr>
        <w:autoSpaceDN w:val="0"/>
        <w:autoSpaceDE w:val="0"/>
        <w:widowControl/>
        <w:spacing w:line="274" w:lineRule="exact" w:before="256" w:after="212"/>
        <w:ind w:left="2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7.7.1.3 Vector record pointer control field 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6"/>
        </w:trPr>
        <w:tc>
          <w:tcPr>
            <w:tcW w:type="dxa" w:w="3552"/>
            <w:tcBorders>
              <w:start w:sz="16.799999999999955" w:val="single" w:color="#000000"/>
              <w:top w:sz="17.600000000000364" w:val="single" w:color="#000000"/>
              <w:end w:sz="17.59999999999991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84" w:val="left"/>
              </w:tabs>
              <w:autoSpaceDE w:val="0"/>
              <w:widowControl/>
              <w:spacing w:line="218" w:lineRule="exact" w:before="90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Field Tag: VRPC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[Upd]</w:t>
            </w:r>
          </w:p>
        </w:tc>
        <w:tc>
          <w:tcPr>
            <w:tcW w:type="dxa" w:w="5474"/>
            <w:tcBorders>
              <w:start w:sz="17.59999999999991" w:val="single" w:color="#000000"/>
              <w:top w:sz="17.600000000000364" w:val="single" w:color="#000000"/>
              <w:end w:sz="17.599999999999454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0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Vector Record Pointer Control</w:t>
            </w:r>
          </w:p>
        </w:tc>
      </w:tr>
    </w:tbl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561"/>
        </w:trPr>
        <w:tc>
          <w:tcPr>
            <w:tcW w:type="dxa" w:w="2538"/>
            <w:tcBorders>
              <w:start w:sz="5.599999999999909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392"/>
            <w:gridSpan w:val="2"/>
            <w:tcBorders>
              <w:start w:sz="5.600000000000136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08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6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862"/>
        </w:trPr>
        <w:tc>
          <w:tcPr>
            <w:tcW w:type="dxa" w:w="2538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2" w:after="0"/>
              <w:ind w:left="112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Vector record pointer update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instruction</w:t>
            </w:r>
          </w:p>
        </w:tc>
        <w:tc>
          <w:tcPr>
            <w:tcW w:type="dxa" w:w="760"/>
            <w:tcBorders>
              <w:start w:sz="5.600000000000136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VPUI</w:t>
            </w:r>
          </w:p>
        </w:tc>
        <w:tc>
          <w:tcPr>
            <w:tcW w:type="dxa" w:w="692"/>
            <w:tcBorders>
              <w:start w:sz="5.600000000000136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A(1)</w:t>
            </w:r>
          </w:p>
        </w:tc>
        <w:tc>
          <w:tcPr>
            <w:tcW w:type="dxa" w:w="70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6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4" w:val="left"/>
                <w:tab w:pos="1080" w:val="left"/>
              </w:tabs>
              <w:autoSpaceDE w:val="0"/>
              <w:widowControl/>
              <w:spacing w:line="216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"I"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{1}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Insert</w:t>
            </w:r>
          </w:p>
          <w:p>
            <w:pPr>
              <w:autoSpaceDN w:val="0"/>
              <w:tabs>
                <w:tab w:pos="514" w:val="left"/>
                <w:tab w:pos="1080" w:val="left"/>
              </w:tabs>
              <w:autoSpaceDE w:val="0"/>
              <w:widowControl/>
              <w:spacing w:line="218" w:lineRule="exact" w:before="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"D"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{2}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Delete</w:t>
            </w:r>
          </w:p>
          <w:p>
            <w:pPr>
              <w:autoSpaceDN w:val="0"/>
              <w:tabs>
                <w:tab w:pos="514" w:val="left"/>
                <w:tab w:pos="1080" w:val="left"/>
              </w:tabs>
              <w:autoSpaceDE w:val="0"/>
              <w:widowControl/>
              <w:spacing w:line="218" w:lineRule="exact" w:before="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"M"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{3}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Modify</w:t>
            </w:r>
          </w:p>
          <w:p>
            <w:pPr>
              <w:autoSpaceDN w:val="0"/>
              <w:autoSpaceDE w:val="0"/>
              <w:widowControl/>
              <w:spacing w:line="218" w:lineRule="exact" w:before="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(see 8.4.3.2.b)</w:t>
            </w:r>
          </w:p>
        </w:tc>
      </w:tr>
      <w:tr>
        <w:trPr>
          <w:trHeight w:hRule="exact" w:val="680"/>
        </w:trPr>
        <w:tc>
          <w:tcPr>
            <w:tcW w:type="dxa" w:w="2538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Vector record pointer index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VPIX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b12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6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2" w:after="0"/>
              <w:ind w:left="11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Index (position) of  the adressed vector record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pointer within the VRPT field(s) of the target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(see 8.4.3.2.b)</w:t>
            </w:r>
          </w:p>
        </w:tc>
      </w:tr>
      <w:tr>
        <w:trPr>
          <w:trHeight w:hRule="exact" w:val="496"/>
        </w:trPr>
        <w:tc>
          <w:tcPr>
            <w:tcW w:type="dxa" w:w="2538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2" w:right="5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Number of vector record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pointers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NVPT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b12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6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Number of vector record pointers in the VRPT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field(s) of the update record (see 8.4.3.2.b)</w:t>
            </w:r>
          </w:p>
        </w:tc>
      </w:tr>
    </w:tbl>
    <w:p>
      <w:pPr>
        <w:autoSpaceDN w:val="0"/>
        <w:autoSpaceDE w:val="0"/>
        <w:widowControl/>
        <w:spacing w:line="218" w:lineRule="exact" w:before="40" w:after="1190"/>
        <w:ind w:left="0" w:right="118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7.30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3030"/>
        <w:gridCol w:w="3030"/>
        <w:gridCol w:w="3030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92" w:bottom="71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4026" w:val="left"/>
          <w:tab w:pos="8744" w:val="left"/>
        </w:tabs>
        <w:autoSpaceDE w:val="0"/>
        <w:widowControl/>
        <w:spacing w:line="348" w:lineRule="exact" w:before="0" w:after="214"/>
        <w:ind w:left="24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Data Structure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3.49 </w:t>
      </w:r>
      <w:r>
        <w:rPr>
          <w:rFonts w:ascii="Helvetica" w:hAnsi="Helvetica" w:eastAsia="Helvetica"/>
          <w:b/>
          <w:i w:val="0"/>
          <w:color w:val="000000"/>
          <w:sz w:val="20"/>
        </w:rPr>
        <w:t>7.7.1.4 Vector record pointer field 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6"/>
        </w:trPr>
        <w:tc>
          <w:tcPr>
            <w:tcW w:type="dxa" w:w="3552"/>
            <w:tcBorders>
              <w:start w:sz="16.799999999999955" w:val="single" w:color="#000000"/>
              <w:top w:sz="16.799999999999955" w:val="single" w:color="#000000"/>
              <w:end w:sz="17.59999999999991" w:val="single" w:color="#000000"/>
              <w:bottom w:sz="17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Tag: VRPT</w:t>
            </w:r>
          </w:p>
        </w:tc>
        <w:tc>
          <w:tcPr>
            <w:tcW w:type="dxa" w:w="5474"/>
            <w:tcBorders>
              <w:start w:sz="17.59999999999991" w:val="single" w:color="#000000"/>
              <w:top w:sz="16.799999999999955" w:val="single" w:color="#000000"/>
              <w:end w:sz="17.599999999999454" w:val="single" w:color="#000000"/>
              <w:bottom w:sz="17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Field Name: Vector Record Pointer 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773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530"/>
        </w:trPr>
        <w:tc>
          <w:tcPr>
            <w:tcW w:type="dxa" w:w="2536"/>
            <w:tcBorders>
              <w:start w:sz="5.599999999999909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392"/>
            <w:gridSpan w:val="2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6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314"/>
        </w:trPr>
        <w:tc>
          <w:tcPr>
            <w:tcW w:type="dxa" w:w="2536"/>
            <w:tcBorders>
              <w:start w:sz="6.399999999999977" w:val="single" w:color="#000000"/>
              <w:top w:sz="5.6000000000001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Name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1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*NAME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A(12)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B(40)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Foreign pointer (see 2.2)</w:t>
            </w:r>
          </w:p>
        </w:tc>
      </w:tr>
      <w:tr>
        <w:trPr>
          <w:trHeight w:hRule="exact" w:val="862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Orientation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ORNT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A(1)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23" w:type="dxa"/>
            </w:tblPr>
            <w:tblGrid>
              <w:gridCol w:w="1872"/>
              <w:gridCol w:w="1872"/>
            </w:tblGrid>
            <w:tr>
              <w:trPr>
                <w:trHeight w:hRule="exact" w:val="796"/>
              </w:trPr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78" w:val="left"/>
                    </w:tabs>
                    <w:autoSpaceDE w:val="0"/>
                    <w:widowControl/>
                    <w:spacing w:line="218" w:lineRule="exact" w:before="24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"F"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{1}</w:t>
                  </w:r>
                </w:p>
                <w:p>
                  <w:pPr>
                    <w:autoSpaceDN w:val="0"/>
                    <w:tabs>
                      <w:tab w:pos="478" w:val="left"/>
                    </w:tabs>
                    <w:autoSpaceDE w:val="0"/>
                    <w:widowControl/>
                    <w:spacing w:line="218" w:lineRule="exact" w:before="0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"R"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{2}</w:t>
                  </w:r>
                </w:p>
                <w:p>
                  <w:pPr>
                    <w:autoSpaceDN w:val="0"/>
                    <w:tabs>
                      <w:tab w:pos="478" w:val="left"/>
                    </w:tabs>
                    <w:autoSpaceDE w:val="0"/>
                    <w:widowControl/>
                    <w:spacing w:line="216" w:lineRule="exact" w:before="0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"N"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{255}</w:t>
                  </w:r>
                </w:p>
                <w:p>
                  <w:pPr>
                    <w:autoSpaceDN w:val="0"/>
                    <w:autoSpaceDE w:val="0"/>
                    <w:widowControl/>
                    <w:spacing w:line="21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(see 5.1.3)</w:t>
                  </w:r>
                </w:p>
              </w:tc>
              <w:tc>
                <w:tcPr>
                  <w:tcW w:type="dxa" w:w="1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60" w:after="0"/>
                    <w:ind w:left="104" w:right="1024" w:firstLine="0"/>
                    <w:jc w:val="both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Forward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Reverse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NULL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228"/>
        </w:trPr>
        <w:tc>
          <w:tcPr>
            <w:tcW w:type="dxa" w:w="2536"/>
            <w:tcBorders>
              <w:start w:sz="6.399999999999977" w:val="single" w:color="#000000"/>
              <w:top w:sz="5.6000000000001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Usage indicator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1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USAG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A(1)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23" w:type="dxa"/>
            </w:tblPr>
            <w:tblGrid>
              <w:gridCol w:w="1248"/>
              <w:gridCol w:w="1248"/>
              <w:gridCol w:w="1248"/>
            </w:tblGrid>
            <w:tr>
              <w:trPr>
                <w:trHeight w:hRule="exact" w:val="668"/>
              </w:trPr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58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"E"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"I"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"C"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58" w:after="0"/>
                    <w:ind w:left="98" w:right="268" w:firstLine="0"/>
                    <w:jc w:val="both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{1}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{2}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{3}</w:t>
                  </w:r>
                </w:p>
              </w:tc>
              <w:tc>
                <w:tcPr>
                  <w:tcW w:type="dxa" w:w="26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58" w:after="0"/>
                    <w:ind w:left="10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Exterior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Interior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Exterior boundary truncated by the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data limit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NULL</w:t>
                  </w:r>
                </w:p>
              </w:tc>
            </w:tr>
            <w:tr>
              <w:trPr>
                <w:trHeight w:hRule="exact" w:val="490"/>
              </w:trPr>
              <w:tc>
                <w:tcPr>
                  <w:tcW w:type="dxa" w:w="94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78" w:val="left"/>
                    </w:tabs>
                    <w:autoSpaceDE w:val="0"/>
                    <w:widowControl/>
                    <w:spacing w:line="218" w:lineRule="exact" w:before="84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"N"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{255}</w:t>
                  </w:r>
                </w:p>
                <w:p>
                  <w:pPr>
                    <w:autoSpaceDN w:val="0"/>
                    <w:autoSpaceDE w:val="0"/>
                    <w:widowControl/>
                    <w:spacing w:line="21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(see 5.1.3)</w:t>
                  </w:r>
                </w:p>
              </w:tc>
              <w:tc>
                <w:tcPr>
                  <w:tcW w:type="dxa" w:w="1248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406"/>
        </w:trPr>
        <w:tc>
          <w:tcPr>
            <w:tcW w:type="dxa" w:w="25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Topology indicator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TOPI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A(1)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23" w:type="dxa"/>
            </w:tblPr>
            <w:tblGrid>
              <w:gridCol w:w="1872"/>
              <w:gridCol w:w="1872"/>
            </w:tblGrid>
            <w:tr>
              <w:trPr>
                <w:trHeight w:hRule="exact" w:val="1340"/>
              </w:trPr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78" w:val="left"/>
                    </w:tabs>
                    <w:autoSpaceDE w:val="0"/>
                    <w:widowControl/>
                    <w:spacing w:line="218" w:lineRule="exact" w:before="22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"B"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{1}</w:t>
                  </w:r>
                </w:p>
                <w:p>
                  <w:pPr>
                    <w:autoSpaceDN w:val="0"/>
                    <w:tabs>
                      <w:tab w:pos="478" w:val="left"/>
                    </w:tabs>
                    <w:autoSpaceDE w:val="0"/>
                    <w:widowControl/>
                    <w:spacing w:line="218" w:lineRule="exact" w:before="0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"E"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{2}</w:t>
                  </w:r>
                </w:p>
                <w:p>
                  <w:pPr>
                    <w:autoSpaceDN w:val="0"/>
                    <w:tabs>
                      <w:tab w:pos="478" w:val="left"/>
                    </w:tabs>
                    <w:autoSpaceDE w:val="0"/>
                    <w:widowControl/>
                    <w:spacing w:line="216" w:lineRule="exact" w:before="0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"S"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{3}</w:t>
                  </w:r>
                </w:p>
                <w:p>
                  <w:pPr>
                    <w:autoSpaceDN w:val="0"/>
                    <w:tabs>
                      <w:tab w:pos="478" w:val="left"/>
                    </w:tabs>
                    <w:autoSpaceDE w:val="0"/>
                    <w:widowControl/>
                    <w:spacing w:line="218" w:lineRule="exact" w:before="0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"D"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{4}</w:t>
                  </w:r>
                </w:p>
                <w:p>
                  <w:pPr>
                    <w:autoSpaceDN w:val="0"/>
                    <w:tabs>
                      <w:tab w:pos="478" w:val="left"/>
                    </w:tabs>
                    <w:autoSpaceDE w:val="0"/>
                    <w:widowControl/>
                    <w:spacing w:line="218" w:lineRule="exact" w:before="0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"F"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{5}</w:t>
                  </w:r>
                </w:p>
                <w:p>
                  <w:pPr>
                    <w:autoSpaceDN w:val="0"/>
                    <w:tabs>
                      <w:tab w:pos="478" w:val="left"/>
                    </w:tabs>
                    <w:autoSpaceDE w:val="0"/>
                    <w:widowControl/>
                    <w:spacing w:line="218" w:lineRule="exact" w:before="0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"N"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{255}</w:t>
                  </w:r>
                </w:p>
                <w:p>
                  <w:pPr>
                    <w:autoSpaceDN w:val="0"/>
                    <w:autoSpaceDE w:val="0"/>
                    <w:widowControl/>
                    <w:spacing w:line="21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(see 5.1.3)</w:t>
                  </w:r>
                </w:p>
              </w:tc>
              <w:tc>
                <w:tcPr>
                  <w:tcW w:type="dxa" w:w="1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58" w:after="0"/>
                    <w:ind w:left="104" w:right="72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Beginning node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End node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Left face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Right face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Containing face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NULL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862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Masking indicator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MASK</w:t>
            </w:r>
          </w:p>
        </w:tc>
        <w:tc>
          <w:tcPr>
            <w:tcW w:type="dxa" w:w="69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A(1)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23" w:type="dxa"/>
            </w:tblPr>
            <w:tblGrid>
              <w:gridCol w:w="1872"/>
              <w:gridCol w:w="1872"/>
            </w:tblGrid>
            <w:tr>
              <w:trPr>
                <w:trHeight w:hRule="exact" w:val="792"/>
              </w:trPr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78" w:val="left"/>
                    </w:tabs>
                    <w:autoSpaceDE w:val="0"/>
                    <w:widowControl/>
                    <w:spacing w:line="216" w:lineRule="exact" w:before="24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"M"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{1}</w:t>
                  </w:r>
                </w:p>
                <w:p>
                  <w:pPr>
                    <w:autoSpaceDN w:val="0"/>
                    <w:tabs>
                      <w:tab w:pos="478" w:val="left"/>
                    </w:tabs>
                    <w:autoSpaceDE w:val="0"/>
                    <w:widowControl/>
                    <w:spacing w:line="218" w:lineRule="exact" w:before="0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"S"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{2}</w:t>
                  </w:r>
                </w:p>
                <w:p>
                  <w:pPr>
                    <w:autoSpaceDN w:val="0"/>
                    <w:tabs>
                      <w:tab w:pos="478" w:val="left"/>
                    </w:tabs>
                    <w:autoSpaceDE w:val="0"/>
                    <w:widowControl/>
                    <w:spacing w:line="218" w:lineRule="exact" w:before="0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"N"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{255}</w:t>
                  </w:r>
                </w:p>
                <w:p>
                  <w:pPr>
                    <w:autoSpaceDN w:val="0"/>
                    <w:autoSpaceDE w:val="0"/>
                    <w:widowControl/>
                    <w:spacing w:line="21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(see 5.1.3)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56" w:after="0"/>
                    <w:ind w:left="104" w:right="1108" w:firstLine="0"/>
                    <w:jc w:val="both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Mask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Show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NULL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18" w:lineRule="exact" w:before="38" w:after="0"/>
        <w:ind w:left="0" w:right="118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7.31</w:t>
      </w:r>
    </w:p>
    <w:p>
      <w:pPr>
        <w:autoSpaceDN w:val="0"/>
        <w:autoSpaceDE w:val="0"/>
        <w:widowControl/>
        <w:spacing w:line="274" w:lineRule="exact" w:before="484" w:after="212"/>
        <w:ind w:left="2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7.7.1.5 Coordinate control field 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6"/>
        </w:trPr>
        <w:tc>
          <w:tcPr>
            <w:tcW w:type="dxa" w:w="3552"/>
            <w:tcBorders>
              <w:start w:sz="16.799999999999955" w:val="single" w:color="#000000"/>
              <w:top w:sz="17.600000000000364" w:val="single" w:color="#000000"/>
              <w:end w:sz="17.59999999999991" w:val="single" w:color="#000000"/>
              <w:bottom w:sz="17.599999999999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84" w:val="left"/>
              </w:tabs>
              <w:autoSpaceDE w:val="0"/>
              <w:widowControl/>
              <w:spacing w:line="216" w:lineRule="exact" w:before="92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Field Tag: SGCC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[Upd]</w:t>
            </w:r>
          </w:p>
        </w:tc>
        <w:tc>
          <w:tcPr>
            <w:tcW w:type="dxa" w:w="5474"/>
            <w:tcBorders>
              <w:start w:sz="17.59999999999991" w:val="single" w:color="#000000"/>
              <w:top w:sz="17.600000000000364" w:val="single" w:color="#000000"/>
              <w:end w:sz="17.599999999999454" w:val="single" w:color="#000000"/>
              <w:bottom w:sz="17.599999999999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92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Coordinate control</w:t>
            </w:r>
          </w:p>
        </w:tc>
      </w:tr>
    </w:tbl>
    <w:p>
      <w:pPr>
        <w:autoSpaceDN w:val="0"/>
        <w:autoSpaceDE w:val="0"/>
        <w:widowControl/>
        <w:spacing w:line="2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498"/>
        </w:trPr>
        <w:tc>
          <w:tcPr>
            <w:tcW w:type="dxa" w:w="2538"/>
            <w:tcBorders>
              <w:start w:sz="5.599999999999909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392"/>
            <w:gridSpan w:val="2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2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6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894"/>
        </w:trPr>
        <w:tc>
          <w:tcPr>
            <w:tcW w:type="dxa" w:w="2538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Coordinate update instruction</w:t>
            </w:r>
          </w:p>
        </w:tc>
        <w:tc>
          <w:tcPr>
            <w:tcW w:type="dxa" w:w="760"/>
            <w:tcBorders>
              <w:start w:sz="5.600000000000136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CCUI</w:t>
            </w:r>
          </w:p>
        </w:tc>
        <w:tc>
          <w:tcPr>
            <w:tcW w:type="dxa" w:w="692"/>
            <w:tcBorders>
              <w:start w:sz="5.600000000000136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A(1)</w:t>
            </w:r>
          </w:p>
        </w:tc>
        <w:tc>
          <w:tcPr>
            <w:tcW w:type="dxa" w:w="70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8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46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23" w:type="dxa"/>
            </w:tblPr>
            <w:tblGrid>
              <w:gridCol w:w="1873"/>
              <w:gridCol w:w="1873"/>
            </w:tblGrid>
            <w:tr>
              <w:trPr>
                <w:trHeight w:hRule="exact" w:val="810"/>
              </w:trPr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76" w:val="left"/>
                    </w:tabs>
                    <w:autoSpaceDE w:val="0"/>
                    <w:widowControl/>
                    <w:spacing w:line="218" w:lineRule="exact" w:before="40" w:after="0"/>
                    <w:ind w:left="72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"I"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{1}</w:t>
                  </w:r>
                </w:p>
                <w:p>
                  <w:pPr>
                    <w:autoSpaceDN w:val="0"/>
                    <w:tabs>
                      <w:tab w:pos="478" w:val="left"/>
                    </w:tabs>
                    <w:autoSpaceDE w:val="0"/>
                    <w:widowControl/>
                    <w:spacing w:line="218" w:lineRule="exact" w:before="0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"D"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{2}</w:t>
                  </w:r>
                </w:p>
                <w:p>
                  <w:pPr>
                    <w:autoSpaceDN w:val="0"/>
                    <w:tabs>
                      <w:tab w:pos="478" w:val="left"/>
                    </w:tabs>
                    <w:autoSpaceDE w:val="0"/>
                    <w:widowControl/>
                    <w:spacing w:line="218" w:lineRule="exact" w:before="0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"M"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{3}</w:t>
                  </w:r>
                </w:p>
                <w:p>
                  <w:pPr>
                    <w:autoSpaceDN w:val="0"/>
                    <w:autoSpaceDE w:val="0"/>
                    <w:widowControl/>
                    <w:spacing w:line="21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(see 8.4.3.3)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76" w:after="0"/>
                    <w:ind w:left="0" w:right="1008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Insert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Delete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Modify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80"/>
        </w:trPr>
        <w:tc>
          <w:tcPr>
            <w:tcW w:type="dxa" w:w="2538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Coordinate index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CCIX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b12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6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2" w:after="0"/>
              <w:ind w:left="11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Index (position) of the adressed coordinate within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the coordinate field(s) of the target record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(see 8.4.3.3)</w:t>
            </w:r>
          </w:p>
        </w:tc>
      </w:tr>
      <w:tr>
        <w:trPr>
          <w:trHeight w:hRule="exact" w:val="498"/>
        </w:trPr>
        <w:tc>
          <w:tcPr>
            <w:tcW w:type="dxa" w:w="2538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Number of coordinates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CCNC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b12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46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Number of coordinates in the coordinate field(s)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of the update record (see 8.4.3.3)</w:t>
            </w:r>
          </w:p>
        </w:tc>
      </w:tr>
    </w:tbl>
    <w:p>
      <w:pPr>
        <w:autoSpaceDN w:val="0"/>
        <w:autoSpaceDE w:val="0"/>
        <w:widowControl/>
        <w:spacing w:line="216" w:lineRule="exact" w:before="38" w:after="2112"/>
        <w:ind w:left="0" w:right="118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7.32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3030"/>
        <w:gridCol w:w="3030"/>
        <w:gridCol w:w="3030"/>
      </w:tblGrid>
      <w:tr>
        <w:trPr>
          <w:trHeight w:hRule="exact" w:val="256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92" w:bottom="71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4026" w:val="left"/>
        </w:tabs>
        <w:autoSpaceDE w:val="0"/>
        <w:widowControl/>
        <w:spacing w:line="348" w:lineRule="exact" w:before="0" w:after="214"/>
        <w:ind w:left="24" w:right="403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3.50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Data Structure </w:t>
      </w:r>
      <w:r>
        <w:rPr>
          <w:rFonts w:ascii="Helvetica" w:hAnsi="Helvetica" w:eastAsia="Helvetica"/>
          <w:b/>
          <w:i w:val="0"/>
          <w:color w:val="000000"/>
          <w:sz w:val="20"/>
        </w:rPr>
        <w:t>7.7.1.6 2-D Coordinate field 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6"/>
        </w:trPr>
        <w:tc>
          <w:tcPr>
            <w:tcW w:type="dxa" w:w="3552"/>
            <w:tcBorders>
              <w:start w:sz="16.799999999999955" w:val="single" w:color="#000000"/>
              <w:top w:sz="16.799999999999955" w:val="single" w:color="#000000"/>
              <w:end w:sz="17.59999999999991" w:val="single" w:color="#000000"/>
              <w:bottom w:sz="17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Tag: SG2D</w:t>
            </w:r>
          </w:p>
        </w:tc>
        <w:tc>
          <w:tcPr>
            <w:tcW w:type="dxa" w:w="5474"/>
            <w:tcBorders>
              <w:start w:sz="17.59999999999991" w:val="single" w:color="#000000"/>
              <w:top w:sz="16.799999999999955" w:val="single" w:color="#000000"/>
              <w:end w:sz="17.599999999999454" w:val="single" w:color="#000000"/>
              <w:bottom w:sz="17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2-D Coordinate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496"/>
        </w:trPr>
        <w:tc>
          <w:tcPr>
            <w:tcW w:type="dxa" w:w="2540"/>
            <w:tcBorders>
              <w:start w:sz="5.599999999999909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866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286"/>
            <w:gridSpan w:val="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6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8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530"/>
        </w:trPr>
        <w:tc>
          <w:tcPr>
            <w:tcW w:type="dxa" w:w="2540"/>
            <w:tcBorders>
              <w:start w:sz="6.399999999999977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Coordinate in Y axis</w:t>
            </w:r>
          </w:p>
        </w:tc>
        <w:tc>
          <w:tcPr>
            <w:tcW w:type="dxa" w:w="866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*YCOO</w:t>
            </w:r>
          </w:p>
        </w:tc>
        <w:tc>
          <w:tcPr>
            <w:tcW w:type="dxa" w:w="58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b24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real</w:t>
            </w:r>
          </w:p>
        </w:tc>
        <w:tc>
          <w:tcPr>
            <w:tcW w:type="dxa" w:w="3748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10" w:after="0"/>
              <w:ind w:left="11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Y coordinate. Format is specified in Appendix B 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Product Specification</w:t>
            </w:r>
          </w:p>
        </w:tc>
      </w:tr>
      <w:tr>
        <w:trPr>
          <w:trHeight w:hRule="exact" w:val="498"/>
        </w:trPr>
        <w:tc>
          <w:tcPr>
            <w:tcW w:type="dxa" w:w="2540"/>
            <w:tcBorders>
              <w:start w:sz="6.399999999999977" w:val="single" w:color="#000000"/>
              <w:top w:sz="5.600000000000136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Coordinate in X axis</w:t>
            </w:r>
          </w:p>
        </w:tc>
        <w:tc>
          <w:tcPr>
            <w:tcW w:type="dxa" w:w="866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XCOO</w:t>
            </w:r>
          </w:p>
        </w:tc>
        <w:tc>
          <w:tcPr>
            <w:tcW w:type="dxa" w:w="58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b24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real</w:t>
            </w:r>
          </w:p>
        </w:tc>
        <w:tc>
          <w:tcPr>
            <w:tcW w:type="dxa" w:w="3748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X coordinate. Format is specified in Appendix B 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Product Specification</w:t>
            </w:r>
          </w:p>
        </w:tc>
      </w:tr>
    </w:tbl>
    <w:p>
      <w:pPr>
        <w:autoSpaceDN w:val="0"/>
        <w:autoSpaceDE w:val="0"/>
        <w:widowControl/>
        <w:spacing w:line="218" w:lineRule="exact" w:before="38" w:after="0"/>
        <w:ind w:left="0" w:right="118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7.33</w:t>
      </w:r>
    </w:p>
    <w:p>
      <w:pPr>
        <w:autoSpaceDN w:val="0"/>
        <w:autoSpaceDE w:val="0"/>
        <w:widowControl/>
        <w:spacing w:line="274" w:lineRule="exact" w:before="710" w:after="212"/>
        <w:ind w:left="2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7.7.1.7 3-D Coordinate field 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6"/>
        </w:trPr>
        <w:tc>
          <w:tcPr>
            <w:tcW w:type="dxa" w:w="3552"/>
            <w:tcBorders>
              <w:start w:sz="16.799999999999955" w:val="single" w:color="#000000"/>
              <w:top w:sz="16.800000000000182" w:val="single" w:color="#000000"/>
              <w:end w:sz="17.59999999999991" w:val="single" w:color="#000000"/>
              <w:bottom w:sz="16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Tag: SG3D</w:t>
            </w:r>
          </w:p>
        </w:tc>
        <w:tc>
          <w:tcPr>
            <w:tcW w:type="dxa" w:w="5474"/>
            <w:tcBorders>
              <w:start w:sz="17.59999999999991" w:val="single" w:color="#000000"/>
              <w:top w:sz="16.800000000000182" w:val="single" w:color="#000000"/>
              <w:end w:sz="17.599999999999454" w:val="single" w:color="#000000"/>
              <w:bottom w:sz="16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3-D Coordinate (Sounding Array)</w:t>
            </w:r>
          </w:p>
        </w:tc>
      </w:tr>
    </w:tbl>
    <w:p>
      <w:pPr>
        <w:autoSpaceDN w:val="0"/>
        <w:autoSpaceDE w:val="0"/>
        <w:widowControl/>
        <w:spacing w:line="2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561"/>
        </w:trPr>
        <w:tc>
          <w:tcPr>
            <w:tcW w:type="dxa" w:w="2538"/>
            <w:tcBorders>
              <w:start w:sz="5.599999999999909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866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286"/>
            <w:gridSpan w:val="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06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6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498"/>
        </w:trPr>
        <w:tc>
          <w:tcPr>
            <w:tcW w:type="dxa" w:w="2538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Coordinate in Y axis</w:t>
            </w:r>
          </w:p>
        </w:tc>
        <w:tc>
          <w:tcPr>
            <w:tcW w:type="dxa" w:w="866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*YCOO</w:t>
            </w:r>
          </w:p>
        </w:tc>
        <w:tc>
          <w:tcPr>
            <w:tcW w:type="dxa" w:w="58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R( 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b24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real</w:t>
            </w:r>
          </w:p>
        </w:tc>
        <w:tc>
          <w:tcPr>
            <w:tcW w:type="dxa" w:w="3746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Y coordinate. Format is specified in Appendix B 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Product Specifications</w:t>
            </w:r>
          </w:p>
        </w:tc>
      </w:tr>
      <w:tr>
        <w:trPr>
          <w:trHeight w:hRule="exact" w:val="496"/>
        </w:trPr>
        <w:tc>
          <w:tcPr>
            <w:tcW w:type="dxa" w:w="2538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Coordinate in X axis</w:t>
            </w:r>
          </w:p>
        </w:tc>
        <w:tc>
          <w:tcPr>
            <w:tcW w:type="dxa" w:w="866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XCOO</w:t>
            </w:r>
          </w:p>
        </w:tc>
        <w:tc>
          <w:tcPr>
            <w:tcW w:type="dxa" w:w="58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R( 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b24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real</w:t>
            </w:r>
          </w:p>
        </w:tc>
        <w:tc>
          <w:tcPr>
            <w:tcW w:type="dxa" w:w="3746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0" w:after="0"/>
              <w:ind w:left="11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X coordinate. Format is specified in Appendix B 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Product Specifications</w:t>
            </w:r>
          </w:p>
        </w:tc>
      </w:tr>
      <w:tr>
        <w:trPr>
          <w:trHeight w:hRule="exact" w:val="496"/>
        </w:trPr>
        <w:tc>
          <w:tcPr>
            <w:tcW w:type="dxa" w:w="2538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3-D (sounding) value</w:t>
            </w:r>
          </w:p>
        </w:tc>
        <w:tc>
          <w:tcPr>
            <w:tcW w:type="dxa" w:w="866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VE3D</w:t>
            </w:r>
          </w:p>
        </w:tc>
        <w:tc>
          <w:tcPr>
            <w:tcW w:type="dxa" w:w="58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b24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real</w:t>
            </w:r>
          </w:p>
        </w:tc>
        <w:tc>
          <w:tcPr>
            <w:tcW w:type="dxa" w:w="3746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0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Value of third dimension. Content and format are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specified in Appendix B - Product Specifications</w:t>
            </w:r>
          </w:p>
        </w:tc>
      </w:tr>
    </w:tbl>
    <w:p>
      <w:pPr>
        <w:autoSpaceDN w:val="0"/>
        <w:autoSpaceDE w:val="0"/>
        <w:widowControl/>
        <w:spacing w:line="218" w:lineRule="exact" w:before="38" w:after="0"/>
        <w:ind w:left="0" w:right="118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7.34</w:t>
      </w:r>
    </w:p>
    <w:p>
      <w:pPr>
        <w:autoSpaceDN w:val="0"/>
        <w:autoSpaceDE w:val="0"/>
        <w:widowControl/>
        <w:spacing w:line="274" w:lineRule="exact" w:before="484" w:after="212"/>
        <w:ind w:left="2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7.7.1.8 Arc/Curve definition field 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6"/>
        </w:trPr>
        <w:tc>
          <w:tcPr>
            <w:tcW w:type="dxa" w:w="3552"/>
            <w:tcBorders>
              <w:start w:sz="16.799999999999955" w:val="single" w:color="#000000"/>
              <w:top w:sz="17.59999999999991" w:val="single" w:color="#000000"/>
              <w:end w:sz="17.59999999999991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92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Tag: ARCC</w:t>
            </w:r>
          </w:p>
        </w:tc>
        <w:tc>
          <w:tcPr>
            <w:tcW w:type="dxa" w:w="5474"/>
            <w:tcBorders>
              <w:start w:sz="17.59999999999991" w:val="single" w:color="#000000"/>
              <w:top w:sz="17.59999999999991" w:val="single" w:color="#000000"/>
              <w:end w:sz="17.599999999999454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92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Arc/Curve definition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83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530"/>
        </w:trPr>
        <w:tc>
          <w:tcPr>
            <w:tcW w:type="dxa" w:w="2556"/>
            <w:tcBorders>
              <w:start w:sz="5.599999999999909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392"/>
            <w:gridSpan w:val="2"/>
            <w:tcBorders>
              <w:start w:sz="5.600000000000136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90"/>
            <w:tcBorders>
              <w:start w:sz="5.600000000000364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3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1226"/>
        </w:trPr>
        <w:tc>
          <w:tcPr>
            <w:tcW w:type="dxa" w:w="255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Arc/Curve type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ATYP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A(1)</w:t>
            </w:r>
          </w:p>
        </w:tc>
        <w:tc>
          <w:tcPr>
            <w:tcW w:type="dxa" w:w="700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90"/>
            <w:tcBorders>
              <w:start w:sz="5.600000000000364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3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.999999999999545" w:type="dxa"/>
            </w:tblPr>
            <w:tblGrid>
              <w:gridCol w:w="1865"/>
              <w:gridCol w:w="1865"/>
            </w:tblGrid>
            <w:tr>
              <w:trPr>
                <w:trHeight w:hRule="exact" w:val="1160"/>
              </w:trPr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78" w:val="left"/>
                    </w:tabs>
                    <w:autoSpaceDE w:val="0"/>
                    <w:widowControl/>
                    <w:spacing w:line="218" w:lineRule="exact" w:before="24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"C"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{1}</w:t>
                  </w:r>
                </w:p>
                <w:p>
                  <w:pPr>
                    <w:autoSpaceDN w:val="0"/>
                    <w:tabs>
                      <w:tab w:pos="478" w:val="left"/>
                    </w:tabs>
                    <w:autoSpaceDE w:val="0"/>
                    <w:widowControl/>
                    <w:spacing w:line="218" w:lineRule="exact" w:before="0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"E"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{2}</w:t>
                  </w:r>
                </w:p>
                <w:p>
                  <w:pPr>
                    <w:autoSpaceDN w:val="0"/>
                    <w:tabs>
                      <w:tab w:pos="478" w:val="left"/>
                    </w:tabs>
                    <w:autoSpaceDE w:val="0"/>
                    <w:widowControl/>
                    <w:spacing w:line="218" w:lineRule="exact" w:before="0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"U"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{3}</w:t>
                  </w:r>
                </w:p>
                <w:p>
                  <w:pPr>
                    <w:autoSpaceDN w:val="0"/>
                    <w:tabs>
                      <w:tab w:pos="478" w:val="left"/>
                    </w:tabs>
                    <w:autoSpaceDE w:val="0"/>
                    <w:widowControl/>
                    <w:spacing w:line="218" w:lineRule="exact" w:before="0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"B"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{4}</w:t>
                  </w:r>
                </w:p>
                <w:p>
                  <w:pPr>
                    <w:autoSpaceDN w:val="0"/>
                    <w:tabs>
                      <w:tab w:pos="478" w:val="left"/>
                    </w:tabs>
                    <w:autoSpaceDE w:val="0"/>
                    <w:widowControl/>
                    <w:spacing w:line="216" w:lineRule="exact" w:before="0" w:after="0"/>
                    <w:ind w:left="7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"N"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{5}</w:t>
                  </w:r>
                </w:p>
                <w:p>
                  <w:pPr>
                    <w:autoSpaceDN w:val="0"/>
                    <w:autoSpaceDE w:val="0"/>
                    <w:widowControl/>
                    <w:spacing w:line="21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(see 5.1.4.4)</w:t>
                  </w:r>
                </w:p>
              </w:tc>
              <w:tc>
                <w:tcPr>
                  <w:tcW w:type="dxa" w:w="2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60" w:after="0"/>
                    <w:ind w:left="44" w:right="144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Arc 3 point centre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Elliptical arc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Uniform Bspline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Piecewise bezier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Non-uniform rational B-spline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408"/>
        </w:trPr>
        <w:tc>
          <w:tcPr>
            <w:tcW w:type="dxa" w:w="2556"/>
            <w:tcBorders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Construction surface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SURF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A(1)</w:t>
            </w:r>
          </w:p>
        </w:tc>
        <w:tc>
          <w:tcPr>
            <w:tcW w:type="dxa" w:w="700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90"/>
            <w:tcBorders>
              <w:start w:sz="5.600000000000364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</w:t>
            </w:r>
          </w:p>
        </w:tc>
        <w:tc>
          <w:tcPr>
            <w:tcW w:type="dxa" w:w="373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.999999999999545" w:type="dxa"/>
            </w:tblPr>
            <w:tblGrid>
              <w:gridCol w:w="1243"/>
              <w:gridCol w:w="1243"/>
              <w:gridCol w:w="1243"/>
            </w:tblGrid>
            <w:tr>
              <w:trPr>
                <w:trHeight w:hRule="exact" w:val="392"/>
              </w:trPr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"E"</w:t>
                  </w:r>
                </w:p>
              </w:tc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{1}</w:t>
                  </w:r>
                </w:p>
              </w:tc>
              <w:tc>
                <w:tcPr>
                  <w:tcW w:type="dxa" w:w="27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58" w:after="0"/>
                    <w:ind w:left="20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Ellipsoidal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Object must be reconstructed prior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to projection onto a 2-D surface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Planar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Object must be reconstructed after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projection onto a 2-D surface,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regardless of projection used</w:t>
                  </w:r>
                </w:p>
              </w:tc>
            </w:tr>
            <w:tr>
              <w:trPr>
                <w:trHeight w:hRule="exact" w:val="948"/>
              </w:trPr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178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"P"</w:t>
                  </w:r>
                </w:p>
              </w:tc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178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{2}</w:t>
                  </w:r>
                </w:p>
              </w:tc>
              <w:tc>
                <w:tcPr>
                  <w:tcW w:type="dxa" w:w="1243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80"/>
        </w:trPr>
        <w:tc>
          <w:tcPr>
            <w:tcW w:type="dxa" w:w="2556"/>
            <w:tcBorders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Curve order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ORDR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I(1)</w:t>
            </w:r>
          </w:p>
        </w:tc>
        <w:tc>
          <w:tcPr>
            <w:tcW w:type="dxa" w:w="700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b11</w:t>
            </w:r>
          </w:p>
        </w:tc>
        <w:tc>
          <w:tcPr>
            <w:tcW w:type="dxa" w:w="590"/>
            <w:tcBorders>
              <w:start w:sz="5.600000000000364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3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2" w:after="0"/>
              <w:ind w:left="112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Value of the largest exponent of the polynomial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equation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Range: 1 to 9</w:t>
            </w:r>
          </w:p>
        </w:tc>
      </w:tr>
    </w:tbl>
    <w:p>
      <w:pPr>
        <w:autoSpaceDN w:val="0"/>
        <w:autoSpaceDE w:val="0"/>
        <w:widowControl/>
        <w:spacing w:line="5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3030"/>
        <w:gridCol w:w="3030"/>
        <w:gridCol w:w="3030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92" w:bottom="71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02.0" w:type="dxa"/>
      </w:tblPr>
      <w:tblGrid>
        <w:gridCol w:w="4545"/>
        <w:gridCol w:w="4545"/>
      </w:tblGrid>
      <w:tr>
        <w:trPr>
          <w:trHeight w:hRule="exact" w:val="278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8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Structure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3.51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773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498"/>
        </w:trPr>
        <w:tc>
          <w:tcPr>
            <w:tcW w:type="dxa" w:w="2550"/>
            <w:tcBorders>
              <w:start w:sz="6.399999999999977" w:val="single" w:color="#000000"/>
              <w:top w:sz="5.600000000000023" w:val="single" w:color="#000000"/>
              <w:end w:sz="5.600000000000136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Interpolated point resolution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023" w:val="single" w:color="#000000"/>
              <w:end w:sz="5.600000000000136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RESO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023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R( )</w:t>
            </w:r>
          </w:p>
        </w:tc>
        <w:tc>
          <w:tcPr>
            <w:tcW w:type="dxa" w:w="700"/>
            <w:tcBorders>
              <w:start w:sz="5.600000000000364" w:val="single" w:color="#000000"/>
              <w:top w:sz="5.600000000000023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b14 *)</w:t>
            </w:r>
          </w:p>
        </w:tc>
        <w:tc>
          <w:tcPr>
            <w:tcW w:type="dxa" w:w="590"/>
            <w:tcBorders>
              <w:start w:sz="5.600000000000364" w:val="single" w:color="#000000"/>
              <w:top w:sz="5.600000000000023" w:val="single" w:color="#000000"/>
              <w:end w:sz="6.400000000000091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real</w:t>
            </w:r>
          </w:p>
        </w:tc>
        <w:tc>
          <w:tcPr>
            <w:tcW w:type="dxa" w:w="3728"/>
            <w:tcBorders>
              <w:start w:sz="6.400000000000091" w:val="single" w:color="#000000"/>
              <w:top w:sz="5.600000000000023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6" w:after="0"/>
              <w:ind w:left="112" w:right="288" w:firstLine="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Spacing along line path between interpolated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points. Value in map units (millimeters)</w:t>
            </w:r>
          </w:p>
        </w:tc>
      </w:tr>
      <w:tr>
        <w:trPr>
          <w:trHeight w:hRule="exact" w:val="498"/>
        </w:trPr>
        <w:tc>
          <w:tcPr>
            <w:tcW w:type="dxa" w:w="2550"/>
            <w:tcBorders>
              <w:start w:sz="6.399999999999977" w:val="single" w:color="#000000"/>
              <w:top w:sz="5.600000000000023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2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Floating point multiplication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factor</w:t>
            </w:r>
          </w:p>
        </w:tc>
        <w:tc>
          <w:tcPr>
            <w:tcW w:type="dxa" w:w="760"/>
            <w:tcBorders>
              <w:start w:sz="5.600000000000136" w:val="single" w:color="#000000"/>
              <w:top w:sz="5.600000000000023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FPMF</w:t>
            </w:r>
          </w:p>
        </w:tc>
        <w:tc>
          <w:tcPr>
            <w:tcW w:type="dxa" w:w="692"/>
            <w:tcBorders>
              <w:start w:sz="5.600000000000136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I( )</w:t>
            </w:r>
          </w:p>
        </w:tc>
        <w:tc>
          <w:tcPr>
            <w:tcW w:type="dxa" w:w="700"/>
            <w:tcBorders>
              <w:start w:sz="5.600000000000364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b14</w:t>
            </w:r>
          </w:p>
        </w:tc>
        <w:tc>
          <w:tcPr>
            <w:tcW w:type="dxa" w:w="590"/>
            <w:tcBorders>
              <w:start w:sz="5.600000000000364" w:val="single" w:color="#000000"/>
              <w:top w:sz="5.600000000000023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</w:t>
            </w:r>
          </w:p>
        </w:tc>
        <w:tc>
          <w:tcPr>
            <w:tcW w:type="dxa" w:w="3728"/>
            <w:tcBorders>
              <w:start w:sz="6.400000000000091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2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Floating point to integer multiplication factor for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interpolated point resolution value (see 2.6)</w:t>
            </w:r>
          </w:p>
        </w:tc>
      </w:tr>
    </w:tbl>
    <w:p>
      <w:pPr>
        <w:autoSpaceDN w:val="0"/>
        <w:tabs>
          <w:tab w:pos="8248" w:val="left"/>
        </w:tabs>
        <w:autoSpaceDE w:val="0"/>
        <w:widowControl/>
        <w:spacing w:line="246" w:lineRule="exact" w:before="10" w:after="0"/>
        <w:ind w:left="24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table 7.35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*)use FPMF subfield to convert integer (b14) to floating point (see clause 2.6).</w:t>
      </w:r>
    </w:p>
    <w:p>
      <w:pPr>
        <w:autoSpaceDN w:val="0"/>
        <w:autoSpaceDE w:val="0"/>
        <w:widowControl/>
        <w:spacing w:line="274" w:lineRule="exact" w:before="420" w:after="216"/>
        <w:ind w:left="2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7.7.1.9 Arc coordinates field 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6"/>
        </w:trPr>
        <w:tc>
          <w:tcPr>
            <w:tcW w:type="dxa" w:w="3552"/>
            <w:tcBorders>
              <w:start w:sz="16.799999999999955" w:val="single" w:color="#000000"/>
              <w:top w:sz="16.799999999999955" w:val="single" w:color="#000000"/>
              <w:end w:sz="17.59999999999991" w:val="single" w:color="#000000"/>
              <w:bottom w:sz="16.7999999999999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2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Tag: AR2D</w:t>
            </w:r>
          </w:p>
        </w:tc>
        <w:tc>
          <w:tcPr>
            <w:tcW w:type="dxa" w:w="5474"/>
            <w:tcBorders>
              <w:start w:sz="17.59999999999991" w:val="single" w:color="#000000"/>
              <w:top w:sz="16.799999999999955" w:val="single" w:color="#000000"/>
              <w:end w:sz="17.599999999999454" w:val="single" w:color="#000000"/>
              <w:bottom w:sz="16.7999999999999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2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Arc coordinate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773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531"/>
        </w:trPr>
        <w:tc>
          <w:tcPr>
            <w:tcW w:type="dxa" w:w="2536"/>
            <w:tcBorders>
              <w:start w:sz="5.599999999999909" w:val="single" w:color="#000000"/>
              <w:top w:sz="5.6000000000001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866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286"/>
            <w:gridSpan w:val="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6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316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Start point</w:t>
            </w:r>
          </w:p>
        </w:tc>
        <w:tc>
          <w:tcPr>
            <w:tcW w:type="dxa" w:w="866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STPT</w:t>
            </w:r>
          </w:p>
        </w:tc>
        <w:tc>
          <w:tcPr>
            <w:tcW w:type="dxa" w:w="58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@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ISO/IEC 8211 Cartesian label</w:t>
            </w:r>
          </w:p>
        </w:tc>
      </w:tr>
      <w:tr>
        <w:trPr>
          <w:trHeight w:hRule="exact" w:val="312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Centre point</w:t>
            </w:r>
          </w:p>
        </w:tc>
        <w:tc>
          <w:tcPr>
            <w:tcW w:type="dxa" w:w="866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CTPT</w:t>
            </w:r>
          </w:p>
        </w:tc>
        <w:tc>
          <w:tcPr>
            <w:tcW w:type="dxa" w:w="58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@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ISO/IEC 8211 Cartesian label</w:t>
            </w:r>
          </w:p>
        </w:tc>
      </w:tr>
      <w:tr>
        <w:trPr>
          <w:trHeight w:hRule="exact" w:val="314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End point</w:t>
            </w:r>
          </w:p>
        </w:tc>
        <w:tc>
          <w:tcPr>
            <w:tcW w:type="dxa" w:w="866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ENPT</w:t>
            </w:r>
          </w:p>
        </w:tc>
        <w:tc>
          <w:tcPr>
            <w:tcW w:type="dxa" w:w="58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@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ISO/IEC 8211 Cartesian label</w:t>
            </w:r>
          </w:p>
        </w:tc>
      </w:tr>
      <w:tr>
        <w:trPr>
          <w:trHeight w:hRule="exact" w:val="498"/>
        </w:trPr>
        <w:tc>
          <w:tcPr>
            <w:tcW w:type="dxa" w:w="25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Coordinate in Y axis</w:t>
            </w:r>
          </w:p>
        </w:tc>
        <w:tc>
          <w:tcPr>
            <w:tcW w:type="dxa" w:w="866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*YCOO</w:t>
            </w:r>
          </w:p>
        </w:tc>
        <w:tc>
          <w:tcPr>
            <w:tcW w:type="dxa" w:w="58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b24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real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6" w:after="0"/>
              <w:ind w:left="11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Y coordinate. Format is specified in Appendix B 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Product Specifications</w:t>
            </w:r>
          </w:p>
        </w:tc>
      </w:tr>
      <w:tr>
        <w:trPr>
          <w:trHeight w:hRule="exact" w:val="498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Coordinate in X axis</w:t>
            </w:r>
          </w:p>
        </w:tc>
        <w:tc>
          <w:tcPr>
            <w:tcW w:type="dxa" w:w="866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XCOO</w:t>
            </w:r>
          </w:p>
        </w:tc>
        <w:tc>
          <w:tcPr>
            <w:tcW w:type="dxa" w:w="58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R( )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b24</w:t>
            </w:r>
          </w:p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real</w:t>
            </w:r>
          </w:p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X coordinate. Format is specified in Appendix B 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Product Specifications</w:t>
            </w:r>
          </w:p>
        </w:tc>
      </w:tr>
    </w:tbl>
    <w:p>
      <w:pPr>
        <w:autoSpaceDN w:val="0"/>
        <w:autoSpaceDE w:val="0"/>
        <w:widowControl/>
        <w:spacing w:line="216" w:lineRule="exact" w:before="38" w:after="424"/>
        <w:ind w:left="0" w:right="118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7.36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4545"/>
        <w:gridCol w:w="4545"/>
      </w:tblGrid>
      <w:tr>
        <w:trPr>
          <w:trHeight w:hRule="exact" w:val="394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7.7.1.10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3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Ellipse coordinates field structure</w:t>
            </w:r>
          </w:p>
        </w:tc>
      </w:tr>
    </w:tbl>
    <w:p>
      <w:pPr>
        <w:autoSpaceDN w:val="0"/>
        <w:autoSpaceDE w:val="0"/>
        <w:widowControl/>
        <w:spacing w:line="1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6"/>
        </w:trPr>
        <w:tc>
          <w:tcPr>
            <w:tcW w:type="dxa" w:w="3552"/>
            <w:tcBorders>
              <w:start w:sz="16.799999999999955" w:val="single" w:color="#000000"/>
              <w:top w:sz="17.59999999999991" w:val="single" w:color="#000000"/>
              <w:end w:sz="17.59999999999991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2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Tag: EL2D</w:t>
            </w:r>
          </w:p>
        </w:tc>
        <w:tc>
          <w:tcPr>
            <w:tcW w:type="dxa" w:w="5474"/>
            <w:tcBorders>
              <w:start w:sz="17.59999999999991" w:val="single" w:color="#000000"/>
              <w:top w:sz="17.59999999999991" w:val="single" w:color="#000000"/>
              <w:end w:sz="17.599999999999454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2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Ellipse coordinates</w:t>
            </w:r>
          </w:p>
        </w:tc>
      </w:tr>
    </w:tbl>
    <w:p>
      <w:pPr>
        <w:autoSpaceDN w:val="0"/>
        <w:autoSpaceDE w:val="0"/>
        <w:widowControl/>
        <w:spacing w:line="2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773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523"/>
        </w:trPr>
        <w:tc>
          <w:tcPr>
            <w:tcW w:type="dxa" w:w="2536"/>
            <w:tcBorders>
              <w:start w:sz="5.599999999999909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866"/>
            <w:tcBorders>
              <w:start w:sz="5.600000000000136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286"/>
            <w:gridSpan w:val="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84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4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331"/>
        </w:trPr>
        <w:tc>
          <w:tcPr>
            <w:tcW w:type="dxa" w:w="25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Start point</w:t>
            </w:r>
          </w:p>
        </w:tc>
        <w:tc>
          <w:tcPr>
            <w:tcW w:type="dxa" w:w="866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STPT</w:t>
            </w:r>
          </w:p>
        </w:tc>
        <w:tc>
          <w:tcPr>
            <w:tcW w:type="dxa" w:w="58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@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4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ISO/IEC 8211 Cartesian label</w:t>
            </w:r>
          </w:p>
        </w:tc>
      </w:tr>
      <w:tr>
        <w:trPr>
          <w:trHeight w:hRule="exact" w:val="314"/>
        </w:trPr>
        <w:tc>
          <w:tcPr>
            <w:tcW w:type="dxa" w:w="2536"/>
            <w:tcBorders>
              <w:start w:sz="6.399999999999977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Centre point</w:t>
            </w:r>
          </w:p>
        </w:tc>
        <w:tc>
          <w:tcPr>
            <w:tcW w:type="dxa" w:w="866"/>
            <w:tcBorders>
              <w:start w:sz="5.600000000000136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CTPT</w:t>
            </w:r>
          </w:p>
        </w:tc>
        <w:tc>
          <w:tcPr>
            <w:tcW w:type="dxa" w:w="58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@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44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ISO/IEC 8211 Cartesian label</w:t>
            </w:r>
          </w:p>
        </w:tc>
      </w:tr>
      <w:tr>
        <w:trPr>
          <w:trHeight w:hRule="exact" w:val="316"/>
        </w:trPr>
        <w:tc>
          <w:tcPr>
            <w:tcW w:type="dxa" w:w="25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End point</w:t>
            </w:r>
          </w:p>
        </w:tc>
        <w:tc>
          <w:tcPr>
            <w:tcW w:type="dxa" w:w="866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ENPT</w:t>
            </w:r>
          </w:p>
        </w:tc>
        <w:tc>
          <w:tcPr>
            <w:tcW w:type="dxa" w:w="58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@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4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ISO/IEC 8211 Cartesian label</w:t>
            </w:r>
          </w:p>
        </w:tc>
      </w:tr>
      <w:tr>
        <w:trPr>
          <w:trHeight w:hRule="exact" w:val="498"/>
        </w:trPr>
        <w:tc>
          <w:tcPr>
            <w:tcW w:type="dxa" w:w="2536"/>
            <w:tcBorders>
              <w:start w:sz="6.399999999999977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2" w:after="0"/>
              <w:ind w:left="110" w:right="5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Conjugate diameter point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major axis</w:t>
            </w:r>
          </w:p>
        </w:tc>
        <w:tc>
          <w:tcPr>
            <w:tcW w:type="dxa" w:w="866"/>
            <w:tcBorders>
              <w:start w:sz="5.600000000000136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CDPM</w:t>
            </w:r>
          </w:p>
        </w:tc>
        <w:tc>
          <w:tcPr>
            <w:tcW w:type="dxa" w:w="58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@</w:t>
            </w:r>
          </w:p>
        </w:tc>
        <w:tc>
          <w:tcPr>
            <w:tcW w:type="dxa" w:w="70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44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ISO/IEC 8211 Cartesian label</w:t>
            </w:r>
          </w:p>
        </w:tc>
      </w:tr>
      <w:tr>
        <w:trPr>
          <w:trHeight w:hRule="exact" w:val="494"/>
        </w:trPr>
        <w:tc>
          <w:tcPr>
            <w:tcW w:type="dxa" w:w="25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0" w:right="5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Conjugate diameter point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minor axis</w:t>
            </w:r>
          </w:p>
        </w:tc>
        <w:tc>
          <w:tcPr>
            <w:tcW w:type="dxa" w:w="866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CDPR</w:t>
            </w:r>
          </w:p>
        </w:tc>
        <w:tc>
          <w:tcPr>
            <w:tcW w:type="dxa" w:w="58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@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4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ISO/IEC 8211 Cartesian label</w:t>
            </w:r>
          </w:p>
        </w:tc>
      </w:tr>
      <w:tr>
        <w:trPr>
          <w:trHeight w:hRule="exact" w:val="498"/>
        </w:trPr>
        <w:tc>
          <w:tcPr>
            <w:tcW w:type="dxa" w:w="25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Coordinate in Y axis</w:t>
            </w:r>
          </w:p>
        </w:tc>
        <w:tc>
          <w:tcPr>
            <w:tcW w:type="dxa" w:w="866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*YCOO</w:t>
            </w:r>
          </w:p>
        </w:tc>
        <w:tc>
          <w:tcPr>
            <w:tcW w:type="dxa" w:w="58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b24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real</w:t>
            </w:r>
          </w:p>
        </w:tc>
        <w:tc>
          <w:tcPr>
            <w:tcW w:type="dxa" w:w="3744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Y coordinate. Format is specified in Appendix B 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Product Specifications</w:t>
            </w:r>
          </w:p>
        </w:tc>
      </w:tr>
      <w:tr>
        <w:trPr>
          <w:trHeight w:hRule="exact" w:val="498"/>
        </w:trPr>
        <w:tc>
          <w:tcPr>
            <w:tcW w:type="dxa" w:w="2536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Coordinate in X axis</w:t>
            </w:r>
          </w:p>
        </w:tc>
        <w:tc>
          <w:tcPr>
            <w:tcW w:type="dxa" w:w="866"/>
            <w:tcBorders>
              <w:start w:sz="5.600000000000136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XCOO</w:t>
            </w:r>
          </w:p>
        </w:tc>
        <w:tc>
          <w:tcPr>
            <w:tcW w:type="dxa" w:w="58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R( )</w:t>
            </w:r>
          </w:p>
        </w:tc>
        <w:tc>
          <w:tcPr>
            <w:tcW w:type="dxa" w:w="70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b24</w:t>
            </w:r>
          </w:p>
        </w:tc>
        <w:tc>
          <w:tcPr>
            <w:tcW w:type="dxa" w:w="58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real</w:t>
            </w:r>
          </w:p>
        </w:tc>
        <w:tc>
          <w:tcPr>
            <w:tcW w:type="dxa" w:w="3744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X coordinate. Format is specified in Appendix B 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Product Specifications</w:t>
            </w:r>
          </w:p>
        </w:tc>
      </w:tr>
    </w:tbl>
    <w:p>
      <w:pPr>
        <w:autoSpaceDN w:val="0"/>
        <w:autoSpaceDE w:val="0"/>
        <w:widowControl/>
        <w:spacing w:line="218" w:lineRule="exact" w:before="36" w:after="1984"/>
        <w:ind w:left="0" w:right="118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7.37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3030"/>
        <w:gridCol w:w="3030"/>
        <w:gridCol w:w="3030"/>
      </w:tblGrid>
      <w:tr>
        <w:trPr>
          <w:trHeight w:hRule="exact" w:val="256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92" w:bottom="71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4545"/>
        <w:gridCol w:w="4545"/>
      </w:tblGrid>
      <w:tr>
        <w:trPr>
          <w:trHeight w:hRule="exact" w:val="754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3.52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7.7.1.11</w:t>
            </w:r>
          </w:p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4" w:val="left"/>
              </w:tabs>
              <w:autoSpaceDE w:val="0"/>
              <w:widowControl/>
              <w:spacing w:line="348" w:lineRule="exact" w:before="0" w:after="0"/>
              <w:ind w:left="130" w:right="1872" w:firstLine="0"/>
              <w:jc w:val="left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Data Structure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Curve coordinates field structure</w:t>
            </w:r>
          </w:p>
        </w:tc>
      </w:tr>
    </w:tbl>
    <w:p>
      <w:pPr>
        <w:autoSpaceDN w:val="0"/>
        <w:autoSpaceDE w:val="0"/>
        <w:widowControl/>
        <w:spacing w:line="1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545"/>
        <w:gridCol w:w="4545"/>
      </w:tblGrid>
      <w:tr>
        <w:trPr>
          <w:trHeight w:hRule="exact" w:val="396"/>
        </w:trPr>
        <w:tc>
          <w:tcPr>
            <w:tcW w:type="dxa" w:w="3552"/>
            <w:tcBorders>
              <w:start w:sz="16.799999999999955" w:val="single" w:color="#000000"/>
              <w:top w:sz="16.799999999999955" w:val="single" w:color="#000000"/>
              <w:end w:sz="17.59999999999991" w:val="single" w:color="#000000"/>
              <w:bottom w:sz="17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Tag: CT2D</w:t>
            </w:r>
          </w:p>
        </w:tc>
        <w:tc>
          <w:tcPr>
            <w:tcW w:type="dxa" w:w="5474"/>
            <w:tcBorders>
              <w:start w:sz="17.59999999999991" w:val="single" w:color="#000000"/>
              <w:top w:sz="16.799999999999955" w:val="single" w:color="#000000"/>
              <w:end w:sz="17.599999999999454" w:val="single" w:color="#000000"/>
              <w:bottom w:sz="17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Name: Curve Coordinates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1515"/>
        <w:gridCol w:w="1515"/>
        <w:gridCol w:w="1515"/>
        <w:gridCol w:w="1515"/>
        <w:gridCol w:w="1515"/>
        <w:gridCol w:w="1515"/>
      </w:tblGrid>
      <w:tr>
        <w:trPr>
          <w:trHeight w:hRule="exact" w:val="500"/>
        </w:trPr>
        <w:tc>
          <w:tcPr>
            <w:tcW w:type="dxa" w:w="2538"/>
            <w:tcBorders>
              <w:start w:sz="5.599999999999909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name</w:t>
            </w:r>
          </w:p>
        </w:tc>
        <w:tc>
          <w:tcPr>
            <w:tcW w:type="dxa" w:w="866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Label</w:t>
            </w:r>
          </w:p>
        </w:tc>
        <w:tc>
          <w:tcPr>
            <w:tcW w:type="dxa" w:w="1286"/>
            <w:gridSpan w:val="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6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Format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     Bin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Dom</w:t>
            </w:r>
          </w:p>
        </w:tc>
        <w:tc>
          <w:tcPr>
            <w:tcW w:type="dxa" w:w="3746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Subfield content and specification</w:t>
            </w:r>
          </w:p>
        </w:tc>
      </w:tr>
      <w:tr>
        <w:trPr>
          <w:trHeight w:hRule="exact" w:val="526"/>
        </w:trPr>
        <w:tc>
          <w:tcPr>
            <w:tcW w:type="dxa" w:w="2538"/>
            <w:tcBorders>
              <w:start w:sz="6.399999999999977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Coordinate in Y axis</w:t>
            </w:r>
          </w:p>
        </w:tc>
        <w:tc>
          <w:tcPr>
            <w:tcW w:type="dxa" w:w="866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*YCOO</w:t>
            </w:r>
          </w:p>
        </w:tc>
        <w:tc>
          <w:tcPr>
            <w:tcW w:type="dxa" w:w="58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0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0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b24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0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real</w:t>
            </w:r>
          </w:p>
        </w:tc>
        <w:tc>
          <w:tcPr>
            <w:tcW w:type="dxa" w:w="3746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06" w:after="0"/>
              <w:ind w:left="11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Y coordinate. Format is specified in Appendix B 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Product Specifications</w:t>
            </w:r>
          </w:p>
        </w:tc>
      </w:tr>
      <w:tr>
        <w:trPr>
          <w:trHeight w:hRule="exact" w:val="498"/>
        </w:trPr>
        <w:tc>
          <w:tcPr>
            <w:tcW w:type="dxa" w:w="2538"/>
            <w:tcBorders>
              <w:start w:sz="6.399999999999977" w:val="single" w:color="#000000"/>
              <w:top w:sz="5.600000000000136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Coordinate in X axis</w:t>
            </w:r>
          </w:p>
        </w:tc>
        <w:tc>
          <w:tcPr>
            <w:tcW w:type="dxa" w:w="866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XCOO</w:t>
            </w:r>
          </w:p>
        </w:tc>
        <w:tc>
          <w:tcPr>
            <w:tcW w:type="dxa" w:w="58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R( )</w:t>
            </w:r>
          </w:p>
        </w:tc>
        <w:tc>
          <w:tcPr>
            <w:tcW w:type="dxa" w:w="70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b24</w:t>
            </w:r>
          </w:p>
        </w:tc>
        <w:tc>
          <w:tcPr>
            <w:tcW w:type="dxa" w:w="58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real</w:t>
            </w:r>
          </w:p>
        </w:tc>
        <w:tc>
          <w:tcPr>
            <w:tcW w:type="dxa" w:w="3746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11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X coordinate. Format is specified in Appendix B 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Product Specifications</w:t>
            </w:r>
          </w:p>
        </w:tc>
      </w:tr>
    </w:tbl>
    <w:p>
      <w:pPr>
        <w:autoSpaceDN w:val="0"/>
        <w:autoSpaceDE w:val="0"/>
        <w:widowControl/>
        <w:spacing w:line="218" w:lineRule="exact" w:before="38" w:after="0"/>
        <w:ind w:left="0" w:right="118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7.38</w:t>
      </w:r>
    </w:p>
    <w:p>
      <w:pPr>
        <w:autoSpaceDN w:val="0"/>
        <w:tabs>
          <w:tab w:pos="710" w:val="left"/>
        </w:tabs>
        <w:autoSpaceDE w:val="0"/>
        <w:widowControl/>
        <w:spacing w:line="274" w:lineRule="exact" w:before="524" w:after="0"/>
        <w:ind w:left="2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7.7.2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Raster record structure</w:t>
      </w:r>
    </w:p>
    <w:p>
      <w:pPr>
        <w:autoSpaceDN w:val="0"/>
        <w:autoSpaceDE w:val="0"/>
        <w:widowControl/>
        <w:spacing w:line="274" w:lineRule="exact" w:before="182" w:after="0"/>
        <w:ind w:left="1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To be defined.</w:t>
      </w:r>
    </w:p>
    <w:p>
      <w:pPr>
        <w:autoSpaceDN w:val="0"/>
        <w:tabs>
          <w:tab w:pos="710" w:val="left"/>
        </w:tabs>
        <w:autoSpaceDE w:val="0"/>
        <w:widowControl/>
        <w:spacing w:line="274" w:lineRule="exact" w:before="422" w:after="0"/>
        <w:ind w:left="2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7.7.3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Matrix record structure</w:t>
      </w:r>
    </w:p>
    <w:p>
      <w:pPr>
        <w:autoSpaceDN w:val="0"/>
        <w:autoSpaceDE w:val="0"/>
        <w:widowControl/>
        <w:spacing w:line="274" w:lineRule="exact" w:before="182" w:after="7898"/>
        <w:ind w:left="1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To be defined.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3030"/>
        <w:gridCol w:w="3030"/>
        <w:gridCol w:w="3030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92" w:bottom="71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4838700</wp:posOffset>
            </wp:positionV>
            <wp:extent cx="5232400" cy="2527300"/>
            <wp:wrapNone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5273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71"/>
        <w:gridCol w:w="2271"/>
        <w:gridCol w:w="2271"/>
        <w:gridCol w:w="2271"/>
      </w:tblGrid>
      <w:tr>
        <w:trPr>
          <w:trHeight w:hRule="exact" w:val="87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412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8"/>
              </w:rPr>
              <w:t>8.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412" w:after="0"/>
              <w:ind w:left="18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8"/>
              </w:rPr>
              <w:t>Updating</w:t>
            </w:r>
          </w:p>
        </w:tc>
        <w:tc>
          <w:tcPr>
            <w:tcW w:type="dxa" w:w="3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8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Structure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3.53</w:t>
            </w:r>
          </w:p>
        </w:tc>
      </w:tr>
      <w:tr>
        <w:trPr>
          <w:trHeight w:hRule="exact" w:val="48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96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>8.1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96" w:after="0"/>
              <w:ind w:left="18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>General</w:t>
            </w:r>
          </w:p>
        </w:tc>
        <w:tc>
          <w:tcPr>
            <w:tcW w:type="dxa" w:w="2271"/>
            <w:vMerge/>
            <w:tcBorders/>
          </w:tcPr>
          <w:p/>
        </w:tc>
        <w:tc>
          <w:tcPr>
            <w:tcW w:type="dxa" w:w="227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8" w:lineRule="exact" w:before="164" w:after="0"/>
        <w:ind w:left="2" w:right="5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chapter defines a mechanism for the updating of S-57 conforming data. The mechanism allows for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updating of individual constructs (records, fields and subfields) within the data. By using this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mechanism, previousely exchanged data can be brought up to date without the need for reissuing a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complete new set of data.</w:t>
      </w:r>
    </w:p>
    <w:p>
      <w:pPr>
        <w:autoSpaceDN w:val="0"/>
        <w:autoSpaceDE w:val="0"/>
        <w:widowControl/>
        <w:spacing w:line="228" w:lineRule="exact" w:before="46" w:after="0"/>
        <w:ind w:left="2" w:right="5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update mechanism reflects the S-57 data structure. Therefore, the highest level construct which can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be updated by using this mechanism is a record (see also clause 1.1). Procedures for the updating of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complete files must be defined by the relevant product specification.</w:t>
      </w:r>
    </w:p>
    <w:p>
      <w:pPr>
        <w:autoSpaceDN w:val="0"/>
        <w:autoSpaceDE w:val="0"/>
        <w:widowControl/>
        <w:spacing w:line="228" w:lineRule="exact" w:before="228" w:after="0"/>
        <w:ind w:left="2" w:right="5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To facilitate updating, special fields have been added to the feature and spatial records (see clause 7.6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and 7.7). These fields are only used for updating. Currently only spatial records of type vector are defined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by this Standard. Therefore, the update mechanism for spatial records has only been developed for vector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records.</w:t>
      </w:r>
    </w:p>
    <w:p>
      <w:pPr>
        <w:autoSpaceDN w:val="0"/>
        <w:tabs>
          <w:tab w:pos="688" w:val="left"/>
        </w:tabs>
        <w:autoSpaceDE w:val="0"/>
        <w:widowControl/>
        <w:spacing w:line="330" w:lineRule="exact" w:before="414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8.2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Update data flow</w:t>
      </w:r>
    </w:p>
    <w:p>
      <w:pPr>
        <w:autoSpaceDN w:val="0"/>
        <w:autoSpaceDE w:val="0"/>
        <w:widowControl/>
        <w:spacing w:line="274" w:lineRule="exact" w:before="178" w:after="44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updating mechanism is based on an exchange model which is shown in figure 8.1.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9086"/>
      </w:tblGrid>
      <w:tr>
        <w:trPr>
          <w:trHeight w:hRule="exact" w:val="4694"/>
        </w:trPr>
        <w:tc>
          <w:tcPr>
            <w:tcW w:type="dxa" w:w="9032"/>
            <w:tcBorders>
              <w:start w:sz="0.8000000000000682" w:val="single" w:color="#000000"/>
              <w:top w:sz="0.7999999999997272" w:val="single" w:color="#000000"/>
              <w:end w:sz="0.8000000000001819" w:val="single" w:color="#000000"/>
              <w:bottom w:sz="0.800000000000181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74" w:after="178"/>
              <w:ind w:left="1352" w:right="691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5"/>
              </w:rPr>
              <w:t xml:space="preserve">Change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5"/>
              </w:rPr>
              <w:t>information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15.99999999999994" w:type="dxa"/>
            </w:tblPr>
            <w:tblGrid>
              <w:gridCol w:w="2258"/>
              <w:gridCol w:w="2258"/>
              <w:gridCol w:w="2258"/>
              <w:gridCol w:w="2258"/>
            </w:tblGrid>
            <w:tr>
              <w:trPr>
                <w:trHeight w:hRule="exact" w:val="650"/>
              </w:trPr>
              <w:tc>
                <w:tcPr>
                  <w:tcW w:type="dxa" w:w="13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1042" w:after="0"/>
                    <w:ind w:left="426" w:right="144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5"/>
                    </w:rPr>
                    <w:t xml:space="preserve">Update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5"/>
                    </w:rPr>
                    <w:t>compilation</w:t>
                  </w:r>
                </w:p>
              </w:tc>
              <w:tc>
                <w:tcPr>
                  <w:tcW w:type="dxa" w:w="2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60" w:after="0"/>
                    <w:ind w:left="204" w:right="0" w:firstLine="0"/>
                    <w:jc w:val="left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Data producer</w:t>
                  </w:r>
                </w:p>
              </w:tc>
              <w:tc>
                <w:tcPr>
                  <w:tcW w:type="dxa" w:w="18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1288" w:after="0"/>
                    <w:ind w:left="548" w:right="432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5"/>
                    </w:rPr>
                    <w:t xml:space="preserve">Update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5"/>
                    </w:rPr>
                    <w:t>information</w:t>
                  </w:r>
                </w:p>
              </w:tc>
              <w:tc>
                <w:tcPr>
                  <w:tcW w:type="dxa" w:w="1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Applier</w:t>
                  </w:r>
                </w:p>
              </w:tc>
            </w:tr>
            <w:tr>
              <w:trPr>
                <w:trHeight w:hRule="exact" w:val="700"/>
              </w:trPr>
              <w:tc>
                <w:tcPr>
                  <w:tcW w:type="dxa" w:w="2258"/>
                  <w:vMerge/>
                  <w:tcBorders/>
                </w:tcPr>
                <w:p/>
              </w:tc>
              <w:tc>
                <w:tcPr>
                  <w:tcW w:type="dxa" w:w="28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350" w:after="0"/>
                    <w:ind w:left="1296" w:right="432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5"/>
                    </w:rPr>
                    <w:t xml:space="preserve">Update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5"/>
                    </w:rPr>
                    <w:t>dissemination</w:t>
                  </w:r>
                </w:p>
              </w:tc>
              <w:tc>
                <w:tcPr>
                  <w:tcW w:type="dxa" w:w="2258"/>
                  <w:vMerge/>
                  <w:tcBorders/>
                </w:tcPr>
                <w:p/>
              </w:tc>
              <w:tc>
                <w:tcPr>
                  <w:tcW w:type="dxa" w:w="1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4" w:lineRule="exact" w:before="372" w:after="0"/>
                    <w:ind w:left="576" w:right="576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5"/>
                    </w:rPr>
                    <w:t xml:space="preserve">Update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5"/>
                    </w:rPr>
                    <w:t>process</w:t>
                  </w:r>
                </w:p>
              </w:tc>
            </w:tr>
            <w:tr>
              <w:trPr>
                <w:trHeight w:hRule="exact" w:val="762"/>
              </w:trPr>
              <w:tc>
                <w:tcPr>
                  <w:tcW w:type="dxa" w:w="2258"/>
                  <w:vMerge/>
                  <w:tcBorders/>
                </w:tcPr>
                <w:p/>
              </w:tc>
              <w:tc>
                <w:tcPr>
                  <w:tcW w:type="dxa" w:w="2258"/>
                  <w:vMerge/>
                  <w:tcBorders/>
                </w:tcPr>
                <w:p/>
              </w:tc>
              <w:tc>
                <w:tcPr>
                  <w:tcW w:type="dxa" w:w="2258"/>
                  <w:vMerge/>
                  <w:tcBorders/>
                </w:tcPr>
                <w:p/>
              </w:tc>
              <w:tc>
                <w:tcPr>
                  <w:tcW w:type="dxa" w:w="19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1478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5"/>
                    </w:rPr>
                    <w:t>Target data</w:t>
                  </w:r>
                </w:p>
              </w:tc>
            </w:tr>
            <w:tr>
              <w:trPr>
                <w:trHeight w:hRule="exact" w:val="980"/>
              </w:trPr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736" w:after="0"/>
                    <w:ind w:left="0" w:right="192" w:firstLine="0"/>
                    <w:jc w:val="righ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5"/>
                    </w:rPr>
                    <w:t>Base data</w:t>
                  </w:r>
                </w:p>
              </w:tc>
              <w:tc>
                <w:tcPr>
                  <w:tcW w:type="dxa" w:w="2258"/>
                  <w:vMerge/>
                  <w:tcBorders/>
                </w:tcPr>
                <w:p/>
              </w:tc>
              <w:tc>
                <w:tcPr>
                  <w:tcW w:type="dxa" w:w="2258"/>
                  <w:vMerge/>
                  <w:tcBorders/>
                </w:tcPr>
                <w:p/>
              </w:tc>
              <w:tc>
                <w:tcPr>
                  <w:tcW w:type="dxa" w:w="2258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18" w:lineRule="exact" w:before="0" w:after="0"/>
        <w:ind w:left="0" w:right="20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figure 8.1</w:t>
      </w:r>
    </w:p>
    <w:p>
      <w:pPr>
        <w:autoSpaceDN w:val="0"/>
        <w:autoSpaceDE w:val="0"/>
        <w:widowControl/>
        <w:spacing w:line="228" w:lineRule="exact" w:before="426" w:after="0"/>
        <w:ind w:left="2" w:right="5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model illustrates the update data flow from data producer to applier. The organization of the various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processes is application dependent. In general the data flow for the update mechanism can be described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as follows:</w:t>
      </w:r>
    </w:p>
    <w:p>
      <w:pPr>
        <w:autoSpaceDN w:val="0"/>
        <w:autoSpaceDE w:val="0"/>
        <w:widowControl/>
        <w:spacing w:line="228" w:lineRule="exact" w:before="228" w:after="668"/>
        <w:ind w:left="2" w:right="5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Updates to the base data are compiled based on “change” information received by the data producer.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resulting update information which comprises one or more update records is disseminated. On receipt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applier applies the update information to the target data in what is called the update process.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application of a single update record as part of the update process is called an update operation.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29"/>
        <w:gridCol w:w="3029"/>
        <w:gridCol w:w="3029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74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4004" w:val="left"/>
        </w:tabs>
        <w:autoSpaceDE w:val="0"/>
        <w:widowControl/>
        <w:spacing w:line="218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3.54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Data Structure</w:t>
      </w:r>
    </w:p>
    <w:p>
      <w:pPr>
        <w:autoSpaceDN w:val="0"/>
        <w:tabs>
          <w:tab w:pos="688" w:val="left"/>
        </w:tabs>
        <w:autoSpaceDE w:val="0"/>
        <w:widowControl/>
        <w:spacing w:line="330" w:lineRule="exact" w:before="198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8.3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Identity of constructs within the update mechanism</w:t>
      </w:r>
    </w:p>
    <w:p>
      <w:pPr>
        <w:autoSpaceDN w:val="0"/>
        <w:tabs>
          <w:tab w:pos="688" w:val="left"/>
        </w:tabs>
        <w:autoSpaceDE w:val="0"/>
        <w:widowControl/>
        <w:spacing w:line="274" w:lineRule="exact" w:before="186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8.3.1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General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To facilitate updating, records, fields and subfields must be uniquely identifiable. Clauses 8.3.2 to 8.3.5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describe how the various data structure constructs are identified within the update mechanism.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 order for the applier to perform the update operation the original identity of data structure constructs in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the base data must be preserved in the target data.</w:t>
      </w:r>
    </w:p>
    <w:p>
      <w:pPr>
        <w:autoSpaceDN w:val="0"/>
        <w:tabs>
          <w:tab w:pos="688" w:val="left"/>
        </w:tabs>
        <w:autoSpaceDE w:val="0"/>
        <w:widowControl/>
        <w:spacing w:line="274" w:lineRule="exact" w:before="420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8.3.2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Record identity within the update mechanism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Records are identified following the rules given in clause 2.2. The NAME of a record must be preserved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on creation and must be re-used in each subsequent update operation refering to that record.</w:t>
      </w:r>
    </w:p>
    <w:p>
      <w:pPr>
        <w:autoSpaceDN w:val="0"/>
        <w:tabs>
          <w:tab w:pos="688" w:val="left"/>
        </w:tabs>
        <w:autoSpaceDE w:val="0"/>
        <w:widowControl/>
        <w:spacing w:line="274" w:lineRule="exact" w:before="418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8.3.3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Attribute identity within the update mechanism</w:t>
      </w:r>
    </w:p>
    <w:p>
      <w:pPr>
        <w:autoSpaceDN w:val="0"/>
        <w:autoSpaceDE w:val="0"/>
        <w:widowControl/>
        <w:spacing w:line="228" w:lineRule="exact" w:before="230" w:after="0"/>
        <w:ind w:left="2" w:right="3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Attributes are identified by a combination of the NAME of the record in which they are contained and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unique attribute label/code defined in the IHO Object Catalogue (see clause 4.4). Since attributes must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not repeat within a record, attribute labels/codes are used as unique identifiers within the scope of a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record.</w:t>
      </w:r>
    </w:p>
    <w:p>
      <w:pPr>
        <w:autoSpaceDN w:val="0"/>
        <w:tabs>
          <w:tab w:pos="688" w:val="left"/>
        </w:tabs>
        <w:autoSpaceDE w:val="0"/>
        <w:widowControl/>
        <w:spacing w:line="274" w:lineRule="exact" w:before="418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8.3.4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Pointer identity within the update mechanism</w:t>
      </w:r>
    </w:p>
    <w:p>
      <w:pPr>
        <w:autoSpaceDN w:val="0"/>
        <w:autoSpaceDE w:val="0"/>
        <w:widowControl/>
        <w:spacing w:line="228" w:lineRule="exact" w:before="23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Individual pointers *) within the pointer fields (FFPT, FSPT and VRPT) are identified by a combination of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NAME of the record in which they are contained and an index. The index identifies the position of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pointer within the pointer fields. For pointer fields which carry only one pointer the index is set to one. For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pointer fields which carry more than one pointer the index will be equal to or greater than one.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If a feature or vector record contains repeating pointer fields (e.g. two or more FSPT fields within one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feature record) the index is continued from one field to the other (i.e. if the first pointer field contains 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pointers, the index of the first pointer of the second field becomes n+1).</w:t>
      </w:r>
    </w:p>
    <w:p>
      <w:pPr>
        <w:autoSpaceDN w:val="0"/>
        <w:tabs>
          <w:tab w:pos="404" w:val="left"/>
          <w:tab w:pos="406" w:val="left"/>
        </w:tabs>
        <w:autoSpaceDE w:val="0"/>
        <w:widowControl/>
        <w:spacing w:line="182" w:lineRule="exact" w:before="226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*)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In the context of the update mechanism, the pointer index always refers to the pointer and its associated subfields (e.g. for the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FFPT the index refers to a combination of the LNAM and RIND subfield).</w:t>
      </w:r>
    </w:p>
    <w:p>
      <w:pPr>
        <w:autoSpaceDN w:val="0"/>
        <w:tabs>
          <w:tab w:pos="688" w:val="left"/>
        </w:tabs>
        <w:autoSpaceDE w:val="0"/>
        <w:widowControl/>
        <w:spacing w:line="274" w:lineRule="exact" w:before="420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8.3.5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Coordinate identity within the update mechanism</w:t>
      </w:r>
    </w:p>
    <w:p>
      <w:pPr>
        <w:autoSpaceDN w:val="0"/>
        <w:autoSpaceDE w:val="0"/>
        <w:widowControl/>
        <w:spacing w:line="228" w:lineRule="exact" w:before="230" w:after="0"/>
        <w:ind w:left="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Individual coordinates are identified by a combination of the NAME of the vector record in which they are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contained and a coordinate index *). The index identifies the position of the coordinate within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coordinate fields of the vector record (see clause 5.1.4). For vector records which may carry only one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coordinate (e.g. connected nodes or isolated nodes) the index is set to one. For vector records which carry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more than one coordinate (e.g. edges and sounding arrays) the index will be equal to or greater than one.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If a vector record contains repeating coordinate fields (e.g. two or more SG2D fields within one edge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vector record) the index is continued from one field to the other (i.e. if the first coordinate field contains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n coordinates, the index of the first coordinate of the second field becomes n+1).</w:t>
      </w:r>
    </w:p>
    <w:p>
      <w:pPr>
        <w:autoSpaceDN w:val="0"/>
        <w:autoSpaceDE w:val="0"/>
        <w:widowControl/>
        <w:spacing w:line="228" w:lineRule="exact" w:before="46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During the conversion between base data and target data coordinates must not be added to or removed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from the coordinate fields since this will change the indices of the coordinates.</w:t>
      </w:r>
    </w:p>
    <w:p>
      <w:pPr>
        <w:autoSpaceDN w:val="0"/>
        <w:tabs>
          <w:tab w:pos="404" w:val="left"/>
          <w:tab w:pos="406" w:val="left"/>
        </w:tabs>
        <w:autoSpaceDE w:val="0"/>
        <w:widowControl/>
        <w:spacing w:line="182" w:lineRule="exact" w:before="226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*)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In the context of the update mechanism, a coordinate is a coordinate pair (YCOO, XCOO) for the [SG2D], [AR2D], [EL2D] and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[CT2D] fields and a triplet (YCOO, XCOO, VE3D) for the [SG3D] field.</w:t>
      </w:r>
    </w:p>
    <w:p>
      <w:pPr>
        <w:autoSpaceDN w:val="0"/>
        <w:tabs>
          <w:tab w:pos="3948" w:val="left"/>
          <w:tab w:pos="8228" w:val="left"/>
        </w:tabs>
        <w:autoSpaceDE w:val="0"/>
        <w:widowControl/>
        <w:spacing w:line="216" w:lineRule="exact" w:before="1084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Edition 3.1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November 2000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S-57 Part 3</w:t>
      </w:r>
    </w:p>
    <w:p>
      <w:pPr>
        <w:sectPr>
          <w:pgSz w:w="11900" w:h="16840"/>
          <w:pgMar w:top="710" w:right="1396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65"/>
        <w:gridCol w:w="2265"/>
        <w:gridCol w:w="2265"/>
        <w:gridCol w:w="2265"/>
      </w:tblGrid>
      <w:tr>
        <w:trPr>
          <w:trHeight w:hRule="exact" w:val="83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16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>8.4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16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>Update record</w:t>
            </w:r>
          </w:p>
        </w:tc>
        <w:tc>
          <w:tcPr>
            <w:tcW w:type="dxa" w:w="3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8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Structure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3.55</w:t>
            </w:r>
          </w:p>
        </w:tc>
      </w:tr>
      <w:tr>
        <w:trPr>
          <w:trHeight w:hRule="exact" w:val="42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94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8.4.1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94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General</w:t>
            </w:r>
          </w:p>
        </w:tc>
        <w:tc>
          <w:tcPr>
            <w:tcW w:type="dxa" w:w="2265"/>
            <w:vMerge/>
            <w:tcBorders/>
          </w:tcPr>
          <w:p/>
        </w:tc>
        <w:tc>
          <w:tcPr>
            <w:tcW w:type="dxa" w:w="22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8" w:lineRule="exact" w:before="168" w:after="0"/>
        <w:ind w:left="2" w:right="2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Updating of data is achieved by applying update records to the target data. An update record is a generic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term for a feature or vector record that contains a delete or modify indicator in its “Record Update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instruction” [RUIN] subfield. An update record may also contain additional fields. A feature record may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contain the following additional (update instruction) fields:</w:t>
      </w:r>
    </w:p>
    <w:p>
      <w:pPr>
        <w:autoSpaceDN w:val="0"/>
        <w:autoSpaceDE w:val="0"/>
        <w:widowControl/>
        <w:spacing w:line="228" w:lineRule="exact" w:before="228" w:after="0"/>
        <w:ind w:left="122" w:right="331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FFPC - Feature Record to Feature Record Pointer Control field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FSPC - Feature Record to Spatial Record Pointer Control field</w:t>
      </w:r>
    </w:p>
    <w:p>
      <w:pPr>
        <w:autoSpaceDN w:val="0"/>
        <w:autoSpaceDE w:val="0"/>
        <w:widowControl/>
        <w:spacing w:line="274" w:lineRule="exact" w:before="182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 vector record may contain the following additional (update instruction) fields:</w:t>
      </w:r>
    </w:p>
    <w:p>
      <w:pPr>
        <w:autoSpaceDN w:val="0"/>
        <w:tabs>
          <w:tab w:pos="972" w:val="left"/>
        </w:tabs>
        <w:autoSpaceDE w:val="0"/>
        <w:widowControl/>
        <w:spacing w:line="228" w:lineRule="exact" w:before="228" w:after="0"/>
        <w:ind w:left="122" w:right="50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VRPC- Vector Record Pointer Control field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SGCC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- Coordinate Control field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structure of the update fields is given in the clauses 7.6 and 7.7.1. An explanation of their use is given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in the clauses 8.4.2 and 8.4.3.</w:t>
      </w:r>
    </w:p>
    <w:p>
      <w:pPr>
        <w:autoSpaceDN w:val="0"/>
        <w:tabs>
          <w:tab w:pos="688" w:val="left"/>
        </w:tabs>
        <w:autoSpaceDE w:val="0"/>
        <w:widowControl/>
        <w:spacing w:line="274" w:lineRule="exact" w:before="420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8.4.2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Constructs for updating the feature record</w:t>
      </w:r>
    </w:p>
    <w:p>
      <w:pPr>
        <w:autoSpaceDN w:val="0"/>
        <w:autoSpaceDE w:val="0"/>
        <w:widowControl/>
        <w:spacing w:line="276" w:lineRule="exact" w:before="190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8.4.2.1 Record version subfield — use for feature record</w:t>
      </w:r>
    </w:p>
    <w:p>
      <w:pPr>
        <w:autoSpaceDN w:val="0"/>
        <w:autoSpaceDE w:val="0"/>
        <w:widowControl/>
        <w:spacing w:line="228" w:lineRule="exact" w:before="228" w:after="0"/>
        <w:ind w:left="2" w:right="2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“Record Version” [RVER] subfield carries the version number for the record in which it is contained.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version number of the update record must be one higher than the version number of the target record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to which the update record applies. On completion of the update operation the version number of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target record must be made equal to the version number of the update record applied to it.</w:t>
      </w:r>
    </w:p>
    <w:p>
      <w:pPr>
        <w:autoSpaceDN w:val="0"/>
        <w:autoSpaceDE w:val="0"/>
        <w:widowControl/>
        <w:spacing w:line="274" w:lineRule="exact" w:before="418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8.4.2.2 Record update instruction subfield — use for feature record</w:t>
      </w:r>
    </w:p>
    <w:p>
      <w:pPr>
        <w:autoSpaceDN w:val="0"/>
        <w:autoSpaceDE w:val="0"/>
        <w:widowControl/>
        <w:spacing w:line="228" w:lineRule="exact" w:before="230" w:after="128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“Record Update Instruction” [RUIN] subfield defines which update operation must be performed on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the target record. This subfield may carry one of the following values: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12"/>
        <w:gridCol w:w="1812"/>
        <w:gridCol w:w="1812"/>
        <w:gridCol w:w="1812"/>
        <w:gridCol w:w="1812"/>
      </w:tblGrid>
      <w:tr>
        <w:trPr>
          <w:trHeight w:hRule="exact" w:val="318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I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4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{1}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INSERT -</w:t>
            </w:r>
          </w:p>
        </w:tc>
        <w:tc>
          <w:tcPr>
            <w:tcW w:type="dxa" w:w="7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4" w:after="0"/>
              <w:ind w:left="1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Feature record must be inserted. The RVER subfield must contain “1".</w:t>
            </w:r>
          </w:p>
        </w:tc>
      </w:tr>
      <w:tr>
        <w:trPr>
          <w:trHeight w:hRule="exact" w:val="800"/>
        </w:trPr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08" w:after="0"/>
              <w:ind w:left="12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D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{2}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0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DELETE -</w:t>
            </w:r>
          </w:p>
        </w:tc>
        <w:tc>
          <w:tcPr>
            <w:tcW w:type="dxa" w:w="7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52" w:after="0"/>
              <w:ind w:left="1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Feature record must be deleted. This record must not contain further fields; only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FRID is used.</w:t>
            </w:r>
          </w:p>
        </w:tc>
      </w:tr>
      <w:tr>
        <w:trPr>
          <w:trHeight w:hRule="exact" w:val="2520"/>
        </w:trPr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2" w:after="0"/>
              <w:ind w:left="12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M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{3}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MODIFY -</w:t>
            </w:r>
          </w:p>
        </w:tc>
        <w:tc>
          <w:tcPr>
            <w:tcW w:type="dxa" w:w="7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8" w:after="0"/>
              <w:ind w:left="124" w:right="8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Feature record must be modified. This record must contain further fields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conveying the details of this update message. The “M” value indicates that one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or more fields of the target record will be affected by the update operation.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rules for modifying these fields are given below.</w:t>
            </w:r>
          </w:p>
        </w:tc>
      </w:tr>
      <w:tr>
        <w:trPr>
          <w:trHeight w:hRule="exact" w:val="1670"/>
        </w:trPr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47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  <w:tc>
          <w:tcPr>
            <w:tcW w:type="dxa" w:w="1812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474" w:after="0"/>
              <w:ind w:left="0" w:right="159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474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0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4028" w:val="left"/>
        </w:tabs>
        <w:autoSpaceDE w:val="0"/>
        <w:widowControl/>
        <w:spacing w:line="218" w:lineRule="exact" w:before="0" w:after="0"/>
        <w:ind w:left="2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3.56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Data Structure</w:t>
      </w:r>
    </w:p>
    <w:p>
      <w:pPr>
        <w:autoSpaceDN w:val="0"/>
        <w:tabs>
          <w:tab w:pos="430" w:val="left"/>
        </w:tabs>
        <w:autoSpaceDE w:val="0"/>
        <w:widowControl/>
        <w:spacing w:line="274" w:lineRule="exact" w:before="202" w:after="0"/>
        <w:ind w:left="2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a.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Modification of the ATTF and NATF fields</w:t>
      </w:r>
    </w:p>
    <w:p>
      <w:pPr>
        <w:autoSpaceDN w:val="0"/>
        <w:autoSpaceDE w:val="0"/>
        <w:widowControl/>
        <w:spacing w:line="228" w:lineRule="exact" w:before="230" w:after="898"/>
        <w:ind w:left="26" w:right="2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When an update record contains an ATTF and/or NATF field it must be interpreted in the following way.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If the attribute does not occur in the target record, the attribute must be treated as an insertion. If an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attribute already exist in the target record its value must be replaced by the value of the corresponding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attribute held in the update record. An attribute is removed from an object by sending the attribute in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update record with its value set to the delete character. Table 8.1 defines the delete character for each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lexical level.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540"/>
        <w:gridCol w:w="4540"/>
      </w:tblGrid>
      <w:tr>
        <w:trPr>
          <w:trHeight w:hRule="exact" w:val="415"/>
        </w:trPr>
        <w:tc>
          <w:tcPr>
            <w:tcW w:type="dxa" w:w="1228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Lexical level</w:t>
            </w:r>
          </w:p>
        </w:tc>
        <w:tc>
          <w:tcPr>
            <w:tcW w:type="dxa" w:w="11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Delete</w:t>
            </w:r>
          </w:p>
        </w:tc>
      </w:tr>
      <w:tr>
        <w:trPr>
          <w:trHeight w:hRule="exact" w:val="403"/>
        </w:trPr>
        <w:tc>
          <w:tcPr>
            <w:tcW w:type="dxa" w:w="1228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2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Level 0</w:t>
            </w:r>
          </w:p>
        </w:tc>
        <w:tc>
          <w:tcPr>
            <w:tcW w:type="dxa" w:w="1192"/>
            <w:tcBorders>
              <w:start w:sz="5.599999999999909" w:val="single" w:color="#000000"/>
              <w:top w:sz="5.599999999999909" w:val="single" w:color="#000000"/>
              <w:end w:sz="6.3999999999998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2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(7/15)</w:t>
            </w:r>
          </w:p>
        </w:tc>
      </w:tr>
      <w:tr>
        <w:trPr>
          <w:trHeight w:hRule="exact" w:val="376"/>
        </w:trPr>
        <w:tc>
          <w:tcPr>
            <w:tcW w:type="dxa" w:w="1228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Level 1</w:t>
            </w:r>
          </w:p>
        </w:tc>
        <w:tc>
          <w:tcPr>
            <w:tcW w:type="dxa" w:w="1192"/>
            <w:tcBorders>
              <w:start w:sz="5.599999999999909" w:val="single" w:color="#000000"/>
              <w:top w:sz="5.599999999999909" w:val="single" w:color="#000000"/>
              <w:end w:sz="6.3999999999998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(7/15)</w:t>
            </w:r>
          </w:p>
        </w:tc>
      </w:tr>
      <w:tr>
        <w:trPr>
          <w:trHeight w:hRule="exact" w:val="376"/>
        </w:trPr>
        <w:tc>
          <w:tcPr>
            <w:tcW w:type="dxa" w:w="1228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Level 2</w:t>
            </w:r>
          </w:p>
        </w:tc>
        <w:tc>
          <w:tcPr>
            <w:tcW w:type="dxa" w:w="1192"/>
            <w:tcBorders>
              <w:start w:sz="5.599999999999909" w:val="single" w:color="#000000"/>
              <w:top w:sz="6.400000000000091" w:val="single" w:color="#000000"/>
              <w:end w:sz="6.3999999999998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(0/0) (7/15)</w:t>
            </w:r>
          </w:p>
        </w:tc>
      </w:tr>
    </w:tbl>
    <w:p>
      <w:pPr>
        <w:autoSpaceDN w:val="0"/>
        <w:autoSpaceDE w:val="0"/>
        <w:widowControl/>
        <w:spacing w:line="218" w:lineRule="exact" w:before="100" w:after="0"/>
        <w:ind w:left="16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table 8.1</w:t>
      </w:r>
    </w:p>
    <w:p>
      <w:pPr>
        <w:autoSpaceDN w:val="0"/>
        <w:autoSpaceDE w:val="0"/>
        <w:widowControl/>
        <w:spacing w:line="228" w:lineRule="exact" w:before="294" w:after="0"/>
        <w:ind w:left="2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lexical level used for the ATTF and NATF fields in the update record must correspond with the lexical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level used for the ATTF and NATF fields in the target record (see clause 2.4).</w:t>
      </w:r>
    </w:p>
    <w:p>
      <w:pPr>
        <w:autoSpaceDN w:val="0"/>
        <w:tabs>
          <w:tab w:pos="428" w:val="left"/>
        </w:tabs>
        <w:autoSpaceDE w:val="0"/>
        <w:widowControl/>
        <w:spacing w:line="274" w:lineRule="exact" w:before="418" w:after="0"/>
        <w:ind w:left="2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b.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Modification of the FFPT and FSPT fields</w:t>
      </w:r>
    </w:p>
    <w:p>
      <w:pPr>
        <w:autoSpaceDN w:val="0"/>
        <w:autoSpaceDE w:val="0"/>
        <w:widowControl/>
        <w:spacing w:line="228" w:lineRule="exact" w:before="228" w:after="0"/>
        <w:ind w:left="2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modification of the pointer fields (FFPT and FSPT) is controlled by the pointer control fields.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FFPC and FSPC pointer control fields are specified in clause 8.4.2.3 and 8.4.2.4 respectively.</w:t>
      </w:r>
    </w:p>
    <w:p>
      <w:pPr>
        <w:autoSpaceDN w:val="0"/>
        <w:autoSpaceDE w:val="0"/>
        <w:widowControl/>
        <w:spacing w:line="274" w:lineRule="exact" w:before="420" w:after="0"/>
        <w:ind w:left="2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8.4.2.3 Feature record to feature object pointer control field</w:t>
      </w:r>
    </w:p>
    <w:p>
      <w:pPr>
        <w:autoSpaceDN w:val="0"/>
        <w:autoSpaceDE w:val="0"/>
        <w:widowControl/>
        <w:spacing w:line="228" w:lineRule="exact" w:before="228" w:after="122"/>
        <w:ind w:left="2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“Feature Record to Feature Object Pointer Control” [FFPC] field controls the updating of the “Feature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Record to Feature Object Pointer” [FFPT] field(s). The FFPC field contains three subfields: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.00000000000006" w:type="dxa"/>
      </w:tblPr>
      <w:tblGrid>
        <w:gridCol w:w="4540"/>
        <w:gridCol w:w="4540"/>
      </w:tblGrid>
      <w:tr>
        <w:trPr>
          <w:trHeight w:hRule="exact" w:val="85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6" w:after="0"/>
              <w:ind w:left="82" w:right="158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FFUI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FFIX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NFPT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6" w:after="0"/>
              <w:ind w:left="172" w:right="172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 Feature Object Pointer Update Instruction subfield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 Feature Object Pointer Index subfield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 Number of Feature Object Pointers subfield</w:t>
            </w:r>
          </w:p>
        </w:tc>
      </w:tr>
    </w:tbl>
    <w:p>
      <w:pPr>
        <w:autoSpaceDN w:val="0"/>
        <w:autoSpaceDE w:val="0"/>
        <w:widowControl/>
        <w:spacing w:line="274" w:lineRule="exact" w:before="122" w:after="130"/>
        <w:ind w:left="2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“Feature Object Pointer Update Instruction” [FFUI] subfield may carry one of the following values: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816"/>
        <w:gridCol w:w="1816"/>
        <w:gridCol w:w="1816"/>
        <w:gridCol w:w="1816"/>
        <w:gridCol w:w="1816"/>
      </w:tblGrid>
      <w:tr>
        <w:trPr>
          <w:trHeight w:hRule="exact" w:val="1102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I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{1}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INSERT -</w:t>
            </w:r>
          </w:p>
        </w:tc>
        <w:tc>
          <w:tcPr>
            <w:tcW w:type="dxa" w:w="7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4" w:after="0"/>
              <w:ind w:left="124" w:right="8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Feature record to feature object pointer(s) encoded in the FFPT field(s) of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update record must be inserted in the FFPT field(s) of the target record.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insertion must start at the position one before the index specified by the FFIX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subfield. The number of pointers to be inserted is given in the NFPT subfield.</w:t>
            </w:r>
          </w:p>
        </w:tc>
      </w:tr>
      <w:tr>
        <w:trPr>
          <w:trHeight w:hRule="exact" w:val="920"/>
        </w:trPr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D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{2}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DELETE -</w:t>
            </w:r>
          </w:p>
        </w:tc>
        <w:tc>
          <w:tcPr>
            <w:tcW w:type="dxa" w:w="7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6" w:after="0"/>
              <w:ind w:left="124" w:right="6" w:hanging="2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Feature record to feature object pointer(s) must be deleted from the FFPT field(s)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of the target record. The deletion must start at the index specified in the FFIX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subfield. The number of pointers to be removed is given in the NFPT subfield.</w:t>
            </w:r>
          </w:p>
        </w:tc>
      </w:tr>
      <w:tr>
        <w:trPr>
          <w:trHeight w:hRule="exact" w:val="1360"/>
        </w:trPr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M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{3}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MODIFY -</w:t>
            </w:r>
          </w:p>
        </w:tc>
        <w:tc>
          <w:tcPr>
            <w:tcW w:type="dxa" w:w="7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8" w:after="0"/>
              <w:ind w:left="124" w:right="6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Feature record to feature object pointer(s) encoded in the FFPT field(s) of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update record must replace the adressed pointer(s) in FFPT field(s) of the target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record. The replacement must start at the index given in the FFIX subfield.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number of pointers to be replaced is given in the NFPT subfield.</w:t>
            </w:r>
          </w:p>
        </w:tc>
      </w:tr>
      <w:tr>
        <w:trPr>
          <w:trHeight w:hRule="exact" w:val="490"/>
        </w:trPr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94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1816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94" w:after="0"/>
              <w:ind w:left="0" w:right="156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94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4" w:bottom="71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8722" w:val="left"/>
        </w:tabs>
        <w:autoSpaceDE w:val="0"/>
        <w:widowControl/>
        <w:spacing w:line="218" w:lineRule="exact" w:before="0" w:after="0"/>
        <w:ind w:left="400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Data Structure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3.57</w:t>
      </w:r>
    </w:p>
    <w:p>
      <w:pPr>
        <w:autoSpaceDN w:val="0"/>
        <w:autoSpaceDE w:val="0"/>
        <w:widowControl/>
        <w:spacing w:line="228" w:lineRule="exact" w:before="24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"Feature Object Pointer Index" [FFIX] subfield gives the position of the addressed “feature record to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feature object pointer” within the FFPT field(s) of the target record (see clause 8.3.4).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"Number of Feature Object Pointers" [NFPT] subfield gives the number of “feature record to feature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object pointers” in the FFPT field(s) in the update record.</w:t>
      </w:r>
    </w:p>
    <w:p>
      <w:pPr>
        <w:autoSpaceDN w:val="0"/>
        <w:autoSpaceDE w:val="0"/>
        <w:widowControl/>
        <w:spacing w:line="228" w:lineRule="exact" w:before="228" w:after="0"/>
        <w:ind w:left="2" w:right="2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FFPC field is not allowed to repeat within an update record. An update to non-consecutive pointers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(e.g. the first and the last pointer in a FFPT field containing many pointers) can be handled by multiple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update records or by replacement of all feature record to feature object pointers in the target record.</w:t>
      </w:r>
    </w:p>
    <w:p>
      <w:pPr>
        <w:autoSpaceDN w:val="0"/>
        <w:autoSpaceDE w:val="0"/>
        <w:widowControl/>
        <w:spacing w:line="274" w:lineRule="exact" w:before="418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8.4.2.4 Feature record to spatial record pointer control field</w:t>
      </w:r>
    </w:p>
    <w:p>
      <w:pPr>
        <w:autoSpaceDN w:val="0"/>
        <w:autoSpaceDE w:val="0"/>
        <w:widowControl/>
        <w:spacing w:line="228" w:lineRule="exact" w:before="230" w:after="122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“Feature Record to Spatial Record Pointer Control” [FSPC] field controls the updating of the “Feature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Record to Spatial Record Pointer” [FSPT] field(s). The FSPC field contains three subfields: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4528"/>
        <w:gridCol w:w="4528"/>
      </w:tblGrid>
      <w:tr>
        <w:trPr>
          <w:trHeight w:hRule="exact" w:val="850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6" w:after="0"/>
              <w:ind w:left="62" w:right="148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FSUI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FSIX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NSPT</w:t>
            </w:r>
          </w:p>
        </w:tc>
        <w:tc>
          <w:tcPr>
            <w:tcW w:type="dxa" w:w="6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6" w:after="0"/>
              <w:ind w:left="172" w:right="1152" w:hanging="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 Feature to Spatial Record Pointer Update Instruction subfield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 Feature to Spatial Record Pointer Index subfield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 Number of Feature to Spatial Record Pointers subfield</w:t>
            </w:r>
          </w:p>
        </w:tc>
      </w:tr>
    </w:tbl>
    <w:p>
      <w:pPr>
        <w:autoSpaceDN w:val="0"/>
        <w:autoSpaceDE w:val="0"/>
        <w:widowControl/>
        <w:spacing w:line="228" w:lineRule="exact" w:before="168" w:after="128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"Feature to Spatial Record Pointer Update Instruction" [FSUI] subfield may carry one of the following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values: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2264"/>
        <w:gridCol w:w="2264"/>
        <w:gridCol w:w="2264"/>
        <w:gridCol w:w="2264"/>
      </w:tblGrid>
      <w:tr>
        <w:trPr>
          <w:trHeight w:hRule="exact" w:val="1106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I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{1}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7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INSERT -</w:t>
            </w:r>
          </w:p>
        </w:tc>
        <w:tc>
          <w:tcPr>
            <w:tcW w:type="dxa" w:w="7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4" w:after="0"/>
              <w:ind w:left="124" w:right="4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Feature to spatial record pointer(s) encoded in the FSPT field(s) of the update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record must be inserted in the FSPT field(s) of the target record. The insertion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must start at the position one before the index specified by the FSIX subfield.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number of pointers to be inserted is given in the NSPT subfield.</w:t>
            </w:r>
          </w:p>
        </w:tc>
      </w:tr>
      <w:tr>
        <w:trPr>
          <w:trHeight w:hRule="exact" w:val="920"/>
        </w:trPr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6" w:after="0"/>
              <w:ind w:left="6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D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{2}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6" w:after="0"/>
              <w:ind w:left="17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DELETE -</w:t>
            </w:r>
          </w:p>
        </w:tc>
        <w:tc>
          <w:tcPr>
            <w:tcW w:type="dxa" w:w="7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2" w:after="0"/>
              <w:ind w:left="124" w:right="6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Feature to spatial record pointer(s) must be deleted from the FSPT field(s) of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target record. The deletion must start at the index specified in the FSIX subfield.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The number of pointers to be removed is given in the NSPT subfield.</w:t>
            </w:r>
          </w:p>
        </w:tc>
      </w:tr>
      <w:tr>
        <w:trPr>
          <w:trHeight w:hRule="exact" w:val="1128"/>
        </w:trPr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8" w:after="0"/>
              <w:ind w:left="6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M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{3}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8" w:after="0"/>
              <w:ind w:left="17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MODIFY -</w:t>
            </w:r>
          </w:p>
        </w:tc>
        <w:tc>
          <w:tcPr>
            <w:tcW w:type="dxa" w:w="7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4" w:after="0"/>
              <w:ind w:left="124" w:right="6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Feature to spatial record pointer(s) encoded in the FSPT field(s) of the update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record must replace the addressed pointer(s) in FSPT field(s) of the target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record. The replacement must start at the index given in the FSIX subfield.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number of pointers to be replaced is given in the NSPT subfield.</w:t>
            </w:r>
          </w:p>
        </w:tc>
      </w:tr>
    </w:tbl>
    <w:p>
      <w:pPr>
        <w:autoSpaceDN w:val="0"/>
        <w:autoSpaceDE w:val="0"/>
        <w:widowControl/>
        <w:spacing w:line="228" w:lineRule="exact" w:before="16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"Feature to Spatial Record Pointer Index" [FSIX] subfield gives the position of the addressed “Feature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to Spatial Record Pointer” within the FSPT field(s) of the target record (see clause 8.3.4).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"Number of Feature to Spatial Record Pointers" [NSPT] subfield gives the number of “Feature to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Spatial Record Pointers” in the FSPT field(s) in the update record.</w:t>
      </w:r>
    </w:p>
    <w:p>
      <w:pPr>
        <w:autoSpaceDN w:val="0"/>
        <w:autoSpaceDE w:val="0"/>
        <w:widowControl/>
        <w:spacing w:line="228" w:lineRule="exact" w:before="228" w:after="2726"/>
        <w:ind w:left="2" w:right="2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FSPC field is not allowed to repeat within an update record. An update to non-consecutive pointers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(e.g. the first and the last pointer in a FSPT field containing many pointers) can be handled by multiple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update records or by replacement of all feature to spatial record pointers in the target record.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9"/>
        <w:gridCol w:w="3019"/>
        <w:gridCol w:w="3019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4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4004" w:val="left"/>
        </w:tabs>
        <w:autoSpaceDE w:val="0"/>
        <w:widowControl/>
        <w:spacing w:line="218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3.58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Data Structure</w:t>
      </w:r>
    </w:p>
    <w:p>
      <w:pPr>
        <w:autoSpaceDN w:val="0"/>
        <w:tabs>
          <w:tab w:pos="688" w:val="left"/>
        </w:tabs>
        <w:autoSpaceDE w:val="0"/>
        <w:widowControl/>
        <w:spacing w:line="274" w:lineRule="exact" w:before="202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8.4.3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Constructs for updating the vector record</w:t>
      </w:r>
    </w:p>
    <w:p>
      <w:pPr>
        <w:autoSpaceDN w:val="0"/>
        <w:autoSpaceDE w:val="0"/>
        <w:widowControl/>
        <w:spacing w:line="274" w:lineRule="exact" w:before="192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8.4.3.1 Record version subfield — use for vector record</w:t>
      </w:r>
    </w:p>
    <w:p>
      <w:pPr>
        <w:autoSpaceDN w:val="0"/>
        <w:autoSpaceDE w:val="0"/>
        <w:widowControl/>
        <w:spacing w:line="272" w:lineRule="exact" w:before="184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“Record Version” [RVER] subfield carries the version number for the record in which it is contained.</w:t>
      </w:r>
    </w:p>
    <w:p>
      <w:pPr>
        <w:autoSpaceDN w:val="0"/>
        <w:autoSpaceDE w:val="0"/>
        <w:widowControl/>
        <w:spacing w:line="272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version number of the update record must be one higher than the version number of the target record</w:t>
      </w:r>
    </w:p>
    <w:p>
      <w:pPr>
        <w:autoSpaceDN w:val="0"/>
        <w:autoSpaceDE w:val="0"/>
        <w:widowControl/>
        <w:spacing w:line="272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to which the update record applies. On completion of the update operation the version number of the</w:t>
      </w:r>
    </w:p>
    <w:p>
      <w:pPr>
        <w:autoSpaceDN w:val="0"/>
        <w:autoSpaceDE w:val="0"/>
        <w:widowControl/>
        <w:spacing w:line="272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target record must be made equal to the version number of the update record applied to it.</w:t>
      </w:r>
    </w:p>
    <w:p>
      <w:pPr>
        <w:autoSpaceDN w:val="0"/>
        <w:autoSpaceDE w:val="0"/>
        <w:widowControl/>
        <w:spacing w:line="274" w:lineRule="exact" w:before="420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8.4.3.2 Record update instruction subfield — use for vector record</w:t>
      </w:r>
    </w:p>
    <w:p>
      <w:pPr>
        <w:autoSpaceDN w:val="0"/>
        <w:autoSpaceDE w:val="0"/>
        <w:widowControl/>
        <w:spacing w:line="274" w:lineRule="exact" w:before="182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“Record Update Instruction” [RUIN] subfield defines which update operation must be performed on</w:t>
      </w:r>
    </w:p>
    <w:p>
      <w:pPr>
        <w:autoSpaceDN w:val="0"/>
        <w:autoSpaceDE w:val="0"/>
        <w:widowControl/>
        <w:spacing w:line="274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target record. This subfield may carry one of the following values:</w:t>
      </w:r>
    </w:p>
    <w:p>
      <w:pPr>
        <w:autoSpaceDN w:val="0"/>
        <w:tabs>
          <w:tab w:pos="406" w:val="left"/>
          <w:tab w:pos="972" w:val="left"/>
          <w:tab w:pos="2104" w:val="left"/>
        </w:tabs>
        <w:autoSpaceDE w:val="0"/>
        <w:widowControl/>
        <w:spacing w:line="276" w:lineRule="exact" w:before="188" w:after="0"/>
        <w:ind w:left="12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I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{1}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INSERT -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Vector record must be inserted. The RVER subfield must contain “1".</w:t>
      </w:r>
    </w:p>
    <w:p>
      <w:pPr>
        <w:autoSpaceDN w:val="0"/>
        <w:tabs>
          <w:tab w:pos="972" w:val="left"/>
          <w:tab w:pos="2106" w:val="left"/>
        </w:tabs>
        <w:autoSpaceDE w:val="0"/>
        <w:widowControl/>
        <w:spacing w:line="274" w:lineRule="exact" w:before="190" w:after="0"/>
        <w:ind w:left="12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D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{2}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DELETE -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Vector record must be deleted. This record must not contain further fields; only</w:t>
      </w:r>
    </w:p>
    <w:p>
      <w:pPr>
        <w:autoSpaceDN w:val="0"/>
        <w:autoSpaceDE w:val="0"/>
        <w:widowControl/>
        <w:spacing w:line="274" w:lineRule="exact" w:before="0" w:after="0"/>
        <w:ind w:left="210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VRID is used.</w:t>
      </w:r>
    </w:p>
    <w:p>
      <w:pPr>
        <w:autoSpaceDN w:val="0"/>
        <w:tabs>
          <w:tab w:pos="972" w:val="left"/>
          <w:tab w:pos="2102" w:val="left"/>
        </w:tabs>
        <w:autoSpaceDE w:val="0"/>
        <w:widowControl/>
        <w:spacing w:line="274" w:lineRule="exact" w:before="190" w:after="0"/>
        <w:ind w:left="12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M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{3}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MODIFY -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Vector record must be modified. This record must contain further fields conveying</w:t>
      </w:r>
    </w:p>
    <w:p>
      <w:pPr>
        <w:autoSpaceDN w:val="0"/>
        <w:autoSpaceDE w:val="0"/>
        <w:widowControl/>
        <w:spacing w:line="274" w:lineRule="exact" w:before="0" w:after="0"/>
        <w:ind w:left="210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details of this update message. The “M” value indicates that one or more</w:t>
      </w:r>
    </w:p>
    <w:p>
      <w:pPr>
        <w:autoSpaceDN w:val="0"/>
        <w:autoSpaceDE w:val="0"/>
        <w:widowControl/>
        <w:spacing w:line="274" w:lineRule="exact" w:before="0" w:after="0"/>
        <w:ind w:left="210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fields of the target record will be affected by the update operation. The rules for</w:t>
      </w:r>
    </w:p>
    <w:p>
      <w:pPr>
        <w:autoSpaceDN w:val="0"/>
        <w:autoSpaceDE w:val="0"/>
        <w:widowControl/>
        <w:spacing w:line="274" w:lineRule="exact" w:before="0" w:after="0"/>
        <w:ind w:left="210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modifying these fields are given below.</w:t>
      </w:r>
    </w:p>
    <w:p>
      <w:pPr>
        <w:autoSpaceDN w:val="0"/>
        <w:tabs>
          <w:tab w:pos="406" w:val="left"/>
        </w:tabs>
        <w:autoSpaceDE w:val="0"/>
        <w:widowControl/>
        <w:spacing w:line="274" w:lineRule="exact" w:before="418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a.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Modification of the ATTV field</w:t>
      </w:r>
    </w:p>
    <w:p>
      <w:pPr>
        <w:autoSpaceDN w:val="0"/>
        <w:autoSpaceDE w:val="0"/>
        <w:widowControl/>
        <w:spacing w:line="272" w:lineRule="exact" w:before="184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When an update record contains an ATTV field it must be interpreted in the following way. If the attribute</w:t>
      </w:r>
    </w:p>
    <w:p>
      <w:pPr>
        <w:autoSpaceDN w:val="0"/>
        <w:autoSpaceDE w:val="0"/>
        <w:widowControl/>
        <w:spacing w:line="272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does not occur in the target record, the attribute must be treated as an insertion. If an attribute already</w:t>
      </w:r>
    </w:p>
    <w:p>
      <w:pPr>
        <w:autoSpaceDN w:val="0"/>
        <w:autoSpaceDE w:val="0"/>
        <w:widowControl/>
        <w:spacing w:line="272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exist in the target record its value must be replaced by the value of the corresponding attribute held in the</w:t>
      </w:r>
    </w:p>
    <w:p>
      <w:pPr>
        <w:autoSpaceDN w:val="0"/>
        <w:autoSpaceDE w:val="0"/>
        <w:widowControl/>
        <w:spacing w:line="272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update record. An attribute is removed from an object by sending the attribute in the update record with</w:t>
      </w:r>
    </w:p>
    <w:p>
      <w:pPr>
        <w:autoSpaceDN w:val="0"/>
        <w:autoSpaceDE w:val="0"/>
        <w:widowControl/>
        <w:spacing w:line="272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its value set to the delete character (7/15).</w:t>
      </w:r>
    </w:p>
    <w:p>
      <w:pPr>
        <w:autoSpaceDN w:val="0"/>
        <w:tabs>
          <w:tab w:pos="404" w:val="left"/>
        </w:tabs>
        <w:autoSpaceDE w:val="0"/>
        <w:widowControl/>
        <w:spacing w:line="274" w:lineRule="exact" w:before="420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b.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Modification of the VRPT field</w:t>
      </w:r>
    </w:p>
    <w:p>
      <w:pPr>
        <w:autoSpaceDN w:val="0"/>
        <w:autoSpaceDE w:val="0"/>
        <w:widowControl/>
        <w:spacing w:line="274" w:lineRule="exact" w:before="182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“Vector Record Pointer Control” [VRPC] field controls the updating of the “Vector Record Pointer”</w:t>
      </w:r>
    </w:p>
    <w:p>
      <w:pPr>
        <w:autoSpaceDN w:val="0"/>
        <w:autoSpaceDE w:val="0"/>
        <w:widowControl/>
        <w:spacing w:line="274" w:lineRule="exact" w:before="0" w:after="122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[VRPT] field(s). The VRPC field contains three subfields: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4548"/>
        <w:gridCol w:w="4548"/>
      </w:tblGrid>
      <w:tr>
        <w:trPr>
          <w:trHeight w:hRule="exact" w:val="850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6" w:after="0"/>
              <w:ind w:left="62" w:right="148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VPUI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VPIX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NVPT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6" w:after="0"/>
              <w:ind w:left="172" w:right="172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 Vector Record Pointer Update Instruction subfield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 Vector Record Pointer Index subfield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 Number of Vector Record Pointers subfield</w:t>
            </w:r>
          </w:p>
        </w:tc>
      </w:tr>
    </w:tbl>
    <w:p>
      <w:pPr>
        <w:autoSpaceDN w:val="0"/>
        <w:autoSpaceDE w:val="0"/>
        <w:widowControl/>
        <w:spacing w:line="274" w:lineRule="exact" w:before="122" w:after="13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"Vector Record Pointer Update Instruction" [VPUI] subfield may carry one of the following values: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19"/>
        <w:gridCol w:w="1819"/>
        <w:gridCol w:w="1819"/>
        <w:gridCol w:w="1819"/>
        <w:gridCol w:w="1819"/>
      </w:tblGrid>
      <w:tr>
        <w:trPr>
          <w:trHeight w:hRule="exact" w:val="1934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I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{1}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INSERT -</w:t>
            </w:r>
          </w:p>
        </w:tc>
        <w:tc>
          <w:tcPr>
            <w:tcW w:type="dxa" w:w="7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4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Vector record pointer(s) encoded in the VRPT field(s) of the update record must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be inserted in the VRPT field(s) of the target record. The insertion must start at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the position one before the index specified by the VPIX subfield. The number of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pointers to be inserted is given in the NVPT subfield.</w:t>
            </w:r>
          </w:p>
        </w:tc>
      </w:tr>
      <w:tr>
        <w:trPr>
          <w:trHeight w:hRule="exact" w:val="1110"/>
        </w:trPr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914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1819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914" w:after="0"/>
              <w:ind w:left="0" w:right="156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914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64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20"/>
        <w:gridCol w:w="1820"/>
        <w:gridCol w:w="1820"/>
        <w:gridCol w:w="1820"/>
        <w:gridCol w:w="1820"/>
      </w:tblGrid>
      <w:tr>
        <w:trPr>
          <w:trHeight w:hRule="exact" w:val="318"/>
        </w:trPr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D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4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{2}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420" w:after="0"/>
              <w:ind w:left="17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DELETE -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8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Structure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3.59</w:t>
            </w:r>
          </w:p>
        </w:tc>
      </w:tr>
      <w:tr>
        <w:trPr>
          <w:trHeight w:hRule="exact" w:val="920"/>
        </w:trPr>
        <w:tc>
          <w:tcPr>
            <w:tcW w:type="dxa" w:w="1820"/>
            <w:vMerge/>
            <w:tcBorders/>
          </w:tcPr>
          <w:p/>
        </w:tc>
        <w:tc>
          <w:tcPr>
            <w:tcW w:type="dxa" w:w="1820"/>
            <w:vMerge/>
            <w:tcBorders/>
          </w:tcPr>
          <w:p/>
        </w:tc>
        <w:tc>
          <w:tcPr>
            <w:tcW w:type="dxa" w:w="1820"/>
            <w:vMerge/>
            <w:tcBorders/>
          </w:tcPr>
          <w:p/>
        </w:tc>
        <w:tc>
          <w:tcPr>
            <w:tcW w:type="dxa" w:w="7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4" w:after="0"/>
              <w:ind w:left="148" w:right="28" w:hanging="24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Vector record pointer(s) must be deleted from the VRPT field(s) of the target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record. The deletion must start at the index specified in the VPIX subfield.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number of pointers to be removed is given in the NVPT subfield.</w:t>
            </w:r>
          </w:p>
        </w:tc>
      </w:tr>
      <w:tr>
        <w:trPr>
          <w:trHeight w:hRule="exact" w:val="1122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4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M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{3}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2" w:after="0"/>
              <w:ind w:left="17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MODIFY -</w:t>
            </w:r>
          </w:p>
        </w:tc>
        <w:tc>
          <w:tcPr>
            <w:tcW w:type="dxa" w:w="7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8" w:after="0"/>
              <w:ind w:left="148" w:right="26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Vector record pointer(s) encoded in the VRPT field(s) of the update record must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replace the addressed pointer(s) in VRPT field(s) of the target record.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replacement must start at the index given in the VPIX subfield. The number of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pointers to be replaced is given in the NVPT subfield.</w:t>
            </w:r>
          </w:p>
        </w:tc>
      </w:tr>
    </w:tbl>
    <w:p>
      <w:pPr>
        <w:autoSpaceDN w:val="0"/>
        <w:autoSpaceDE w:val="0"/>
        <w:widowControl/>
        <w:spacing w:line="228" w:lineRule="exact" w:before="16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"Vector Record Pointer Index" [VPIX] subfield gives the position of the addressed “Vector Record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Pointer” within the VRPT field(s) of the target record (see clause 8.3.4).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"Number of Vector Record Pointers" [NVPT] subfield gives the number of “Vector Record Pointers”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in the VRPT field(s) in the update record.</w:t>
      </w:r>
    </w:p>
    <w:p>
      <w:pPr>
        <w:autoSpaceDN w:val="0"/>
        <w:autoSpaceDE w:val="0"/>
        <w:widowControl/>
        <w:spacing w:line="228" w:lineRule="exact" w:before="228" w:after="0"/>
        <w:ind w:left="2" w:right="6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VRPC field is not allowed to repeat within an update record. An update to non-consecutive pointers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(e.g. the first and the last pointer in a VRPT field containing many pointers) can be handled by multiple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update records or by replacement of all spatial record pointers in the target record.</w:t>
      </w:r>
    </w:p>
    <w:p>
      <w:pPr>
        <w:autoSpaceDN w:val="0"/>
        <w:tabs>
          <w:tab w:pos="406" w:val="left"/>
        </w:tabs>
        <w:autoSpaceDE w:val="0"/>
        <w:widowControl/>
        <w:spacing w:line="274" w:lineRule="exact" w:before="418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c.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Modification of the SG2D, SG3D, AR2D and EL2D fields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modification of coordinate fields (see clause 5.1.4) is controlled by the “Coordinate Control” [SGCC]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field. The SGCC field is specified in clause 8.4.3.3.</w:t>
      </w:r>
    </w:p>
    <w:p>
      <w:pPr>
        <w:autoSpaceDN w:val="0"/>
        <w:autoSpaceDE w:val="0"/>
        <w:widowControl/>
        <w:spacing w:line="274" w:lineRule="exact" w:before="420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8.4.3.3 Coordinate control field</w:t>
      </w:r>
    </w:p>
    <w:p>
      <w:pPr>
        <w:autoSpaceDN w:val="0"/>
        <w:autoSpaceDE w:val="0"/>
        <w:widowControl/>
        <w:spacing w:line="228" w:lineRule="exact" w:before="228" w:after="122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“Coordinate Control” [SGCC] field controls the updating of coordinates fields of a vector record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(chapter 5). The SGCC field contains three subfields: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4549"/>
        <w:gridCol w:w="4549"/>
      </w:tblGrid>
      <w:tr>
        <w:trPr>
          <w:trHeight w:hRule="exact" w:val="85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6" w:after="0"/>
              <w:ind w:left="62" w:right="124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CCUI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CCIX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CCNC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6" w:after="0"/>
              <w:ind w:left="150" w:right="216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 Coordinate Update Instruction subfield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 Coordinate Index subfield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 Number of Coordinates subfield</w:t>
            </w:r>
          </w:p>
        </w:tc>
      </w:tr>
    </w:tbl>
    <w:p>
      <w:pPr>
        <w:autoSpaceDN w:val="0"/>
        <w:autoSpaceDE w:val="0"/>
        <w:widowControl/>
        <w:spacing w:line="274" w:lineRule="exact" w:before="122" w:after="13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“Coordinate Update Instruction” [CCUI] subfield may carry one of the following values: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2274"/>
        <w:gridCol w:w="2274"/>
        <w:gridCol w:w="2274"/>
        <w:gridCol w:w="2274"/>
      </w:tblGrid>
      <w:tr>
        <w:trPr>
          <w:trHeight w:hRule="exact" w:val="1104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I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{1}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7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INSERT -</w:t>
            </w:r>
          </w:p>
        </w:tc>
        <w:tc>
          <w:tcPr>
            <w:tcW w:type="dxa" w:w="7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4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Coordinate(s) encoded in the coordinate field(s) of the update record must be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inserted in the coordinate field(s) of the target record. The insertion must start at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the position one before the index specified by the CCIX subfield. The number of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coordinates to be inserted is given in the CCNC subfield.</w:t>
            </w:r>
          </w:p>
        </w:tc>
      </w:tr>
      <w:tr>
        <w:trPr>
          <w:trHeight w:hRule="exact" w:val="920"/>
        </w:trPr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0" w:after="0"/>
              <w:ind w:left="6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D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{2}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0" w:after="0"/>
              <w:ind w:left="17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DELETE -</w:t>
            </w:r>
          </w:p>
        </w:tc>
        <w:tc>
          <w:tcPr>
            <w:tcW w:type="dxa" w:w="7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6" w:after="0"/>
              <w:ind w:left="124" w:right="46" w:firstLine="2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Coordinate(s) must be deleted from the coordinate field(s) of the target record.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The deletion must start at the index specified in the CCIX subfield. The number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of coordinates to be removed is given in the CCNC subfield.</w:t>
            </w:r>
          </w:p>
        </w:tc>
      </w:tr>
      <w:tr>
        <w:trPr>
          <w:trHeight w:hRule="exact" w:val="1132"/>
        </w:trPr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6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M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{3}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17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MODIFY -</w:t>
            </w:r>
          </w:p>
        </w:tc>
        <w:tc>
          <w:tcPr>
            <w:tcW w:type="dxa" w:w="7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8" w:after="0"/>
              <w:ind w:left="124" w:right="44" w:hanging="2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Coordinate(s) encoded in the coordinate field(s) of the update record must replace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the addressed coordinate(s) in coordinate field(s) of the target record.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replacement must start at the index given in the CCIX subfield. The number of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coordinates to be replaced is given in the CCNC subfield.</w:t>
            </w:r>
          </w:p>
        </w:tc>
      </w:tr>
    </w:tbl>
    <w:p>
      <w:pPr>
        <w:autoSpaceDN w:val="0"/>
        <w:autoSpaceDE w:val="0"/>
        <w:widowControl/>
        <w:spacing w:line="228" w:lineRule="exact" w:before="16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“Coordinate Index” [CCIX] subfield gives the position of the addressed coordinate within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coordinate field(s) of the target record (see clause 8.3.5).</w:t>
      </w:r>
    </w:p>
    <w:p>
      <w:pPr>
        <w:autoSpaceDN w:val="0"/>
        <w:autoSpaceDE w:val="0"/>
        <w:widowControl/>
        <w:spacing w:line="228" w:lineRule="exact" w:before="228" w:after="414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“Number of Coordinates” [CCNC] subfield gives the number of coordinates in the coordinate field(s)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in the update record.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62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4004" w:val="left"/>
        </w:tabs>
        <w:autoSpaceDE w:val="0"/>
        <w:widowControl/>
        <w:spacing w:line="218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3.60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Data Structure</w:t>
      </w:r>
    </w:p>
    <w:p>
      <w:pPr>
        <w:autoSpaceDN w:val="0"/>
        <w:autoSpaceDE w:val="0"/>
        <w:widowControl/>
        <w:spacing w:line="228" w:lineRule="exact" w:before="240" w:after="0"/>
        <w:ind w:left="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SGCC field is not allowed to repeat within an update record. An update to non-consecutive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coordinates (e.g. the first and the last coordinate in a SG2D field which contains many coordinates) can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be handled by multiple update records or by replacement of all coordinates in the target record.</w:t>
      </w:r>
    </w:p>
    <w:p>
      <w:pPr>
        <w:autoSpaceDN w:val="0"/>
        <w:autoSpaceDE w:val="0"/>
        <w:widowControl/>
        <w:spacing w:line="228" w:lineRule="exact" w:before="228" w:after="11430"/>
        <w:ind w:left="2" w:right="2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 the case of inserting one or more coordinates into a target record representing a straight line (i.e. an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edge which only references its connecting nodes, see clause 5.1.4.4), an update record must not contain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SGCC field and the coordinate fields of the update record must be added to the target record without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further modification.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9"/>
        <w:gridCol w:w="3019"/>
        <w:gridCol w:w="3019"/>
      </w:tblGrid>
      <w:tr>
        <w:trPr>
          <w:trHeight w:hRule="exact" w:val="256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4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0"/>
        <w:ind w:left="0" w:right="0"/>
      </w:pPr>
    </w:p>
    <w:p>
      <w:pPr>
        <w:autoSpaceDN w:val="0"/>
        <w:tabs>
          <w:tab w:pos="7594" w:val="left"/>
        </w:tabs>
        <w:autoSpaceDE w:val="0"/>
        <w:widowControl/>
        <w:spacing w:line="228" w:lineRule="exact" w:before="246" w:after="0"/>
        <w:ind w:left="449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 xml:space="preserve">S-57 Part 3 </w:t>
      </w:r>
      <w:r>
        <w:rPr>
          <w:rFonts w:ascii="Helvetica" w:hAnsi="Helvetica" w:eastAsia="Helvetica"/>
          <w:b/>
          <w:i w:val="0"/>
          <w:color w:val="000000"/>
          <w:sz w:val="20"/>
        </w:rPr>
        <w:t>Annex A - ISO/IEC 8211 summary and examples</w:t>
      </w:r>
    </w:p>
    <w:p>
      <w:pPr>
        <w:autoSpaceDN w:val="0"/>
        <w:autoSpaceDE w:val="0"/>
        <w:widowControl/>
        <w:spacing w:line="274" w:lineRule="exact" w:before="12010" w:after="0"/>
        <w:ind w:left="0" w:right="70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Edition 3.1</w:t>
      </w:r>
    </w:p>
    <w:p>
      <w:pPr>
        <w:sectPr>
          <w:pgSz w:w="11900" w:h="16840"/>
          <w:pgMar w:top="790" w:right="1358" w:bottom="850" w:left="14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18" w:lineRule="exact" w:before="0" w:after="1696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ISO/IEC 8211 summary and examples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14.0" w:type="dxa"/>
      </w:tblPr>
      <w:tblGrid>
        <w:gridCol w:w="9310"/>
      </w:tblGrid>
      <w:tr>
        <w:trPr>
          <w:trHeight w:hRule="exact" w:val="309"/>
        </w:trPr>
        <w:tc>
          <w:tcPr>
            <w:tcW w:type="dxa" w:w="448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Page intentionally left blank</w:t>
            </w:r>
          </w:p>
        </w:tc>
      </w:tr>
    </w:tbl>
    <w:p>
      <w:pPr>
        <w:autoSpaceDN w:val="0"/>
        <w:autoSpaceDE w:val="0"/>
        <w:widowControl/>
        <w:spacing w:line="17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10"/>
      </w:tblGrid>
      <w:tr>
        <w:trPr>
          <w:trHeight w:hRule="exact" w:val="1618"/>
        </w:trPr>
        <w:tc>
          <w:tcPr>
            <w:tcW w:type="dxa" w:w="9262"/>
            <w:tcBorders>
              <w:start w:sz="2.3999999999999773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96" w:after="0"/>
              <w:ind w:left="0" w:right="0" w:firstLine="0"/>
              <w:jc w:val="center"/>
            </w:pPr>
            <w:r>
              <w:rPr>
                <w:rFonts w:ascii="Courier" w:hAnsi="Courier" w:eastAsia="Courier"/>
                <w:b/>
                <w:i w:val="0"/>
                <w:color w:val="000000"/>
                <w:sz w:val="28"/>
              </w:rPr>
              <w:t>Important notice</w:t>
            </w:r>
          </w:p>
          <w:p>
            <w:pPr>
              <w:autoSpaceDN w:val="0"/>
              <w:autoSpaceDE w:val="0"/>
              <w:widowControl/>
              <w:spacing w:line="298" w:lineRule="exact" w:before="166" w:after="0"/>
              <w:ind w:left="398" w:right="400" w:firstLine="0"/>
              <w:jc w:val="both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8"/>
              </w:rPr>
              <w:t xml:space="preserve">All “Clarifications” in the latest edition of the 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8"/>
              </w:rPr>
              <w:t xml:space="preserve">Maintenance Document must be taken into account 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8"/>
              </w:rPr>
              <w:t>before making use of this document.</w:t>
            </w:r>
          </w:p>
        </w:tc>
      </w:tr>
    </w:tbl>
    <w:p>
      <w:pPr>
        <w:autoSpaceDN w:val="0"/>
        <w:autoSpaceDE w:val="0"/>
        <w:widowControl/>
        <w:spacing w:line="81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3103"/>
        <w:gridCol w:w="3103"/>
        <w:gridCol w:w="3103"/>
      </w:tblGrid>
      <w:tr>
        <w:trPr>
          <w:trHeight w:hRule="exact" w:val="256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8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20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6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3 - Annex 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280" w:bottom="716" w:left="13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5524500</wp:posOffset>
            </wp:positionH>
            <wp:positionV relativeFrom="page">
              <wp:posOffset>6413500</wp:posOffset>
            </wp:positionV>
            <wp:extent cx="749300" cy="1041400"/>
            <wp:wrapNone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041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5524500</wp:posOffset>
            </wp:positionH>
            <wp:positionV relativeFrom="page">
              <wp:posOffset>7416800</wp:posOffset>
            </wp:positionV>
            <wp:extent cx="749300" cy="558800"/>
            <wp:wrapNone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558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18" w:lineRule="exact" w:before="0" w:after="0"/>
        <w:ind w:left="0" w:right="26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3.A.1</w:t>
      </w:r>
    </w:p>
    <w:p>
      <w:pPr>
        <w:autoSpaceDN w:val="0"/>
        <w:tabs>
          <w:tab w:pos="568" w:val="left"/>
        </w:tabs>
        <w:autoSpaceDE w:val="0"/>
        <w:widowControl/>
        <w:spacing w:line="384" w:lineRule="exact" w:before="12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 xml:space="preserve">A.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8"/>
        </w:rPr>
        <w:t>ISO/IEC 8211 summary and examples</w:t>
      </w:r>
    </w:p>
    <w:p>
      <w:pPr>
        <w:autoSpaceDN w:val="0"/>
        <w:autoSpaceDE w:val="0"/>
        <w:widowControl/>
        <w:spacing w:line="228" w:lineRule="exact" w:before="220" w:after="0"/>
        <w:ind w:left="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S-57 uses ISO/IEC 8211:1994 as its encapsulation standard. ISO/IEC 8211 specifies an interchange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format to facilitate the exchange of data between computer systems. The intention of this annex is to give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short overview of ISO/IEC 8211 by explaining those parts of the encapsulation structure which are of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relevance to S-57. The explanation is illustrated by a simple example comprising one buoy at a given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location (i.e. a geo feature record and a vector spatial record).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annex does not replace ISO/IEC 8211 nor does it give a comprehensive overview of ISO/IEC 8211.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The reader is referred to ISO/IEC 8211:1994 for a complete description and explanation.</w:t>
      </w:r>
    </w:p>
    <w:p>
      <w:pPr>
        <w:autoSpaceDN w:val="0"/>
        <w:tabs>
          <w:tab w:pos="568" w:val="left"/>
        </w:tabs>
        <w:autoSpaceDE w:val="0"/>
        <w:widowControl/>
        <w:spacing w:line="330" w:lineRule="exact" w:before="414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A.1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Relationship between the data structure and the encapsulation</w:t>
      </w:r>
    </w:p>
    <w:p>
      <w:pPr>
        <w:autoSpaceDN w:val="0"/>
        <w:autoSpaceDE w:val="0"/>
        <w:widowControl/>
        <w:spacing w:line="228" w:lineRule="exact" w:before="224" w:after="0"/>
        <w:ind w:left="2" w:right="2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Clause 1.1 of Part 3 of S-57 explains how the various constructs from the theoretical data model (Part 2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of S-57) are translated into the S-57 data structure. The relationship between the structure and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ISO/IEC 8211 encapsulation constructs is shown below.</w:t>
      </w:r>
    </w:p>
    <w:p>
      <w:pPr>
        <w:autoSpaceDN w:val="0"/>
        <w:tabs>
          <w:tab w:pos="3120" w:val="left"/>
        </w:tabs>
        <w:autoSpaceDE w:val="0"/>
        <w:widowControl/>
        <w:spacing w:line="274" w:lineRule="exact" w:before="190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S-57 Data Structure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Encapsulation</w:t>
      </w:r>
    </w:p>
    <w:p>
      <w:pPr>
        <w:autoSpaceDN w:val="0"/>
        <w:autoSpaceDE w:val="0"/>
        <w:widowControl/>
        <w:spacing w:line="228" w:lineRule="exact" w:before="230" w:after="0"/>
        <w:ind w:left="2" w:right="172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Record............................................Logical Record (LR) containing a group of fields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Field................................................Field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Subfield...........................................Subfield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grouping of fields into a LR is defined in the S-57 data structure by means of the tree structure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diagrams. Each tree structure diagram in chapter 7 of Part 3 of S-57defines a S-57 record.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S-57 data structure does not specify a file structure. The grouping of records into files is product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specific and, therefore, defined by the relevant product specification.</w:t>
      </w:r>
    </w:p>
    <w:p>
      <w:pPr>
        <w:autoSpaceDN w:val="0"/>
        <w:tabs>
          <w:tab w:pos="568" w:val="left"/>
        </w:tabs>
        <w:autoSpaceDE w:val="0"/>
        <w:widowControl/>
        <w:spacing w:line="332" w:lineRule="exact" w:before="412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A.2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ISO/IEC 8211 interchange file structure</w:t>
      </w:r>
    </w:p>
    <w:p>
      <w:pPr>
        <w:autoSpaceDN w:val="0"/>
        <w:autoSpaceDE w:val="0"/>
        <w:widowControl/>
        <w:spacing w:line="274" w:lineRule="exact" w:before="186" w:after="122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A.2.1 Logical records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9"/>
        <w:gridCol w:w="3019"/>
        <w:gridCol w:w="3019"/>
      </w:tblGrid>
      <w:tr>
        <w:trPr>
          <w:trHeight w:hRule="exact" w:val="4556"/>
        </w:trPr>
        <w:tc>
          <w:tcPr>
            <w:tcW w:type="dxa" w:w="6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6" w:after="0"/>
              <w:ind w:left="2" w:right="98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ISO/IEC 8211 is a file based exchange format. The basic component of an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ISO/IEC 8211 file is a logical record (LR). The first LR of an ISO/IEC 8211 file is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called the "Data Descriptive Record" (DDR) and contains the description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logical structure of the actual data contained in the file. For a S-57 file, the DDR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contains the information given in the tree structure diagrams and tables which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are specified in chapter 7 of Part 3 of S-57. All other records in the ISO/IEC 8211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files are called "Data Records" and contain the actual data to be exchanged.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basic file structure (one DDR and one or more DR’s) is shown in figure A.1.</w:t>
            </w:r>
          </w:p>
          <w:p>
            <w:pPr>
              <w:autoSpaceDN w:val="0"/>
              <w:autoSpaceDE w:val="0"/>
              <w:widowControl/>
              <w:spacing w:line="274" w:lineRule="exact" w:before="41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Each logical record (both DDR and DR) contains three basic elements:</w:t>
            </w:r>
          </w:p>
          <w:p>
            <w:pPr>
              <w:autoSpaceDN w:val="0"/>
              <w:autoSpaceDE w:val="0"/>
              <w:widowControl/>
              <w:spacing w:line="242" w:lineRule="exact" w:before="416" w:after="0"/>
              <w:ind w:left="2" w:right="576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Leader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Directory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Field area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6.00000000000023" w:type="dxa"/>
            </w:tblPr>
            <w:tblGrid>
              <w:gridCol w:w="2060"/>
            </w:tblGrid>
            <w:tr>
              <w:trPr>
                <w:trHeight w:hRule="exact" w:val="2838"/>
              </w:trPr>
              <w:tc>
                <w:tcPr>
                  <w:tcW w:type="dxa" w:w="1494"/>
                  <w:tcBorders>
                    <w:start w:sz="3.199999999999818" w:val="single" w:color="#000000"/>
                    <w:top w:sz="3.200000000000273" w:val="single" w:color="#000000"/>
                    <w:end w:sz="2.400000000000091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2" w:lineRule="exact" w:before="160" w:after="0"/>
                    <w:ind w:left="394" w:right="720" w:firstLine="0"/>
                    <w:jc w:val="left"/>
                  </w:pPr>
                  <w:r>
                    <w:rPr>
                      <w:w w:val="101.55553817749023"/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DDR </w:t>
                  </w:r>
                  <w:r>
                    <w:br/>
                  </w:r>
                  <w:r>
                    <w:rPr>
                      <w:w w:val="101.55553817749023"/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DR</w:t>
                  </w:r>
                </w:p>
                <w:p>
                  <w:pPr>
                    <w:autoSpaceDN w:val="0"/>
                    <w:autoSpaceDE w:val="0"/>
                    <w:widowControl/>
                    <w:spacing w:line="222" w:lineRule="exact" w:before="180" w:after="0"/>
                    <w:ind w:left="0" w:right="862" w:firstLine="0"/>
                    <w:jc w:val="right"/>
                  </w:pPr>
                  <w:r>
                    <w:rPr>
                      <w:w w:val="101.55553817749023"/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DR</w:t>
                  </w:r>
                </w:p>
                <w:p>
                  <w:pPr>
                    <w:autoSpaceDN w:val="0"/>
                    <w:autoSpaceDE w:val="0"/>
                    <w:widowControl/>
                    <w:spacing w:line="222" w:lineRule="exact" w:before="1064" w:after="0"/>
                    <w:ind w:left="0" w:right="862" w:firstLine="0"/>
                    <w:jc w:val="right"/>
                  </w:pPr>
                  <w:r>
                    <w:rPr>
                      <w:w w:val="101.55553817749023"/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DR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16" w:lineRule="exact" w:before="0" w:after="0"/>
              <w:ind w:left="0" w:right="47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 figure A.1</w:t>
            </w:r>
          </w:p>
          <w:p>
            <w:pPr>
              <w:autoSpaceDN w:val="0"/>
              <w:autoSpaceDE w:val="0"/>
              <w:widowControl/>
              <w:spacing w:line="216" w:lineRule="exact" w:before="2256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  <w:tr>
        <w:trPr>
          <w:trHeight w:hRule="exact" w:val="1030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834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3 - Annex A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834" w:after="0"/>
              <w:ind w:left="0" w:right="189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301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4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027"/>
        <w:gridCol w:w="3027"/>
        <w:gridCol w:w="3027"/>
      </w:tblGrid>
      <w:tr>
        <w:trPr>
          <w:trHeight w:hRule="exact" w:val="318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3.A.2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0" w:after="0"/>
              <w:ind w:left="19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Leader</w:t>
            </w:r>
          </w:p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8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ISO/IEC 8211 summary and examples</w:t>
            </w:r>
          </w:p>
        </w:tc>
      </w:tr>
      <w:tr>
        <w:trPr>
          <w:trHeight w:hRule="exact" w:val="436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2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A.2.2</w:t>
            </w:r>
          </w:p>
        </w:tc>
        <w:tc>
          <w:tcPr>
            <w:tcW w:type="dxa" w:w="3027"/>
            <w:vMerge/>
            <w:tcBorders/>
          </w:tcPr>
          <w:p/>
        </w:tc>
        <w:tc>
          <w:tcPr>
            <w:tcW w:type="dxa" w:w="30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8" w:lineRule="exact" w:before="170" w:after="0"/>
        <w:ind w:left="26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leader of a logical record contains the parameters necessary to read records and to disaggregate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directory (see clause A.2.3) into its entries. In addition, the DDR leader contains a few data descriptive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parameters applicable to the entire file.</w:t>
      </w:r>
    </w:p>
    <w:p>
      <w:pPr>
        <w:autoSpaceDN w:val="0"/>
        <w:tabs>
          <w:tab w:pos="876" w:val="left"/>
        </w:tabs>
        <w:autoSpaceDE w:val="0"/>
        <w:widowControl/>
        <w:spacing w:line="274" w:lineRule="exact" w:before="418" w:after="0"/>
        <w:ind w:left="2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A.2.2.1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DDR leader</w:t>
      </w:r>
    </w:p>
    <w:p>
      <w:pPr>
        <w:autoSpaceDN w:val="0"/>
        <w:autoSpaceDE w:val="0"/>
        <w:widowControl/>
        <w:spacing w:line="272" w:lineRule="exact" w:before="184" w:after="212"/>
        <w:ind w:left="2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structure of the DDR leader is shown in table A.1.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17" w:type="dxa"/>
      </w:tblPr>
      <w:tblGrid>
        <w:gridCol w:w="2270"/>
        <w:gridCol w:w="2270"/>
        <w:gridCol w:w="2270"/>
        <w:gridCol w:w="2270"/>
      </w:tblGrid>
      <w:tr>
        <w:trPr>
          <w:trHeight w:hRule="exact" w:val="456"/>
        </w:trPr>
        <w:tc>
          <w:tcPr>
            <w:tcW w:type="dxa" w:w="568"/>
            <w:tcBorders>
              <w:start w:sz="5.600000000000023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4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RP</w:t>
            </w:r>
          </w:p>
        </w:tc>
        <w:tc>
          <w:tcPr>
            <w:tcW w:type="dxa" w:w="622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4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Len</w:t>
            </w:r>
          </w:p>
        </w:tc>
        <w:tc>
          <w:tcPr>
            <w:tcW w:type="dxa" w:w="3290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4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Entry name</w:t>
            </w:r>
          </w:p>
        </w:tc>
        <w:tc>
          <w:tcPr>
            <w:tcW w:type="dxa" w:w="3630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4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Content</w:t>
            </w:r>
          </w:p>
        </w:tc>
      </w:tr>
      <w:tr>
        <w:trPr>
          <w:trHeight w:hRule="exact" w:val="378"/>
        </w:trPr>
        <w:tc>
          <w:tcPr>
            <w:tcW w:type="dxa" w:w="568"/>
            <w:tcBorders>
              <w:start w:sz="5.600000000000023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622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3290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length</w:t>
            </w:r>
          </w:p>
        </w:tc>
        <w:tc>
          <w:tcPr>
            <w:tcW w:type="dxa" w:w="363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number of bytes in record</w:t>
            </w:r>
          </w:p>
        </w:tc>
      </w:tr>
      <w:tr>
        <w:trPr>
          <w:trHeight w:hRule="exact" w:val="374"/>
        </w:trPr>
        <w:tc>
          <w:tcPr>
            <w:tcW w:type="dxa" w:w="568"/>
            <w:tcBorders>
              <w:start w:sz="5.600000000000023" w:val="single" w:color="#000000"/>
              <w:top w:sz="5.599999999999909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622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3290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Interchange level</w:t>
            </w:r>
          </w:p>
        </w:tc>
        <w:tc>
          <w:tcPr>
            <w:tcW w:type="dxa" w:w="363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"3"</w:t>
            </w:r>
          </w:p>
        </w:tc>
      </w:tr>
      <w:tr>
        <w:trPr>
          <w:trHeight w:hRule="exact" w:val="376"/>
        </w:trPr>
        <w:tc>
          <w:tcPr>
            <w:tcW w:type="dxa" w:w="568"/>
            <w:tcBorders>
              <w:start w:sz="5.600000000000023" w:val="single" w:color="#000000"/>
              <w:top w:sz="5.600000000000364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622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3290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Leader identifier</w:t>
            </w:r>
          </w:p>
        </w:tc>
        <w:tc>
          <w:tcPr>
            <w:tcW w:type="dxa" w:w="363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"L"</w:t>
            </w:r>
          </w:p>
        </w:tc>
      </w:tr>
      <w:tr>
        <w:trPr>
          <w:trHeight w:hRule="exact" w:val="380"/>
        </w:trPr>
        <w:tc>
          <w:tcPr>
            <w:tcW w:type="dxa" w:w="568"/>
            <w:tcBorders>
              <w:start w:sz="5.600000000000023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622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3290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 line code extension indicator</w:t>
            </w:r>
          </w:p>
        </w:tc>
        <w:tc>
          <w:tcPr>
            <w:tcW w:type="dxa" w:w="363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"E"</w:t>
            </w:r>
          </w:p>
        </w:tc>
      </w:tr>
      <w:tr>
        <w:trPr>
          <w:trHeight w:hRule="exact" w:val="376"/>
        </w:trPr>
        <w:tc>
          <w:tcPr>
            <w:tcW w:type="dxa" w:w="568"/>
            <w:tcBorders>
              <w:start w:sz="5.600000000000023" w:val="single" w:color="#000000"/>
              <w:top w:sz="5.599999999999909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622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3290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Version number</w:t>
            </w:r>
          </w:p>
        </w:tc>
        <w:tc>
          <w:tcPr>
            <w:tcW w:type="dxa" w:w="363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"1"</w:t>
            </w:r>
          </w:p>
        </w:tc>
      </w:tr>
      <w:tr>
        <w:trPr>
          <w:trHeight w:hRule="exact" w:val="376"/>
        </w:trPr>
        <w:tc>
          <w:tcPr>
            <w:tcW w:type="dxa" w:w="568"/>
            <w:tcBorders>
              <w:start w:sz="5.600000000000023" w:val="single" w:color="#000000"/>
              <w:top w:sz="5.600000000000364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622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3290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Application indicator</w:t>
            </w:r>
          </w:p>
        </w:tc>
        <w:tc>
          <w:tcPr>
            <w:tcW w:type="dxa" w:w="363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SPACE</w:t>
            </w:r>
          </w:p>
        </w:tc>
      </w:tr>
      <w:tr>
        <w:trPr>
          <w:trHeight w:hRule="exact" w:val="378"/>
        </w:trPr>
        <w:tc>
          <w:tcPr>
            <w:tcW w:type="dxa" w:w="568"/>
            <w:tcBorders>
              <w:top w:sz="6.400000000000091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622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3290"/>
            <w:tcBorders>
              <w:start w:sz="5.600000000000136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control length</w:t>
            </w:r>
          </w:p>
        </w:tc>
        <w:tc>
          <w:tcPr>
            <w:tcW w:type="dxa" w:w="363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"09"</w:t>
            </w:r>
          </w:p>
        </w:tc>
      </w:tr>
      <w:tr>
        <w:trPr>
          <w:trHeight w:hRule="exact" w:val="560"/>
        </w:trPr>
        <w:tc>
          <w:tcPr>
            <w:tcW w:type="dxa" w:w="568"/>
            <w:tcBorders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0" w:after="0"/>
              <w:ind w:left="1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622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3290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Base address of field area</w:t>
            </w:r>
          </w:p>
        </w:tc>
        <w:tc>
          <w:tcPr>
            <w:tcW w:type="dxa" w:w="363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32" w:after="0"/>
              <w:ind w:left="116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Start address of field area (number of bytes in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leader and directory)</w:t>
            </w:r>
          </w:p>
        </w:tc>
      </w:tr>
      <w:tr>
        <w:trPr>
          <w:trHeight w:hRule="exact" w:val="374"/>
        </w:trPr>
        <w:tc>
          <w:tcPr>
            <w:tcW w:type="dxa" w:w="568"/>
            <w:tcBorders>
              <w:start w:sz="5.600000000000023" w:val="single" w:color="#000000"/>
              <w:top w:sz="5.599999999999909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622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3290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Extended character set indicator</w:t>
            </w:r>
          </w:p>
        </w:tc>
        <w:tc>
          <w:tcPr>
            <w:tcW w:type="dxa" w:w="363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" ! " (SPACE,!,SPACE)</w:t>
            </w:r>
          </w:p>
        </w:tc>
      </w:tr>
      <w:tr>
        <w:trPr>
          <w:trHeight w:hRule="exact" w:val="376"/>
        </w:trPr>
        <w:tc>
          <w:tcPr>
            <w:tcW w:type="dxa" w:w="568"/>
            <w:tcBorders>
              <w:start w:sz="5.600000000000023" w:val="single" w:color="#000000"/>
              <w:top w:sz="5.600000000000364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622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3290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Entry map</w:t>
            </w:r>
          </w:p>
        </w:tc>
        <w:tc>
          <w:tcPr>
            <w:tcW w:type="dxa" w:w="363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(see table A.2)</w:t>
            </w:r>
          </w:p>
        </w:tc>
      </w:tr>
    </w:tbl>
    <w:p>
      <w:pPr>
        <w:autoSpaceDN w:val="0"/>
        <w:autoSpaceDE w:val="0"/>
        <w:widowControl/>
        <w:spacing w:line="218" w:lineRule="exact" w:before="102" w:after="0"/>
        <w:ind w:left="0" w:right="1020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A.1</w:t>
      </w:r>
    </w:p>
    <w:p>
      <w:pPr>
        <w:autoSpaceDN w:val="0"/>
        <w:autoSpaceDE w:val="0"/>
        <w:widowControl/>
        <w:spacing w:line="274" w:lineRule="exact" w:before="246" w:after="216"/>
        <w:ind w:left="2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Entry map of DDR leader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17" w:type="dxa"/>
      </w:tblPr>
      <w:tblGrid>
        <w:gridCol w:w="2270"/>
        <w:gridCol w:w="2270"/>
        <w:gridCol w:w="2270"/>
        <w:gridCol w:w="2270"/>
      </w:tblGrid>
      <w:tr>
        <w:trPr>
          <w:trHeight w:hRule="exact" w:val="450"/>
        </w:trPr>
        <w:tc>
          <w:tcPr>
            <w:tcW w:type="dxa" w:w="568"/>
            <w:tcBorders>
              <w:start w:sz="5.600000000000023" w:val="single" w:color="#000000"/>
              <w:top w:sz="5.599999999999909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RP</w:t>
            </w:r>
          </w:p>
        </w:tc>
        <w:tc>
          <w:tcPr>
            <w:tcW w:type="dxa" w:w="2438"/>
            <w:tcBorders>
              <w:start w:sz="6.399999999999977" w:val="single" w:color="#000000"/>
              <w:top w:sz="5.599999999999909" w:val="single" w:color="#000000"/>
              <w:end w:sz="6.3999999999998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Sub-entry name</w:t>
            </w:r>
          </w:p>
        </w:tc>
        <w:tc>
          <w:tcPr>
            <w:tcW w:type="dxa" w:w="622"/>
            <w:tcBorders>
              <w:start w:sz="6.399999999999864" w:val="single" w:color="#000000"/>
              <w:top w:sz="5.599999999999909" w:val="single" w:color="#000000"/>
              <w:end w:sz="6.3999999999998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Len</w:t>
            </w:r>
          </w:p>
        </w:tc>
        <w:tc>
          <w:tcPr>
            <w:tcW w:type="dxa" w:w="2722"/>
            <w:tcBorders>
              <w:start w:sz="6.3999999999998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Content</w:t>
            </w:r>
          </w:p>
        </w:tc>
      </w:tr>
      <w:tr>
        <w:trPr>
          <w:trHeight w:hRule="exact" w:val="378"/>
        </w:trPr>
        <w:tc>
          <w:tcPr>
            <w:tcW w:type="dxa" w:w="568"/>
            <w:tcBorders>
              <w:start w:sz="5.600000000000023" w:val="single" w:color="#000000"/>
              <w:top w:sz="5.600000000000364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2438"/>
            <w:tcBorders>
              <w:start w:sz="6.399999999999977" w:val="single" w:color="#000000"/>
              <w:top w:sz="5.600000000000364" w:val="single" w:color="#000000"/>
              <w:end w:sz="6.3999999999998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Size of field length field</w:t>
            </w:r>
          </w:p>
        </w:tc>
        <w:tc>
          <w:tcPr>
            <w:tcW w:type="dxa" w:w="622"/>
            <w:tcBorders>
              <w:start w:sz="6.399999999999864" w:val="single" w:color="#000000"/>
              <w:top w:sz="5.600000000000364" w:val="single" w:color="#000000"/>
              <w:end w:sz="6.3999999999998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2722"/>
            <w:tcBorders>
              <w:start w:sz="6.3999999999998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Variable 1-9 (defined by encoder)</w:t>
            </w:r>
          </w:p>
        </w:tc>
      </w:tr>
      <w:tr>
        <w:trPr>
          <w:trHeight w:hRule="exact" w:val="378"/>
        </w:trPr>
        <w:tc>
          <w:tcPr>
            <w:tcW w:type="dxa" w:w="568"/>
            <w:tcBorders>
              <w:top w:sz="5.600000000000364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2438"/>
            <w:tcBorders>
              <w:start w:sz="6.399999999999977" w:val="single" w:color="#000000"/>
              <w:top w:sz="5.600000000000364" w:val="single" w:color="#000000"/>
              <w:end w:sz="6.3999999999998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Size of field position field</w:t>
            </w:r>
          </w:p>
        </w:tc>
        <w:tc>
          <w:tcPr>
            <w:tcW w:type="dxa" w:w="622"/>
            <w:tcBorders>
              <w:start w:sz="6.399999999999864" w:val="single" w:color="#000000"/>
              <w:top w:sz="5.600000000000364" w:val="single" w:color="#000000"/>
              <w:end w:sz="6.3999999999998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2722"/>
            <w:tcBorders>
              <w:start w:sz="6.3999999999998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Variable 1-9 (defined by encoder)</w:t>
            </w:r>
          </w:p>
        </w:tc>
      </w:tr>
      <w:tr>
        <w:trPr>
          <w:trHeight w:hRule="exact" w:val="374"/>
        </w:trPr>
        <w:tc>
          <w:tcPr>
            <w:tcW w:type="dxa" w:w="568"/>
            <w:tcBorders>
              <w:start w:sz="5.600000000000023" w:val="single" w:color="#000000"/>
              <w:top w:sz="5.600000000000364" w:val="single" w:color="#000000"/>
              <w:end w:sz="6.399999999999977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2438"/>
            <w:tcBorders>
              <w:start w:sz="6.399999999999977" w:val="single" w:color="#000000"/>
              <w:top w:sz="5.600000000000364" w:val="single" w:color="#000000"/>
              <w:end w:sz="6.3999999999998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Reserved</w:t>
            </w:r>
          </w:p>
        </w:tc>
        <w:tc>
          <w:tcPr>
            <w:tcW w:type="dxa" w:w="622"/>
            <w:tcBorders>
              <w:start w:sz="6.399999999999864" w:val="single" w:color="#000000"/>
              <w:top w:sz="5.600000000000364" w:val="single" w:color="#000000"/>
              <w:end w:sz="6.3999999999998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2722"/>
            <w:tcBorders>
              <w:start w:sz="6.3999999999998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"0"</w:t>
            </w:r>
          </w:p>
        </w:tc>
      </w:tr>
      <w:tr>
        <w:trPr>
          <w:trHeight w:hRule="exact" w:val="378"/>
        </w:trPr>
        <w:tc>
          <w:tcPr>
            <w:tcW w:type="dxa" w:w="568"/>
            <w:tcBorders>
              <w:start w:sz="5.600000000000023" w:val="single" w:color="#000000"/>
              <w:top w:sz="5.599999999999454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2438"/>
            <w:tcBorders>
              <w:start w:sz="6.399999999999977" w:val="single" w:color="#000000"/>
              <w:top w:sz="5.599999999999454" w:val="single" w:color="#000000"/>
              <w:end w:sz="6.3999999999998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Size of field tag field</w:t>
            </w:r>
          </w:p>
        </w:tc>
        <w:tc>
          <w:tcPr>
            <w:tcW w:type="dxa" w:w="622"/>
            <w:tcBorders>
              <w:start w:sz="6.399999999999864" w:val="single" w:color="#000000"/>
              <w:top w:sz="5.599999999999454" w:val="single" w:color="#000000"/>
              <w:end w:sz="6.3999999999998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2722"/>
            <w:tcBorders>
              <w:start w:sz="6.3999999999998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"4"</w:t>
            </w:r>
          </w:p>
        </w:tc>
      </w:tr>
    </w:tbl>
    <w:p>
      <w:pPr>
        <w:autoSpaceDN w:val="0"/>
        <w:autoSpaceDE w:val="0"/>
        <w:widowControl/>
        <w:spacing w:line="218" w:lineRule="exact" w:before="100" w:after="2980"/>
        <w:ind w:left="0" w:right="2792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A.2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027"/>
        <w:gridCol w:w="3027"/>
        <w:gridCol w:w="3027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20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3 - Annex 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4" w:bottom="71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0" w:right="28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3.A.3</w:t>
      </w:r>
    </w:p>
    <w:p>
      <w:pPr>
        <w:autoSpaceDN w:val="0"/>
        <w:tabs>
          <w:tab w:pos="876" w:val="left"/>
        </w:tabs>
        <w:autoSpaceDE w:val="0"/>
        <w:widowControl/>
        <w:spacing w:line="274" w:lineRule="exact" w:before="20" w:after="0"/>
        <w:ind w:left="2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A.2.2.2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DR leader</w:t>
      </w:r>
    </w:p>
    <w:p>
      <w:pPr>
        <w:autoSpaceDN w:val="0"/>
        <w:autoSpaceDE w:val="0"/>
        <w:widowControl/>
        <w:spacing w:line="272" w:lineRule="exact" w:before="412" w:after="212"/>
        <w:ind w:left="2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structure of the DR leader is shown in table A.3.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17" w:type="dxa"/>
      </w:tblPr>
      <w:tblGrid>
        <w:gridCol w:w="2270"/>
        <w:gridCol w:w="2270"/>
        <w:gridCol w:w="2270"/>
        <w:gridCol w:w="2270"/>
      </w:tblGrid>
      <w:tr>
        <w:trPr>
          <w:trHeight w:hRule="exact" w:val="456"/>
        </w:trPr>
        <w:tc>
          <w:tcPr>
            <w:tcW w:type="dxa" w:w="568"/>
            <w:tcBorders>
              <w:start w:sz="5.600000000000023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4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RP</w:t>
            </w:r>
          </w:p>
        </w:tc>
        <w:tc>
          <w:tcPr>
            <w:tcW w:type="dxa" w:w="622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4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Len</w:t>
            </w:r>
          </w:p>
        </w:tc>
        <w:tc>
          <w:tcPr>
            <w:tcW w:type="dxa" w:w="3290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4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Entry name</w:t>
            </w:r>
          </w:p>
        </w:tc>
        <w:tc>
          <w:tcPr>
            <w:tcW w:type="dxa" w:w="3630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4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Content</w:t>
            </w:r>
          </w:p>
        </w:tc>
      </w:tr>
      <w:tr>
        <w:trPr>
          <w:trHeight w:hRule="exact" w:val="376"/>
        </w:trPr>
        <w:tc>
          <w:tcPr>
            <w:tcW w:type="dxa" w:w="568"/>
            <w:tcBorders>
              <w:start w:sz="5.600000000000023" w:val="single" w:color="#000000"/>
              <w:top w:sz="5.599999999999909" w:val="single" w:color="#000000"/>
              <w:end w:sz="6.399999999999977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622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3290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Record length</w:t>
            </w:r>
          </w:p>
        </w:tc>
        <w:tc>
          <w:tcPr>
            <w:tcW w:type="dxa" w:w="363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number of bytes in record</w:t>
            </w:r>
          </w:p>
        </w:tc>
      </w:tr>
      <w:tr>
        <w:trPr>
          <w:trHeight w:hRule="exact" w:val="376"/>
        </w:trPr>
        <w:tc>
          <w:tcPr>
            <w:tcW w:type="dxa" w:w="568"/>
            <w:tcBorders>
              <w:start w:sz="5.600000000000023" w:val="single" w:color="#000000"/>
              <w:top w:sz="5.600000000000136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622"/>
            <w:tcBorders>
              <w:start w:sz="6.399999999999977" w:val="single" w:color="#000000"/>
              <w:top w:sz="5.6000000000001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3290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Interchange level</w:t>
            </w:r>
          </w:p>
        </w:tc>
        <w:tc>
          <w:tcPr>
            <w:tcW w:type="dxa" w:w="363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SPACE</w:t>
            </w:r>
          </w:p>
        </w:tc>
      </w:tr>
      <w:tr>
        <w:trPr>
          <w:trHeight w:hRule="exact" w:val="378"/>
        </w:trPr>
        <w:tc>
          <w:tcPr>
            <w:tcW w:type="dxa" w:w="568"/>
            <w:tcBorders>
              <w:start w:sz="5.600000000000023" w:val="single" w:color="#000000"/>
              <w:top w:sz="5.599999999999909" w:val="single" w:color="#000000"/>
              <w:end w:sz="6.399999999999977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622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3290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4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Leader identifier</w:t>
            </w:r>
          </w:p>
        </w:tc>
        <w:tc>
          <w:tcPr>
            <w:tcW w:type="dxa" w:w="363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4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"D"</w:t>
            </w:r>
          </w:p>
        </w:tc>
      </w:tr>
      <w:tr>
        <w:trPr>
          <w:trHeight w:hRule="exact" w:val="376"/>
        </w:trPr>
        <w:tc>
          <w:tcPr>
            <w:tcW w:type="dxa" w:w="568"/>
            <w:tcBorders>
              <w:start w:sz="5.600000000000023" w:val="single" w:color="#000000"/>
              <w:top w:sz="5.600000000000136" w:val="single" w:color="#000000"/>
              <w:end w:sz="6.399999999999977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622"/>
            <w:tcBorders>
              <w:start w:sz="6.399999999999977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3290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 line code extension indicator</w:t>
            </w:r>
          </w:p>
        </w:tc>
        <w:tc>
          <w:tcPr>
            <w:tcW w:type="dxa" w:w="363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SPACE</w:t>
            </w:r>
          </w:p>
        </w:tc>
      </w:tr>
      <w:tr>
        <w:trPr>
          <w:trHeight w:hRule="exact" w:val="378"/>
        </w:trPr>
        <w:tc>
          <w:tcPr>
            <w:tcW w:type="dxa" w:w="568"/>
            <w:tcBorders>
              <w:start w:sz="5.600000000000023" w:val="single" w:color="#000000"/>
              <w:top w:sz="5.600000000000136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622"/>
            <w:tcBorders>
              <w:start w:sz="6.399999999999977" w:val="single" w:color="#000000"/>
              <w:top w:sz="5.6000000000001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3290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Version number</w:t>
            </w:r>
          </w:p>
        </w:tc>
        <w:tc>
          <w:tcPr>
            <w:tcW w:type="dxa" w:w="363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SPACE</w:t>
            </w:r>
          </w:p>
        </w:tc>
      </w:tr>
      <w:tr>
        <w:trPr>
          <w:trHeight w:hRule="exact" w:val="376"/>
        </w:trPr>
        <w:tc>
          <w:tcPr>
            <w:tcW w:type="dxa" w:w="568"/>
            <w:tcBorders>
              <w:start w:sz="5.600000000000023" w:val="single" w:color="#000000"/>
              <w:top w:sz="5.600000000000364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622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3290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Application indicator</w:t>
            </w:r>
          </w:p>
        </w:tc>
        <w:tc>
          <w:tcPr>
            <w:tcW w:type="dxa" w:w="363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SPACE</w:t>
            </w:r>
          </w:p>
        </w:tc>
      </w:tr>
      <w:tr>
        <w:trPr>
          <w:trHeight w:hRule="exact" w:val="378"/>
        </w:trPr>
        <w:tc>
          <w:tcPr>
            <w:tcW w:type="dxa" w:w="568"/>
            <w:tcBorders>
              <w:top w:sz="6.400000000000091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622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3290"/>
            <w:tcBorders>
              <w:start w:sz="5.600000000000136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control length</w:t>
            </w:r>
          </w:p>
        </w:tc>
        <w:tc>
          <w:tcPr>
            <w:tcW w:type="dxa" w:w="363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 SPACEs</w:t>
            </w:r>
          </w:p>
        </w:tc>
      </w:tr>
      <w:tr>
        <w:trPr>
          <w:trHeight w:hRule="exact" w:val="560"/>
        </w:trPr>
        <w:tc>
          <w:tcPr>
            <w:tcW w:type="dxa" w:w="568"/>
            <w:tcBorders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0" w:after="0"/>
              <w:ind w:left="1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622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3290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Base address of field area</w:t>
            </w:r>
          </w:p>
        </w:tc>
        <w:tc>
          <w:tcPr>
            <w:tcW w:type="dxa" w:w="363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32" w:after="0"/>
              <w:ind w:left="116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Start address of field area (number of bytes in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leader and directory)</w:t>
            </w:r>
          </w:p>
        </w:tc>
      </w:tr>
      <w:tr>
        <w:trPr>
          <w:trHeight w:hRule="exact" w:val="374"/>
        </w:trPr>
        <w:tc>
          <w:tcPr>
            <w:tcW w:type="dxa" w:w="568"/>
            <w:tcBorders>
              <w:start w:sz="5.600000000000023" w:val="single" w:color="#000000"/>
              <w:top w:sz="5.599999999999909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622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3290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Extended character set indicator</w:t>
            </w:r>
          </w:p>
        </w:tc>
        <w:tc>
          <w:tcPr>
            <w:tcW w:type="dxa" w:w="363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 SPACEs</w:t>
            </w:r>
          </w:p>
        </w:tc>
      </w:tr>
      <w:tr>
        <w:trPr>
          <w:trHeight w:hRule="exact" w:val="376"/>
        </w:trPr>
        <w:tc>
          <w:tcPr>
            <w:tcW w:type="dxa" w:w="568"/>
            <w:tcBorders>
              <w:start w:sz="5.600000000000023" w:val="single" w:color="#000000"/>
              <w:top w:sz="5.600000000000364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622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3290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Entry map</w:t>
            </w:r>
          </w:p>
        </w:tc>
        <w:tc>
          <w:tcPr>
            <w:tcW w:type="dxa" w:w="363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(see table A.4)</w:t>
            </w:r>
          </w:p>
        </w:tc>
      </w:tr>
    </w:tbl>
    <w:p>
      <w:pPr>
        <w:autoSpaceDN w:val="0"/>
        <w:autoSpaceDE w:val="0"/>
        <w:widowControl/>
        <w:spacing w:line="218" w:lineRule="exact" w:before="102" w:after="0"/>
        <w:ind w:left="0" w:right="1022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A.3</w:t>
      </w:r>
    </w:p>
    <w:p>
      <w:pPr>
        <w:autoSpaceDN w:val="0"/>
        <w:autoSpaceDE w:val="0"/>
        <w:widowControl/>
        <w:spacing w:line="274" w:lineRule="exact" w:before="246" w:after="244"/>
        <w:ind w:left="2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Entry map of DR leader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2270"/>
        <w:gridCol w:w="2270"/>
        <w:gridCol w:w="2270"/>
        <w:gridCol w:w="2270"/>
      </w:tblGrid>
      <w:tr>
        <w:trPr>
          <w:trHeight w:hRule="exact" w:val="421"/>
        </w:trPr>
        <w:tc>
          <w:tcPr>
            <w:tcW w:type="dxa" w:w="570"/>
            <w:tcBorders>
              <w:start w:sz="5.600000000000023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6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RP</w:t>
            </w:r>
          </w:p>
        </w:tc>
        <w:tc>
          <w:tcPr>
            <w:tcW w:type="dxa" w:w="2438"/>
            <w:tcBorders>
              <w:start w:sz="6.399999999999977" w:val="single" w:color="#000000"/>
              <w:top w:sz="5.599999999999909" w:val="single" w:color="#000000"/>
              <w:end w:sz="6.3999999999998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Sub-entry name</w:t>
            </w:r>
          </w:p>
        </w:tc>
        <w:tc>
          <w:tcPr>
            <w:tcW w:type="dxa" w:w="622"/>
            <w:tcBorders>
              <w:start w:sz="6.399999999999864" w:val="single" w:color="#000000"/>
              <w:top w:sz="5.599999999999909" w:val="single" w:color="#000000"/>
              <w:end w:sz="6.3999999999998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Len</w:t>
            </w:r>
          </w:p>
        </w:tc>
        <w:tc>
          <w:tcPr>
            <w:tcW w:type="dxa" w:w="2722"/>
            <w:tcBorders>
              <w:start w:sz="6.3999999999998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Content</w:t>
            </w:r>
          </w:p>
        </w:tc>
      </w:tr>
      <w:tr>
        <w:trPr>
          <w:trHeight w:hRule="exact" w:val="378"/>
        </w:trPr>
        <w:tc>
          <w:tcPr>
            <w:tcW w:type="dxa" w:w="570"/>
            <w:tcBorders>
              <w:start w:sz="5.600000000000023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2438"/>
            <w:tcBorders>
              <w:start w:sz="6.399999999999977" w:val="single" w:color="#000000"/>
              <w:top w:sz="5.599999999999909" w:val="single" w:color="#000000"/>
              <w:end w:sz="6.3999999999998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Size of field length field</w:t>
            </w:r>
          </w:p>
        </w:tc>
        <w:tc>
          <w:tcPr>
            <w:tcW w:type="dxa" w:w="622"/>
            <w:tcBorders>
              <w:start w:sz="6.399999999999864" w:val="single" w:color="#000000"/>
              <w:top w:sz="5.599999999999909" w:val="single" w:color="#000000"/>
              <w:end w:sz="6.3999999999998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2722"/>
            <w:tcBorders>
              <w:start w:sz="6.3999999999998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Variable 1-9 (defined by encoder)</w:t>
            </w:r>
          </w:p>
        </w:tc>
      </w:tr>
      <w:tr>
        <w:trPr>
          <w:trHeight w:hRule="exact" w:val="378"/>
        </w:trPr>
        <w:tc>
          <w:tcPr>
            <w:tcW w:type="dxa" w:w="570"/>
            <w:tcBorders>
              <w:top w:sz="5.599999999999909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2438"/>
            <w:tcBorders>
              <w:start w:sz="6.399999999999977" w:val="single" w:color="#000000"/>
              <w:top w:sz="5.599999999999909" w:val="single" w:color="#000000"/>
              <w:end w:sz="6.3999999999998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Size of field position field</w:t>
            </w:r>
          </w:p>
        </w:tc>
        <w:tc>
          <w:tcPr>
            <w:tcW w:type="dxa" w:w="622"/>
            <w:tcBorders>
              <w:start w:sz="6.399999999999864" w:val="single" w:color="#000000"/>
              <w:top w:sz="5.599999999999909" w:val="single" w:color="#000000"/>
              <w:end w:sz="6.3999999999998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2722"/>
            <w:tcBorders>
              <w:start w:sz="6.3999999999998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Variable 1-9 (defined by encoder)</w:t>
            </w:r>
          </w:p>
        </w:tc>
      </w:tr>
      <w:tr>
        <w:trPr>
          <w:trHeight w:hRule="exact" w:val="374"/>
        </w:trPr>
        <w:tc>
          <w:tcPr>
            <w:tcW w:type="dxa" w:w="570"/>
            <w:tcBorders>
              <w:top w:sz="5.600000000000364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2438"/>
            <w:tcBorders>
              <w:start w:sz="6.399999999999977" w:val="single" w:color="#000000"/>
              <w:top w:sz="5.600000000000364" w:val="single" w:color="#000000"/>
              <w:end w:sz="6.3999999999998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Reserved</w:t>
            </w:r>
          </w:p>
        </w:tc>
        <w:tc>
          <w:tcPr>
            <w:tcW w:type="dxa" w:w="622"/>
            <w:tcBorders>
              <w:start w:sz="6.399999999999864" w:val="single" w:color="#000000"/>
              <w:top w:sz="5.600000000000364" w:val="single" w:color="#000000"/>
              <w:end w:sz="6.3999999999998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2722"/>
            <w:tcBorders>
              <w:start w:sz="6.3999999999998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"0"</w:t>
            </w:r>
          </w:p>
        </w:tc>
      </w:tr>
      <w:tr>
        <w:trPr>
          <w:trHeight w:hRule="exact" w:val="378"/>
        </w:trPr>
        <w:tc>
          <w:tcPr>
            <w:tcW w:type="dxa" w:w="570"/>
            <w:tcBorders>
              <w:start w:sz="5.600000000000023" w:val="single" w:color="#000000"/>
              <w:top w:sz="5.599999999999909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2438"/>
            <w:tcBorders>
              <w:start w:sz="6.399999999999977" w:val="single" w:color="#000000"/>
              <w:top w:sz="5.599999999999909" w:val="single" w:color="#000000"/>
              <w:end w:sz="6.3999999999998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Size of field tag field</w:t>
            </w:r>
          </w:p>
        </w:tc>
        <w:tc>
          <w:tcPr>
            <w:tcW w:type="dxa" w:w="622"/>
            <w:tcBorders>
              <w:start w:sz="6.399999999999864" w:val="single" w:color="#000000"/>
              <w:top w:sz="5.599999999999909" w:val="single" w:color="#000000"/>
              <w:end w:sz="6.3999999999998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2722"/>
            <w:tcBorders>
              <w:start w:sz="6.3999999999998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"4"</w:t>
            </w:r>
          </w:p>
        </w:tc>
      </w:tr>
    </w:tbl>
    <w:p>
      <w:pPr>
        <w:autoSpaceDN w:val="0"/>
        <w:autoSpaceDE w:val="0"/>
        <w:widowControl/>
        <w:spacing w:line="218" w:lineRule="exact" w:before="100" w:after="0"/>
        <w:ind w:left="0" w:right="2794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A.4</w:t>
      </w:r>
    </w:p>
    <w:p>
      <w:pPr>
        <w:autoSpaceDN w:val="0"/>
        <w:autoSpaceDE w:val="0"/>
        <w:widowControl/>
        <w:spacing w:line="274" w:lineRule="exact" w:before="256" w:after="0"/>
        <w:ind w:left="2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A.2.3 Directory</w:t>
      </w:r>
    </w:p>
    <w:p>
      <w:pPr>
        <w:autoSpaceDN w:val="0"/>
        <w:autoSpaceDE w:val="0"/>
        <w:widowControl/>
        <w:spacing w:line="228" w:lineRule="exact" w:before="228" w:after="0"/>
        <w:ind w:left="2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directory of a logical record contains the parameters necessary to identify and locate each field in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field area (see clause A.2.4).</w:t>
      </w:r>
    </w:p>
    <w:p>
      <w:pPr>
        <w:autoSpaceDN w:val="0"/>
        <w:autoSpaceDE w:val="0"/>
        <w:widowControl/>
        <w:spacing w:line="228" w:lineRule="exact" w:before="228" w:after="0"/>
        <w:ind w:left="26" w:right="2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directory consists of repeated directory entries containing the field tag, field length and field position.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directory ends with the field terminator (1/14). The field positions are relative to the beginning of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field area. The position of the first field following the directory is 0. The number of bytes used for the three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elements (the field entry) is defined by the entry map in the leader of the logical record.</w:t>
      </w:r>
    </w:p>
    <w:p>
      <w:pPr>
        <w:autoSpaceDN w:val="0"/>
        <w:autoSpaceDE w:val="0"/>
        <w:widowControl/>
        <w:spacing w:line="274" w:lineRule="exact" w:before="420" w:after="0"/>
        <w:ind w:left="2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A.2.4 Field area</w:t>
      </w:r>
    </w:p>
    <w:p>
      <w:pPr>
        <w:autoSpaceDN w:val="0"/>
        <w:autoSpaceDE w:val="0"/>
        <w:widowControl/>
        <w:spacing w:line="228" w:lineRule="exact" w:before="228" w:after="580"/>
        <w:ind w:left="26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field area is different for the DDR and DR. In the first record only, the DDR, the field area contains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data descriptive fields. Each data descriptive field contains information necessary to decode the user data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in the field area of the DR(’s).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027"/>
        <w:gridCol w:w="3027"/>
        <w:gridCol w:w="3027"/>
      </w:tblGrid>
      <w:tr>
        <w:trPr>
          <w:trHeight w:hRule="exact" w:val="256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3 - Annex A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59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2" w:bottom="71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4406900</wp:posOffset>
            </wp:positionV>
            <wp:extent cx="1828800" cy="1130300"/>
            <wp:wrapNone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30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172" w:val="left"/>
        </w:tabs>
        <w:autoSpaceDE w:val="0"/>
        <w:widowControl/>
        <w:spacing w:line="218" w:lineRule="exact" w:before="0" w:after="0"/>
        <w:ind w:left="1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3.A.4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ISO/IEC 8211 summary and examples</w:t>
      </w:r>
    </w:p>
    <w:p>
      <w:pPr>
        <w:autoSpaceDN w:val="0"/>
        <w:autoSpaceDE w:val="0"/>
        <w:widowControl/>
        <w:spacing w:line="228" w:lineRule="exact" w:before="240" w:after="0"/>
        <w:ind w:left="10" w:right="2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fact that the data description is contained in the interchange file makes it possible to exchange data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without an external description. The S-57 Standard (including the relevant product specifications) does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contain an external data description used for the exchange of digital hydrographic data (chapter 7 of Part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3, tree structure diagrams and tables). However, the data descriptive fields cannot be omitted from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DDR despite the existence of an external data description. The data descriptive fields of the DDR form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an integral part of an ISO/IEC 8211 conforming file.</w:t>
      </w:r>
    </w:p>
    <w:p>
      <w:pPr>
        <w:autoSpaceDN w:val="0"/>
        <w:autoSpaceDE w:val="0"/>
        <w:widowControl/>
        <w:spacing w:line="274" w:lineRule="exact" w:before="182" w:after="0"/>
        <w:ind w:left="1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field area of the DR contains the actual data to be transferred .</w:t>
      </w:r>
    </w:p>
    <w:p>
      <w:pPr>
        <w:autoSpaceDN w:val="0"/>
        <w:tabs>
          <w:tab w:pos="860" w:val="left"/>
        </w:tabs>
        <w:autoSpaceDE w:val="0"/>
        <w:widowControl/>
        <w:spacing w:line="274" w:lineRule="exact" w:before="418" w:after="0"/>
        <w:ind w:left="1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A.2.4.1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Field area of the DDR</w:t>
      </w:r>
    </w:p>
    <w:p>
      <w:pPr>
        <w:autoSpaceDN w:val="0"/>
        <w:autoSpaceDE w:val="0"/>
        <w:widowControl/>
        <w:spacing w:line="274" w:lineRule="exact" w:before="192" w:after="0"/>
        <w:ind w:left="1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a. Field control field</w:t>
      </w:r>
    </w:p>
    <w:p>
      <w:pPr>
        <w:autoSpaceDN w:val="0"/>
        <w:autoSpaceDE w:val="0"/>
        <w:widowControl/>
        <w:spacing w:line="228" w:lineRule="exact" w:before="228" w:after="0"/>
        <w:ind w:left="10" w:right="2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first field of the DDR is the field control field. The field tag for the field control field is "0000". The field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control field contains a list of field tag pairs. The list defines the parent/offspring binary relation of all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fields described in the DDR. The list together with the preorder traversal sequence of the field descriptions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 the DDR describes a generic tree structure for the exchange file. The pairs may be placed in the list in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any sequence and must be contiguous. Figure A.2 gives an example of a tree. The set of field tag pairs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is HE, EA, EB, HF, HG, GC and GD.</w:t>
      </w:r>
    </w:p>
    <w:p>
      <w:pPr>
        <w:autoSpaceDN w:val="0"/>
        <w:autoSpaceDE w:val="0"/>
        <w:widowControl/>
        <w:spacing w:line="198" w:lineRule="exact" w:before="648" w:after="340"/>
        <w:ind w:left="139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5"/>
        </w:rPr>
        <w:t>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.00000000000011" w:type="dxa"/>
      </w:tblPr>
      <w:tblGrid>
        <w:gridCol w:w="1295"/>
        <w:gridCol w:w="1295"/>
        <w:gridCol w:w="1295"/>
        <w:gridCol w:w="1295"/>
        <w:gridCol w:w="1295"/>
        <w:gridCol w:w="1295"/>
        <w:gridCol w:w="1295"/>
      </w:tblGrid>
      <w:tr>
        <w:trPr>
          <w:trHeight w:hRule="exact" w:val="926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6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5"/>
              </w:rPr>
              <w:t>A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5"/>
              </w:rPr>
              <w:t>E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6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5"/>
              </w:rPr>
              <w:t>B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5"/>
              </w:rPr>
              <w:t>F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6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5"/>
              </w:rPr>
              <w:t>C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5"/>
              </w:rPr>
              <w:t>G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68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5"/>
              </w:rPr>
              <w:t>D</w:t>
            </w:r>
          </w:p>
        </w:tc>
      </w:tr>
    </w:tbl>
    <w:p>
      <w:pPr>
        <w:autoSpaceDN w:val="0"/>
        <w:autoSpaceDE w:val="0"/>
        <w:widowControl/>
        <w:spacing w:line="218" w:lineRule="exact" w:before="120" w:after="0"/>
        <w:ind w:left="194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figure A.2</w:t>
      </w:r>
    </w:p>
    <w:p>
      <w:pPr>
        <w:autoSpaceDN w:val="0"/>
        <w:autoSpaceDE w:val="0"/>
        <w:widowControl/>
        <w:spacing w:line="274" w:lineRule="exact" w:before="468" w:after="210"/>
        <w:ind w:left="1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structure of the field control field is shown in table A.5.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227" w:type="dxa"/>
      </w:tblPr>
      <w:tblGrid>
        <w:gridCol w:w="1813"/>
        <w:gridCol w:w="1813"/>
        <w:gridCol w:w="1813"/>
        <w:gridCol w:w="1813"/>
        <w:gridCol w:w="1813"/>
      </w:tblGrid>
      <w:tr>
        <w:trPr>
          <w:trHeight w:hRule="exact" w:val="378"/>
        </w:trPr>
        <w:tc>
          <w:tcPr>
            <w:tcW w:type="dxa" w:w="1306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controls</w:t>
            </w:r>
          </w:p>
        </w:tc>
        <w:tc>
          <w:tcPr>
            <w:tcW w:type="dxa" w:w="283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External file title (Not used for S-57)</w:t>
            </w:r>
          </w:p>
        </w:tc>
        <w:tc>
          <w:tcPr>
            <w:tcW w:type="dxa" w:w="4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UT</w:t>
            </w:r>
          </w:p>
        </w:tc>
        <w:tc>
          <w:tcPr>
            <w:tcW w:type="dxa" w:w="1702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List of field tag pairs</w:t>
            </w:r>
          </w:p>
        </w:tc>
        <w:tc>
          <w:tcPr>
            <w:tcW w:type="dxa" w:w="4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FT</w:t>
            </w:r>
          </w:p>
        </w:tc>
      </w:tr>
    </w:tbl>
    <w:p>
      <w:pPr>
        <w:autoSpaceDN w:val="0"/>
        <w:autoSpaceDE w:val="0"/>
        <w:widowControl/>
        <w:spacing w:line="218" w:lineRule="exact" w:before="98" w:after="0"/>
        <w:ind w:left="0" w:right="2472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table A.5</w:t>
      </w:r>
    </w:p>
    <w:p>
      <w:pPr>
        <w:autoSpaceDN w:val="0"/>
        <w:autoSpaceDE w:val="0"/>
        <w:widowControl/>
        <w:spacing w:line="228" w:lineRule="exact" w:before="294" w:after="0"/>
        <w:ind w:left="1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field controls of the field control field are a special case of the field controls described in clause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A.2.4.1.b. The nine bytes of the field controls contain "0000;&amp;" + 3 SPACEs.</w:t>
      </w:r>
    </w:p>
    <w:p>
      <w:pPr>
        <w:autoSpaceDN w:val="0"/>
        <w:autoSpaceDE w:val="0"/>
        <w:widowControl/>
        <w:spacing w:line="274" w:lineRule="exact" w:before="190" w:after="0"/>
        <w:ind w:left="1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b. Data descriptive fields</w:t>
      </w:r>
    </w:p>
    <w:p>
      <w:pPr>
        <w:autoSpaceDN w:val="0"/>
        <w:autoSpaceDE w:val="0"/>
        <w:widowControl/>
        <w:spacing w:line="228" w:lineRule="exact" w:before="228" w:after="0"/>
        <w:ind w:left="10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successive fields of the field area contain the data descriptive fields. The data descriptive fields are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encoded in the DDR in a preorder traversal sequence. The preorder traversal sequence of the tree shown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in figure A.2 is HEABFGCD.</w:t>
      </w:r>
    </w:p>
    <w:p>
      <w:pPr>
        <w:autoSpaceDN w:val="0"/>
        <w:autoSpaceDE w:val="0"/>
        <w:widowControl/>
        <w:spacing w:line="272" w:lineRule="exact" w:before="184" w:after="210"/>
        <w:ind w:left="1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structure of a data descriptive field is shown in table A.6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227" w:type="dxa"/>
      </w:tblPr>
      <w:tblGrid>
        <w:gridCol w:w="1295"/>
        <w:gridCol w:w="1295"/>
        <w:gridCol w:w="1295"/>
        <w:gridCol w:w="1295"/>
        <w:gridCol w:w="1295"/>
        <w:gridCol w:w="1295"/>
        <w:gridCol w:w="1295"/>
      </w:tblGrid>
      <w:tr>
        <w:trPr>
          <w:trHeight w:hRule="exact" w:val="378"/>
        </w:trPr>
        <w:tc>
          <w:tcPr>
            <w:tcW w:type="dxa" w:w="1298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controls</w:t>
            </w:r>
          </w:p>
        </w:tc>
        <w:tc>
          <w:tcPr>
            <w:tcW w:type="dxa" w:w="1296"/>
            <w:tcBorders>
              <w:start w:sz="5.599999999999909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Field name</w:t>
            </w:r>
          </w:p>
        </w:tc>
        <w:tc>
          <w:tcPr>
            <w:tcW w:type="dxa" w:w="524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UT</w:t>
            </w:r>
          </w:p>
        </w:tc>
        <w:tc>
          <w:tcPr>
            <w:tcW w:type="dxa" w:w="1420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Array descriptor</w:t>
            </w:r>
          </w:p>
        </w:tc>
        <w:tc>
          <w:tcPr>
            <w:tcW w:type="dxa" w:w="452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UT</w:t>
            </w:r>
          </w:p>
        </w:tc>
        <w:tc>
          <w:tcPr>
            <w:tcW w:type="dxa" w:w="1416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Format controls</w:t>
            </w:r>
          </w:p>
        </w:tc>
        <w:tc>
          <w:tcPr>
            <w:tcW w:type="dxa" w:w="510"/>
            <w:tcBorders>
              <w:start w:sz="5.600000000000364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FT</w:t>
            </w:r>
          </w:p>
        </w:tc>
      </w:tr>
    </w:tbl>
    <w:p>
      <w:pPr>
        <w:autoSpaceDN w:val="0"/>
        <w:autoSpaceDE w:val="0"/>
        <w:widowControl/>
        <w:spacing w:line="218" w:lineRule="exact" w:before="0" w:after="0"/>
        <w:ind w:left="0" w:right="2292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table A.6</w:t>
      </w:r>
    </w:p>
    <w:p>
      <w:pPr>
        <w:autoSpaceDN w:val="0"/>
        <w:autoSpaceDE w:val="0"/>
        <w:widowControl/>
        <w:spacing w:line="228" w:lineRule="exact" w:before="408" w:after="314"/>
        <w:ind w:left="1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field controls describe the level and data type of the data fields defined by the data descriptive fields.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The structure of the field controls is shown in table A.7.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3021"/>
        <w:gridCol w:w="3021"/>
        <w:gridCol w:w="3021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20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3 - Annex 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4" w:bottom="716" w:left="1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18" w:lineRule="exact" w:before="0" w:after="268"/>
        <w:ind w:left="0" w:right="86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3.A.5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17" w:type="dxa"/>
      </w:tblPr>
      <w:tblGrid>
        <w:gridCol w:w="2285"/>
        <w:gridCol w:w="2285"/>
        <w:gridCol w:w="2285"/>
        <w:gridCol w:w="2285"/>
      </w:tblGrid>
      <w:tr>
        <w:trPr>
          <w:trHeight w:hRule="exact" w:val="451"/>
        </w:trPr>
        <w:tc>
          <w:tcPr>
            <w:tcW w:type="dxa" w:w="514"/>
            <w:tcBorders>
              <w:start w:sz="5.600000000000023" w:val="single" w:color="#000000"/>
              <w:top w:sz="5.600000000000023" w:val="single" w:color="#000000"/>
              <w:end w:sz="5.600000000000023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RP</w:t>
            </w:r>
          </w:p>
        </w:tc>
        <w:tc>
          <w:tcPr>
            <w:tcW w:type="dxa" w:w="564"/>
            <w:tcBorders>
              <w:start w:sz="5.600000000000023" w:val="single" w:color="#000000"/>
              <w:top w:sz="5.600000000000023" w:val="single" w:color="#000000"/>
              <w:end w:sz="5.600000000000023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Len</w:t>
            </w:r>
          </w:p>
        </w:tc>
        <w:tc>
          <w:tcPr>
            <w:tcW w:type="dxa" w:w="2440"/>
            <w:tcBorders>
              <w:start w:sz="5.600000000000023" w:val="single" w:color="#000000"/>
              <w:top w:sz="5.600000000000023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4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Entry name</w:t>
            </w:r>
          </w:p>
        </w:tc>
        <w:tc>
          <w:tcPr>
            <w:tcW w:type="dxa" w:w="5554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4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Content</w:t>
            </w:r>
          </w:p>
        </w:tc>
      </w:tr>
      <w:tr>
        <w:trPr>
          <w:trHeight w:hRule="exact" w:val="560"/>
        </w:trPr>
        <w:tc>
          <w:tcPr>
            <w:tcW w:type="dxa" w:w="514"/>
            <w:tcBorders>
              <w:start w:sz="5.600000000000023" w:val="single" w:color="#000000"/>
              <w:top w:sz="5.600000000000023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564"/>
            <w:tcBorders>
              <w:start w:sz="5.600000000000023" w:val="single" w:color="#000000"/>
              <w:top w:sz="5.600000000000023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2440"/>
            <w:tcBorders>
              <w:start w:sz="5.600000000000023" w:val="single" w:color="#000000"/>
              <w:top w:sz="5.600000000000023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structure code</w:t>
            </w:r>
          </w:p>
        </w:tc>
        <w:tc>
          <w:tcPr>
            <w:tcW w:type="dxa" w:w="5554"/>
            <w:tcBorders>
              <w:start w:sz="5.599999999999909" w:val="single" w:color="#000000"/>
              <w:top w:sz="5.600000000000023" w:val="single" w:color="#000000"/>
              <w:end w:sz="5.59999999999945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38" w:after="0"/>
              <w:ind w:left="114" w:right="302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"1" - linear structure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"2" - multi-dimensional structure</w:t>
            </w:r>
          </w:p>
        </w:tc>
      </w:tr>
      <w:tr>
        <w:trPr>
          <w:trHeight w:hRule="exact" w:val="926"/>
        </w:trPr>
        <w:tc>
          <w:tcPr>
            <w:tcW w:type="dxa" w:w="514"/>
            <w:tcBorders>
              <w:start w:sz="5.600000000000023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564"/>
            <w:tcBorders>
              <w:start w:sz="5.600000000000023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2440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Data type code</w:t>
            </w:r>
          </w:p>
        </w:tc>
        <w:tc>
          <w:tcPr>
            <w:tcW w:type="dxa" w:w="5554"/>
            <w:tcBorders>
              <w:start w:sz="5.599999999999909" w:val="single" w:color="#000000"/>
              <w:top w:sz="5.6000000000001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36" w:after="0"/>
              <w:ind w:left="114" w:right="3456" w:hanging="2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"0" - character string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"1" - implicit point (integer)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"5" - binary form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"6" - mixed data types</w:t>
            </w:r>
          </w:p>
        </w:tc>
      </w:tr>
      <w:tr>
        <w:trPr>
          <w:trHeight w:hRule="exact" w:val="374"/>
        </w:trPr>
        <w:tc>
          <w:tcPr>
            <w:tcW w:type="dxa" w:w="514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564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440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Auxiliary controls</w:t>
            </w:r>
          </w:p>
        </w:tc>
        <w:tc>
          <w:tcPr>
            <w:tcW w:type="dxa" w:w="5554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"00"</w:t>
            </w:r>
          </w:p>
        </w:tc>
      </w:tr>
      <w:tr>
        <w:trPr>
          <w:trHeight w:hRule="exact" w:val="378"/>
        </w:trPr>
        <w:tc>
          <w:tcPr>
            <w:tcW w:type="dxa" w:w="514"/>
            <w:tcBorders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564"/>
            <w:tcBorders>
              <w:start w:sz="5.600000000000023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440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Printable graphics</w:t>
            </w:r>
          </w:p>
        </w:tc>
        <w:tc>
          <w:tcPr>
            <w:tcW w:type="dxa" w:w="5554"/>
            <w:tcBorders>
              <w:start w:sz="5.599999999999909" w:val="single" w:color="#000000"/>
              <w:top w:sz="5.6000000000001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";&amp;"</w:t>
            </w:r>
          </w:p>
        </w:tc>
      </w:tr>
      <w:tr>
        <w:trPr>
          <w:trHeight w:hRule="exact" w:val="744"/>
        </w:trPr>
        <w:tc>
          <w:tcPr>
            <w:tcW w:type="dxa" w:w="514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564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440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Truncated escape sequence</w:t>
            </w:r>
          </w:p>
        </w:tc>
        <w:tc>
          <w:tcPr>
            <w:tcW w:type="dxa" w:w="5554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23" w:type="dxa"/>
            </w:tblPr>
            <w:tblGrid>
              <w:gridCol w:w="1851"/>
              <w:gridCol w:w="1851"/>
              <w:gridCol w:w="1851"/>
            </w:tblGrid>
            <w:tr>
              <w:trPr>
                <w:trHeight w:hRule="exact" w:val="644"/>
              </w:trPr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90" w:after="0"/>
                    <w:ind w:left="78" w:right="78" w:firstLine="0"/>
                    <w:jc w:val="both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lexical level 0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lexical level 1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lexical level 2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90" w:after="0"/>
                    <w:ind w:left="112" w:right="144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- "   "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- "-A "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- "%/A"</w:t>
                  </w:r>
                </w:p>
              </w:tc>
              <w:tc>
                <w:tcPr>
                  <w:tcW w:type="dxa" w:w="2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90" w:after="0"/>
                    <w:ind w:left="178" w:right="1152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(SPACEs)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(-,A,SPACE)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18" w:lineRule="exact" w:before="98" w:after="0"/>
        <w:ind w:left="0" w:right="128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A.7</w:t>
      </w:r>
    </w:p>
    <w:p>
      <w:pPr>
        <w:autoSpaceDN w:val="0"/>
        <w:autoSpaceDE w:val="0"/>
        <w:widowControl/>
        <w:spacing w:line="228" w:lineRule="exact" w:before="292" w:after="0"/>
        <w:ind w:left="26" w:right="8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field name contains the long description of the data fields as defined in the tree structures given in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chapter 7 of Part 3 of S-57. The Array description and format controls define the inner field structure for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the associated data fields. Refer to ISO/IEC 8211 for a complete description.</w:t>
      </w:r>
    </w:p>
    <w:p>
      <w:pPr>
        <w:autoSpaceDN w:val="0"/>
        <w:tabs>
          <w:tab w:pos="876" w:val="left"/>
        </w:tabs>
        <w:autoSpaceDE w:val="0"/>
        <w:widowControl/>
        <w:spacing w:line="274" w:lineRule="exact" w:before="420" w:after="0"/>
        <w:ind w:left="2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A.2.4.2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Field area of the DR’s</w:t>
      </w:r>
    </w:p>
    <w:p>
      <w:pPr>
        <w:autoSpaceDN w:val="0"/>
        <w:autoSpaceDE w:val="0"/>
        <w:widowControl/>
        <w:spacing w:line="228" w:lineRule="exact" w:before="228" w:after="0"/>
        <w:ind w:left="2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data fields in the DR’s must be encoded in the preorder traversal sequence as defined in the DDR.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The structure of the data fields is defined by the data descriptive fields in the DDR.</w:t>
      </w:r>
    </w:p>
    <w:p>
      <w:pPr>
        <w:autoSpaceDN w:val="0"/>
        <w:tabs>
          <w:tab w:pos="592" w:val="left"/>
        </w:tabs>
        <w:autoSpaceDE w:val="0"/>
        <w:widowControl/>
        <w:spacing w:line="330" w:lineRule="exact" w:before="414" w:after="0"/>
        <w:ind w:left="2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A.3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Use of ISO/IEC 8211 for S-57</w:t>
      </w:r>
    </w:p>
    <w:p>
      <w:pPr>
        <w:autoSpaceDN w:val="0"/>
        <w:autoSpaceDE w:val="0"/>
        <w:widowControl/>
        <w:spacing w:line="228" w:lineRule="exact" w:before="224" w:after="0"/>
        <w:ind w:left="26" w:right="8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ISO/IEC 8211 provides a mechanism for both numeric and binary encoding of the record length field (LR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RP 0), the base address field (LR RP 12), the field length field (directory) and the field position field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(directory). The numeric form must be used for S-57 conforming data.</w:t>
      </w:r>
    </w:p>
    <w:p>
      <w:pPr>
        <w:autoSpaceDN w:val="0"/>
        <w:autoSpaceDE w:val="0"/>
        <w:widowControl/>
        <w:spacing w:line="228" w:lineRule="exact" w:before="228" w:after="0"/>
        <w:ind w:left="26" w:right="76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numeric and binary encoding of the above mentioned fields should not be confused with the binary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and ASCII implementation options for the S-57 data structure. The S-57 binary and ASCII implementations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refer to the data themselves and not to the ISO/IEC 8211 constructs.</w:t>
      </w:r>
    </w:p>
    <w:p>
      <w:pPr>
        <w:autoSpaceDN w:val="0"/>
        <w:autoSpaceDE w:val="0"/>
        <w:widowControl/>
        <w:spacing w:line="228" w:lineRule="exact" w:before="228" w:after="3630"/>
        <w:ind w:left="26" w:right="7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Clause A.4 contains two examples of ISO/IEC 8211 encapsulations. The examples must be followed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exactly by the encoder. Only the size of the field length field and the size of field position field in the entry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map are variable and may be defined by the encoder (in the examples both are set to 5).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047"/>
        <w:gridCol w:w="3047"/>
        <w:gridCol w:w="3047"/>
      </w:tblGrid>
      <w:tr>
        <w:trPr>
          <w:trHeight w:hRule="exact" w:val="256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3 - Annex A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59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44" w:bottom="71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3212" w:val="left"/>
        </w:tabs>
        <w:autoSpaceDE w:val="0"/>
        <w:widowControl/>
        <w:spacing w:line="218" w:lineRule="exact" w:before="0" w:after="0"/>
        <w:ind w:left="5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3.A.6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ISO/IEC 8211 summary and examples</w:t>
      </w:r>
    </w:p>
    <w:p>
      <w:pPr>
        <w:autoSpaceDN w:val="0"/>
        <w:tabs>
          <w:tab w:pos="900" w:val="left"/>
        </w:tabs>
        <w:autoSpaceDE w:val="0"/>
        <w:widowControl/>
        <w:spacing w:line="330" w:lineRule="exact" w:before="198" w:after="0"/>
        <w:ind w:left="5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A.4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Example of an exchange file</w:t>
      </w:r>
    </w:p>
    <w:p>
      <w:pPr>
        <w:autoSpaceDN w:val="0"/>
        <w:autoSpaceDE w:val="0"/>
        <w:widowControl/>
        <w:spacing w:line="228" w:lineRule="exact" w:before="222" w:after="0"/>
        <w:ind w:left="50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clause contains an example of an ISO/IEC 8211 conforming file containing S-57 data. The example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file contains one geo feature record and one vector spatial record. The geo feature record contains a buoy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object. The vector spatial record contains the position of that buoy. The grouping of the records in this file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 arbitrary and is only used as an example. The grouping of records for a given application must be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defined by a relevant product specification. The DDR contains the full definition of  the geo feature record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and vector spatial record. This is not mandatory, since not all fields are used.</w:t>
      </w:r>
    </w:p>
    <w:p>
      <w:pPr>
        <w:autoSpaceDN w:val="0"/>
        <w:autoSpaceDE w:val="0"/>
        <w:widowControl/>
        <w:spacing w:line="272" w:lineRule="exact" w:before="184" w:after="156"/>
        <w:ind w:left="5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following data is encoded in the example (only ASCII data is shown):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4556"/>
        <w:gridCol w:w="4556"/>
      </w:tblGrid>
      <w:tr>
        <w:trPr>
          <w:trHeight w:hRule="exact" w:val="226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.999999999999943" w:type="dxa"/>
            </w:tblPr>
            <w:tblGrid>
              <w:gridCol w:w="1790"/>
              <w:gridCol w:w="1790"/>
            </w:tblGrid>
            <w:tr>
              <w:trPr>
                <w:trHeight w:hRule="exact" w:val="418"/>
              </w:trPr>
              <w:tc>
                <w:tcPr>
                  <w:tcW w:type="dxa" w:w="3118"/>
                  <w:gridSpan w:val="2"/>
                  <w:tcBorders>
                    <w:start w:sz="5.600000000000023" w:val="single" w:color="#000000"/>
                    <w:top w:sz="6.399999999999864" w:val="single" w:color="#000000"/>
                    <w:end w:sz="6.399999999999864" w:val="single" w:color="#000000"/>
                    <w:bottom w:sz="6.399999999999864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136" w:after="0"/>
                    <w:ind w:left="114" w:right="0" w:firstLine="0"/>
                    <w:jc w:val="left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16"/>
                    </w:rPr>
                    <w:t>Feature record identifier field</w:t>
                  </w:r>
                </w:p>
              </w:tc>
            </w:tr>
            <w:tr>
              <w:trPr>
                <w:trHeight w:hRule="exact" w:val="408"/>
              </w:trPr>
              <w:tc>
                <w:tcPr>
                  <w:tcW w:type="dxa" w:w="1642"/>
                  <w:tcBorders>
                    <w:start w:sz="5.599999999999909" w:val="single" w:color="#000000"/>
                    <w:top w:sz="6.399999999999864" w:val="single" w:color="#000000"/>
                    <w:end w:sz="5.600000000000136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132" w:after="0"/>
                    <w:ind w:left="116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RCID</w:t>
                  </w:r>
                </w:p>
              </w:tc>
              <w:tc>
                <w:tcPr>
                  <w:tcW w:type="dxa" w:w="1476"/>
                  <w:tcBorders>
                    <w:start w:sz="5.600000000000136" w:val="single" w:color="#000000"/>
                    <w:top w:sz="6.399999999999864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132" w:after="0"/>
                    <w:ind w:left="118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0000000001</w:t>
                  </w:r>
                </w:p>
              </w:tc>
            </w:tr>
            <w:tr>
              <w:trPr>
                <w:trHeight w:hRule="exact" w:val="376"/>
              </w:trPr>
              <w:tc>
                <w:tcPr>
                  <w:tcW w:type="dxa" w:w="1642"/>
                  <w:tcBorders>
                    <w:start w:sz="5.599999999999909" w:val="single" w:color="#000000"/>
                    <w:top w:sz="5.600000000000364" w:val="single" w:color="#000000"/>
                    <w:end w:sz="5.600000000000136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100" w:after="0"/>
                    <w:ind w:left="116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GRUP</w:t>
                  </w:r>
                </w:p>
              </w:tc>
              <w:tc>
                <w:tcPr>
                  <w:tcW w:type="dxa" w:w="1476"/>
                  <w:tcBorders>
                    <w:start w:sz="5.600000000000136" w:val="single" w:color="#000000"/>
                    <w:top w:sz="5.600000000000364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100" w:after="0"/>
                    <w:ind w:left="118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002</w:t>
                  </w:r>
                </w:p>
              </w:tc>
            </w:tr>
            <w:tr>
              <w:trPr>
                <w:trHeight w:hRule="exact" w:val="560"/>
              </w:trPr>
              <w:tc>
                <w:tcPr>
                  <w:tcW w:type="dxa" w:w="1642"/>
                  <w:tcBorders>
                    <w:start w:sz="5.599999999999909" w:val="single" w:color="#000000"/>
                    <w:top w:sz="5.599999999999909" w:val="single" w:color="#000000"/>
                    <w:end w:sz="5.600000000000136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102" w:after="0"/>
                    <w:ind w:left="116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OBJL</w:t>
                  </w:r>
                </w:p>
              </w:tc>
              <w:tc>
                <w:tcPr>
                  <w:tcW w:type="dxa" w:w="1476"/>
                  <w:tcBorders>
                    <w:start w:sz="5.600000000000136" w:val="single" w:color="#000000"/>
                    <w:top w:sz="5.599999999999909" w:val="single" w:color="#000000"/>
                    <w:end w:sz="5.599999999999909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134" w:after="0"/>
                    <w:ind w:left="118" w:right="432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 xml:space="preserve">00018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(BOYSAW)</w:t>
                  </w:r>
                </w:p>
              </w:tc>
            </w:tr>
            <w:tr>
              <w:trPr>
                <w:trHeight w:hRule="exact" w:val="358"/>
              </w:trPr>
              <w:tc>
                <w:tcPr>
                  <w:tcW w:type="dxa" w:w="1642"/>
                  <w:tcBorders>
                    <w:start w:sz="5.599999999999909" w:val="single" w:color="#000000"/>
                    <w:top w:sz="6.399999999999636" w:val="single" w:color="#000000"/>
                    <w:end w:sz="5.600000000000136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100" w:after="0"/>
                    <w:ind w:left="116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RVER</w:t>
                  </w:r>
                </w:p>
              </w:tc>
              <w:tc>
                <w:tcPr>
                  <w:tcW w:type="dxa" w:w="1476"/>
                  <w:tcBorders>
                    <w:start w:sz="5.600000000000136" w:val="single" w:color="#000000"/>
                    <w:top w:sz="6.399999999999636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100" w:after="0"/>
                    <w:ind w:left="118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001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82.00000000000045" w:type="dxa"/>
            </w:tblPr>
            <w:tblGrid>
              <w:gridCol w:w="2280"/>
              <w:gridCol w:w="2280"/>
            </w:tblGrid>
            <w:tr>
              <w:trPr>
                <w:trHeight w:hRule="exact" w:val="447"/>
              </w:trPr>
              <w:tc>
                <w:tcPr>
                  <w:tcW w:type="dxa" w:w="3120"/>
                  <w:gridSpan w:val="2"/>
                  <w:tcBorders>
                    <w:start w:sz="5.599999999999909" w:val="single" w:color="#000000"/>
                    <w:top w:sz="6.399999999999864" w:val="single" w:color="#000000"/>
                    <w:end w:sz="5.600000000000364" w:val="single" w:color="#000000"/>
                    <w:bottom w:sz="6.399999999999864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136" w:after="0"/>
                    <w:ind w:left="116" w:right="0" w:firstLine="0"/>
                    <w:jc w:val="left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16"/>
                    </w:rPr>
                    <w:t>Feature object identifier field</w:t>
                  </w:r>
                </w:p>
              </w:tc>
            </w:tr>
            <w:tr>
              <w:trPr>
                <w:trHeight w:hRule="exact" w:val="378"/>
              </w:trPr>
              <w:tc>
                <w:tcPr>
                  <w:tcW w:type="dxa" w:w="1648"/>
                  <w:tcBorders>
                    <w:start w:sz="5.600000000000364" w:val="single" w:color="#000000"/>
                    <w:top w:sz="6.399999999999864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102" w:after="0"/>
                    <w:ind w:left="116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AGEN</w:t>
                  </w:r>
                </w:p>
              </w:tc>
              <w:tc>
                <w:tcPr>
                  <w:tcW w:type="dxa" w:w="1472"/>
                  <w:tcBorders>
                    <w:start w:sz="5.599999999999909" w:val="single" w:color="#000000"/>
                    <w:top w:sz="6.399999999999864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102" w:after="0"/>
                    <w:ind w:left="112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NL</w:t>
                  </w:r>
                </w:p>
              </w:tc>
            </w:tr>
            <w:tr>
              <w:trPr>
                <w:trHeight w:hRule="exact" w:val="376"/>
              </w:trPr>
              <w:tc>
                <w:tcPr>
                  <w:tcW w:type="dxa" w:w="1648"/>
                  <w:tcBorders>
                    <w:start w:sz="5.600000000000364" w:val="single" w:color="#000000"/>
                    <w:top w:sz="5.600000000000364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100" w:after="0"/>
                    <w:ind w:left="116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FIDN</w:t>
                  </w:r>
                </w:p>
              </w:tc>
              <w:tc>
                <w:tcPr>
                  <w:tcW w:type="dxa" w:w="1472"/>
                  <w:tcBorders>
                    <w:start w:sz="5.599999999999909" w:val="single" w:color="#000000"/>
                    <w:top w:sz="5.600000000000364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100" w:after="0"/>
                    <w:ind w:left="112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0000000001</w:t>
                  </w:r>
                </w:p>
              </w:tc>
            </w:tr>
            <w:tr>
              <w:trPr>
                <w:trHeight w:hRule="exact" w:val="378"/>
              </w:trPr>
              <w:tc>
                <w:tcPr>
                  <w:tcW w:type="dxa" w:w="1648"/>
                  <w:tcBorders>
                    <w:start w:sz="5.600000000000364" w:val="single" w:color="#000000"/>
                    <w:top w:sz="5.599999999999909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102" w:after="0"/>
                    <w:ind w:left="116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FIDS</w:t>
                  </w:r>
                </w:p>
              </w:tc>
              <w:tc>
                <w:tcPr>
                  <w:tcW w:type="dxa" w:w="1472"/>
                  <w:tcBorders>
                    <w:start w:sz="5.599999999999909" w:val="single" w:color="#000000"/>
                    <w:top w:sz="5.599999999999909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102" w:after="0"/>
                    <w:ind w:left="112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00001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18" w:lineRule="exact" w:before="100" w:after="0"/>
              <w:ind w:left="0" w:right="104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table A.9</w:t>
            </w:r>
          </w:p>
        </w:tc>
      </w:tr>
    </w:tbl>
    <w:p>
      <w:pPr>
        <w:autoSpaceDN w:val="0"/>
        <w:autoSpaceDE w:val="0"/>
        <w:widowControl/>
        <w:spacing w:line="216" w:lineRule="exact" w:before="50" w:after="228"/>
        <w:ind w:left="0" w:right="6054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A.8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4556"/>
        <w:gridCol w:w="4556"/>
      </w:tblGrid>
      <w:tr>
        <w:trPr>
          <w:trHeight w:hRule="exact" w:val="207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1790"/>
              <w:gridCol w:w="1790"/>
            </w:tblGrid>
            <w:tr>
              <w:trPr>
                <w:trHeight w:hRule="exact" w:val="414"/>
              </w:trPr>
              <w:tc>
                <w:tcPr>
                  <w:tcW w:type="dxa" w:w="3102"/>
                  <w:gridSpan w:val="2"/>
                  <w:tcBorders>
                    <w:start w:sz="5.600000000000023" w:val="single" w:color="#000000"/>
                    <w:top w:sz="5.599999999999909" w:val="single" w:color="#000000"/>
                    <w:end w:sz="6.399999999999864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132" w:after="0"/>
                    <w:ind w:left="106" w:right="0" w:firstLine="0"/>
                    <w:jc w:val="left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16"/>
                    </w:rPr>
                    <w:t>Feature record attribute field</w:t>
                  </w:r>
                </w:p>
              </w:tc>
            </w:tr>
            <w:tr>
              <w:trPr>
                <w:trHeight w:hRule="exact" w:val="408"/>
              </w:trPr>
              <w:tc>
                <w:tcPr>
                  <w:tcW w:type="dxa" w:w="1634"/>
                  <w:tcBorders>
                    <w:start w:sz="5.599999999999909" w:val="single" w:color="#000000"/>
                    <w:top w:sz="5.599999999999909" w:val="single" w:color="#000000"/>
                    <w:end w:sz="5.600000000000136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130" w:after="0"/>
                    <w:ind w:left="108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00004 (BOYSHP)</w:t>
                  </w:r>
                </w:p>
              </w:tc>
              <w:tc>
                <w:tcPr>
                  <w:tcW w:type="dxa" w:w="1468"/>
                  <w:tcBorders>
                    <w:start w:sz="5.600000000000136" w:val="single" w:color="#000000"/>
                    <w:top w:sz="5.599999999999909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130" w:after="0"/>
                    <w:ind w:left="118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4</w:t>
                  </w:r>
                </w:p>
              </w:tc>
            </w:tr>
            <w:tr>
              <w:trPr>
                <w:trHeight w:hRule="exact" w:val="376"/>
              </w:trPr>
              <w:tc>
                <w:tcPr>
                  <w:tcW w:type="dxa" w:w="1634"/>
                  <w:tcBorders>
                    <w:start w:sz="5.599999999999909" w:val="single" w:color="#000000"/>
                    <w:top w:sz="5.599999999999909" w:val="single" w:color="#000000"/>
                    <w:end w:sz="5.600000000000136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10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00075 (COLOUR)</w:t>
                  </w:r>
                </w:p>
              </w:tc>
              <w:tc>
                <w:tcPr>
                  <w:tcW w:type="dxa" w:w="1468"/>
                  <w:tcBorders>
                    <w:start w:sz="5.600000000000136" w:val="single" w:color="#000000"/>
                    <w:top w:sz="5.599999999999909" w:val="single" w:color="#000000"/>
                    <w:end w:sz="5.599999999999909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100" w:after="0"/>
                    <w:ind w:left="118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3,1</w:t>
                  </w:r>
                </w:p>
              </w:tc>
            </w:tr>
            <w:tr>
              <w:trPr>
                <w:trHeight w:hRule="exact" w:val="376"/>
              </w:trPr>
              <w:tc>
                <w:tcPr>
                  <w:tcW w:type="dxa" w:w="1634"/>
                  <w:tcBorders>
                    <w:start w:sz="5.599999999999909" w:val="single" w:color="#000000"/>
                    <w:top w:sz="6.400000000000091" w:val="single" w:color="#000000"/>
                    <w:end w:sz="5.600000000000136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100" w:after="0"/>
                    <w:ind w:left="108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00076 (COLPAT)</w:t>
                  </w:r>
                </w:p>
              </w:tc>
              <w:tc>
                <w:tcPr>
                  <w:tcW w:type="dxa" w:w="1468"/>
                  <w:tcBorders>
                    <w:start w:sz="5.600000000000136" w:val="single" w:color="#000000"/>
                    <w:top w:sz="6.400000000000091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100" w:after="0"/>
                    <w:ind w:left="118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3</w:t>
                  </w:r>
                </w:p>
              </w:tc>
            </w:tr>
            <w:tr>
              <w:trPr>
                <w:trHeight w:hRule="exact" w:val="358"/>
              </w:trPr>
              <w:tc>
                <w:tcPr>
                  <w:tcW w:type="dxa" w:w="1634"/>
                  <w:tcBorders>
                    <w:start w:sz="5.599999999999909" w:val="single" w:color="#000000"/>
                    <w:top w:sz="5.599999999999909" w:val="single" w:color="#000000"/>
                    <w:end w:sz="5.600000000000136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10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00116 (OBJNAM)</w:t>
                  </w:r>
                </w:p>
              </w:tc>
              <w:tc>
                <w:tcPr>
                  <w:tcW w:type="dxa" w:w="1468"/>
                  <w:tcBorders>
                    <w:start w:sz="5.600000000000136" w:val="single" w:color="#000000"/>
                    <w:top w:sz="5.599999999999909" w:val="single" w:color="#000000"/>
                    <w:end w:sz="5.599999999999909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102" w:after="0"/>
                    <w:ind w:left="118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North sea 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72.00000000000045" w:type="dxa"/>
            </w:tblPr>
            <w:tblGrid>
              <w:gridCol w:w="2280"/>
              <w:gridCol w:w="2280"/>
            </w:tblGrid>
            <w:tr>
              <w:trPr>
                <w:trHeight w:hRule="exact" w:val="497"/>
              </w:trPr>
              <w:tc>
                <w:tcPr>
                  <w:tcW w:type="dxa" w:w="3144"/>
                  <w:gridSpan w:val="2"/>
                  <w:tcBorders>
                    <w:start w:sz="5.599999999999909" w:val="single" w:color="#000000"/>
                    <w:top w:sz="5.599999999999909" w:val="single" w:color="#000000"/>
                    <w:end w:sz="5.600000000000364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124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16"/>
                    </w:rPr>
                    <w:t>Feature record national attribute field</w:t>
                  </w:r>
                </w:p>
              </w:tc>
            </w:tr>
            <w:tr>
              <w:trPr>
                <w:trHeight w:hRule="exact" w:val="377"/>
              </w:trPr>
              <w:tc>
                <w:tcPr>
                  <w:tcW w:type="dxa" w:w="1658"/>
                  <w:tcBorders>
                    <w:start w:sz="5.600000000000364" w:val="single" w:color="#000000"/>
                    <w:top w:sz="5.599999999999909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104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00301 (NOBJNM)</w:t>
                  </w:r>
                </w:p>
              </w:tc>
              <w:tc>
                <w:tcPr>
                  <w:tcW w:type="dxa" w:w="1486"/>
                  <w:tcBorders>
                    <w:start w:sz="5.599999999999909" w:val="single" w:color="#000000"/>
                    <w:top w:sz="5.599999999999909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104" w:after="0"/>
                    <w:ind w:left="114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6"/>
                    </w:rPr>
                    <w:t>Noordzee 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18" w:lineRule="exact" w:before="102" w:after="0"/>
              <w:ind w:left="0" w:right="104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table A.11</w:t>
            </w:r>
          </w:p>
        </w:tc>
      </w:tr>
    </w:tbl>
    <w:p>
      <w:pPr>
        <w:autoSpaceDN w:val="0"/>
        <w:autoSpaceDE w:val="0"/>
        <w:widowControl/>
        <w:spacing w:line="218" w:lineRule="exact" w:before="50" w:after="0"/>
        <w:ind w:left="0" w:right="6054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A.10</w:t>
      </w:r>
    </w:p>
    <w:p>
      <w:pPr>
        <w:autoSpaceDN w:val="0"/>
        <w:autoSpaceDE w:val="0"/>
        <w:widowControl/>
        <w:spacing w:line="272" w:lineRule="exact" w:before="250" w:after="0"/>
        <w:ind w:left="5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example is given for both the ASCII and binary implementation.</w:t>
      </w:r>
    </w:p>
    <w:p>
      <w:pPr>
        <w:autoSpaceDN w:val="0"/>
        <w:autoSpaceDE w:val="0"/>
        <w:widowControl/>
        <w:spacing w:line="228" w:lineRule="exact" w:before="228" w:after="0"/>
        <w:ind w:left="5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size of the field length field (LR RP 20) and the size of the field position field (LR RP 21) are both set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to 5 for all logical records.</w:t>
      </w:r>
    </w:p>
    <w:p>
      <w:pPr>
        <w:autoSpaceDN w:val="0"/>
        <w:autoSpaceDE w:val="0"/>
        <w:widowControl/>
        <w:spacing w:line="272" w:lineRule="exact" w:before="184" w:after="0"/>
        <w:ind w:left="5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data description for the "0001" field is mandatory for use in an S-57 conforming file.</w:t>
      </w:r>
    </w:p>
    <w:p>
      <w:pPr>
        <w:autoSpaceDN w:val="0"/>
        <w:autoSpaceDE w:val="0"/>
        <w:widowControl/>
        <w:spacing w:line="228" w:lineRule="exact" w:before="228" w:after="0"/>
        <w:ind w:left="50" w:right="28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Both the ATTF and NATF fields are used. The "National attribute" [NATF] field uses lexical level 2 and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contains the Dutch name for the buoy (Noordzee 1). Although lexical level 2 is not needed to encode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Dutch language, it is used in the example to clarify the use of a two-byte character set (see  Part 3,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clause 2.4 and Annex B).</w:t>
      </w:r>
    </w:p>
    <w:p>
      <w:pPr>
        <w:autoSpaceDN w:val="0"/>
        <w:autoSpaceDE w:val="0"/>
        <w:widowControl/>
        <w:spacing w:line="228" w:lineRule="exact" w:before="228" w:after="0"/>
        <w:ind w:left="50" w:right="3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Normally all information in an ISO/IEC 8211 conforming file is written without any demarcation (i.e. a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stream of information with no line-feeds or CR’s). In order to improve the readability of the examples,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elements of the interchange files are shown separately (with wrapped lines if applicable).</w:t>
      </w:r>
    </w:p>
    <w:p>
      <w:pPr>
        <w:autoSpaceDN w:val="0"/>
        <w:autoSpaceDE w:val="0"/>
        <w:widowControl/>
        <w:spacing w:line="228" w:lineRule="exact" w:before="228" w:after="1258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Substitutes for non-printable characters are defined in table A.12. These substitutes are only used in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examples. In an ISO/IEC 8211 file the true characters must be used. Explanatory text is shown in italics.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3037"/>
        <w:gridCol w:w="3037"/>
        <w:gridCol w:w="3037"/>
      </w:tblGrid>
      <w:tr>
        <w:trPr>
          <w:trHeight w:hRule="exact" w:val="256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4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20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3 - Annex 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96" w:bottom="716" w:left="13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18" w:lineRule="exact" w:before="0" w:after="268"/>
        <w:ind w:left="0" w:right="20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3.A.7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3020"/>
        <w:gridCol w:w="3020"/>
        <w:gridCol w:w="3020"/>
      </w:tblGrid>
      <w:tr>
        <w:trPr>
          <w:trHeight w:hRule="exact" w:val="406"/>
        </w:trPr>
        <w:tc>
          <w:tcPr>
            <w:tcW w:type="dxa" w:w="2040"/>
            <w:tcBorders>
              <w:start w:sz="5.600000000000023" w:val="single" w:color="#000000"/>
              <w:top w:sz="5.600000000000023" w:val="single" w:color="#000000"/>
              <w:end w:sz="5.600000000000136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SPACE</w:t>
            </w:r>
          </w:p>
        </w:tc>
        <w:tc>
          <w:tcPr>
            <w:tcW w:type="dxa" w:w="796"/>
            <w:tcBorders>
              <w:start w:sz="5.600000000000136" w:val="single" w:color="#000000"/>
              <w:top w:sz="5.600000000000023" w:val="single" w:color="#000000"/>
              <w:end w:sz="6.399999999999864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(2/0)</w:t>
            </w:r>
          </w:p>
        </w:tc>
        <w:tc>
          <w:tcPr>
            <w:tcW w:type="dxa" w:w="622"/>
            <w:tcBorders>
              <w:start w:sz="6.399999999999864" w:val="single" w:color="#000000"/>
              <w:top w:sz="5.600000000000023" w:val="single" w:color="#000000"/>
              <w:end w:sz="5.599999999999909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6"/>
        </w:trPr>
        <w:tc>
          <w:tcPr>
            <w:tcW w:type="dxa" w:w="2040"/>
            <w:tcBorders>
              <w:start w:sz="5.600000000000023" w:val="single" w:color="#000000"/>
              <w:top w:sz="6.399999999999977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UT (unit terminator)</w:t>
            </w:r>
          </w:p>
        </w:tc>
        <w:tc>
          <w:tcPr>
            <w:tcW w:type="dxa" w:w="796"/>
            <w:tcBorders>
              <w:start w:sz="5.600000000000136" w:val="single" w:color="#000000"/>
              <w:top w:sz="6.399999999999977" w:val="single" w:color="#000000"/>
              <w:end w:sz="6.3999999999998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(1/15)</w:t>
            </w:r>
          </w:p>
        </w:tc>
        <w:tc>
          <w:tcPr>
            <w:tcW w:type="dxa" w:w="622"/>
            <w:tcBorders>
              <w:start w:sz="6.399999999999864" w:val="single" w:color="#000000"/>
              <w:top w:sz="6.399999999999977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20" w:after="0"/>
              <w:ind w:left="11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∆</w:t>
            </w:r>
          </w:p>
        </w:tc>
      </w:tr>
      <w:tr>
        <w:trPr>
          <w:trHeight w:hRule="exact" w:val="438"/>
        </w:trPr>
        <w:tc>
          <w:tcPr>
            <w:tcW w:type="dxa" w:w="2040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FT (field terminator)</w:t>
            </w:r>
          </w:p>
        </w:tc>
        <w:tc>
          <w:tcPr>
            <w:tcW w:type="dxa" w:w="796"/>
            <w:tcBorders>
              <w:start w:sz="5.600000000000136" w:val="single" w:color="#000000"/>
              <w:top w:sz="5.600000000000136" w:val="single" w:color="#000000"/>
              <w:end w:sz="6.3999999999998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(1/14)</w:t>
            </w:r>
          </w:p>
        </w:tc>
        <w:tc>
          <w:tcPr>
            <w:tcW w:type="dxa" w:w="622"/>
            <w:tcBorders>
              <w:start w:sz="6.3999999999998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2" w:after="0"/>
              <w:ind w:left="11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∇</w:t>
            </w:r>
          </w:p>
        </w:tc>
      </w:tr>
      <w:tr>
        <w:trPr>
          <w:trHeight w:hRule="exact" w:val="436"/>
        </w:trPr>
        <w:tc>
          <w:tcPr>
            <w:tcW w:type="dxa" w:w="2040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NULL</w:t>
            </w:r>
          </w:p>
        </w:tc>
        <w:tc>
          <w:tcPr>
            <w:tcW w:type="dxa" w:w="796"/>
            <w:tcBorders>
              <w:start w:sz="5.600000000000136" w:val="single" w:color="#000000"/>
              <w:top w:sz="5.599999999999909" w:val="single" w:color="#000000"/>
              <w:end w:sz="6.3999999999998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(0/0)</w:t>
            </w:r>
          </w:p>
        </w:tc>
        <w:tc>
          <w:tcPr>
            <w:tcW w:type="dxa" w:w="622"/>
            <w:tcBorders>
              <w:start w:sz="6.3999999999998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20" w:after="0"/>
              <w:ind w:left="11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</w:tr>
      <w:tr>
        <w:trPr>
          <w:trHeight w:hRule="exact" w:val="424"/>
        </w:trPr>
        <w:tc>
          <w:tcPr>
            <w:tcW w:type="dxa" w:w="2040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binary data</w:t>
            </w:r>
          </w:p>
        </w:tc>
        <w:tc>
          <w:tcPr>
            <w:tcW w:type="dxa" w:w="796"/>
            <w:tcBorders>
              <w:start w:sz="5.600000000000136" w:val="single" w:color="#000000"/>
              <w:top w:sz="6.400000000000091" w:val="single" w:color="#000000"/>
              <w:end w:sz="6.3999999999998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2"/>
            <w:tcBorders>
              <w:start w:sz="6.3999999999998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8" w:lineRule="exact" w:before="98" w:after="0"/>
        <w:ind w:left="0" w:right="5854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A.12</w:t>
      </w:r>
    </w:p>
    <w:p>
      <w:pPr>
        <w:autoSpaceDN w:val="0"/>
        <w:autoSpaceDE w:val="0"/>
        <w:widowControl/>
        <w:spacing w:line="274" w:lineRule="exact" w:before="484" w:after="0"/>
        <w:ind w:left="1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A.4.1 ASCII example</w:t>
      </w:r>
    </w:p>
    <w:p>
      <w:pPr>
        <w:autoSpaceDN w:val="0"/>
        <w:autoSpaceDE w:val="0"/>
        <w:widowControl/>
        <w:spacing w:line="272" w:lineRule="exact" w:before="18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DDR leader</w:t>
      </w:r>
    </w:p>
    <w:p>
      <w:pPr>
        <w:autoSpaceDN w:val="0"/>
        <w:autoSpaceDE w:val="0"/>
        <w:widowControl/>
        <w:spacing w:line="250" w:lineRule="exact" w:before="156" w:after="0"/>
        <w:ind w:left="294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0"/>
        </w:rPr>
        <w:t>019003LE1</w:t>
      </w:r>
    </w:p>
    <w:p>
      <w:pPr>
        <w:autoSpaceDN w:val="0"/>
        <w:autoSpaceDE w:val="0"/>
        <w:widowControl/>
        <w:spacing w:line="272" w:lineRule="exact" w:before="16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DDR directory</w:t>
      </w:r>
    </w:p>
    <w:p>
      <w:pPr>
        <w:autoSpaceDN w:val="0"/>
        <w:autoSpaceDE w:val="0"/>
        <w:widowControl/>
        <w:spacing w:line="222" w:lineRule="exact" w:before="184" w:after="0"/>
        <w:ind w:left="294" w:right="366" w:firstLine="0"/>
        <w:jc w:val="both"/>
      </w:pP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0000001630000000010004400163FRID0011400207FOID0007400321ATTF0006000395 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NATF0006900450FFPC0008900524FFPT0008300613FSPC0008900696FSPT0009100785 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VRID0008300876ATTV0005900959VRPC0007001018VRPT0007701088SGCC0005901165 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SG2D0004601224SG3D0005101270ARCC0007801321AR2D0006001399EL2D0007401459 </w:t>
      </w:r>
      <w:r>
        <w:rPr>
          <w:rFonts w:ascii="Courier" w:hAnsi="Courier" w:eastAsia="Courier"/>
          <w:b w:val="0"/>
          <w:i w:val="0"/>
          <w:color w:val="000000"/>
          <w:sz w:val="20"/>
        </w:rPr>
        <w:t>CT2D0004801533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</w:p>
    <w:p>
      <w:pPr>
        <w:autoSpaceDN w:val="0"/>
        <w:autoSpaceDE w:val="0"/>
        <w:widowControl/>
        <w:spacing w:line="274" w:lineRule="exact" w:before="19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DDR field area (field control field)</w:t>
      </w:r>
    </w:p>
    <w:p>
      <w:pPr>
        <w:autoSpaceDN w:val="0"/>
        <w:autoSpaceDE w:val="0"/>
        <w:widowControl/>
        <w:spacing w:line="232" w:lineRule="exact" w:before="216" w:after="0"/>
        <w:ind w:left="296" w:right="144" w:hanging="2"/>
        <w:jc w:val="left"/>
      </w:pPr>
      <w:r>
        <w:rPr>
          <w:rFonts w:ascii="Courier" w:hAnsi="Courier" w:eastAsia="Courier"/>
          <w:b w:val="0"/>
          <w:i w:val="0"/>
          <w:color w:val="000000"/>
          <w:sz w:val="20"/>
        </w:rPr>
        <w:t>0000;&amp;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0001FRIDFRIDFOIDFRIDATTFFRIDNATFFRIDFFPCFRIDFFPTFRIDFSPCFRID 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FSPT0001VRIDVRIDATTVVRIDVRPCVRIDVRPTVRIDSGCCVRIDSG2DVRIDSG3DVRIDARCCARC </w:t>
      </w:r>
      <w:r>
        <w:rPr>
          <w:rFonts w:ascii="Courier" w:hAnsi="Courier" w:eastAsia="Courier"/>
          <w:b w:val="0"/>
          <w:i w:val="0"/>
          <w:color w:val="000000"/>
          <w:sz w:val="20"/>
        </w:rPr>
        <w:t>CAR2DARCCEL2DARCCCT2D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</w:p>
    <w:p>
      <w:pPr>
        <w:autoSpaceDN w:val="0"/>
        <w:autoSpaceDE w:val="0"/>
        <w:widowControl/>
        <w:spacing w:line="274" w:lineRule="exact" w:before="16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DDR field area (data descriptive fields)</w:t>
      </w:r>
    </w:p>
    <w:p>
      <w:pPr>
        <w:autoSpaceDN w:val="0"/>
        <w:autoSpaceDE w:val="0"/>
        <w:widowControl/>
        <w:spacing w:line="264" w:lineRule="exact" w:before="212" w:after="0"/>
        <w:ind w:left="294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0"/>
        </w:rPr>
        <w:t>0100;&amp;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∆∆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(I(5))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</w:p>
    <w:p>
      <w:pPr>
        <w:autoSpaceDN w:val="0"/>
        <w:autoSpaceDE w:val="0"/>
        <w:widowControl/>
        <w:spacing w:line="254" w:lineRule="exact" w:before="212" w:after="0"/>
        <w:ind w:left="296" w:right="144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0"/>
        </w:rPr>
        <w:t>1600;&amp;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RCNM!RCID!PRIM!GRUP!OBJL!RVER! </w:t>
      </w:r>
      <w:r>
        <w:rPr>
          <w:rFonts w:ascii="Courier" w:hAnsi="Courier" w:eastAsia="Courier"/>
          <w:b w:val="0"/>
          <w:i w:val="0"/>
          <w:color w:val="000000"/>
          <w:sz w:val="20"/>
        </w:rPr>
        <w:t>RUIN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(A(2),I(10),A(1),I(3),I(5),I(3),A(1))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</w:p>
    <w:p>
      <w:pPr>
        <w:autoSpaceDN w:val="0"/>
        <w:autoSpaceDE w:val="0"/>
        <w:widowControl/>
        <w:spacing w:line="254" w:lineRule="exact" w:before="212" w:after="0"/>
        <w:ind w:left="296" w:right="576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0"/>
        </w:rPr>
        <w:t>1600;&amp;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AGEN!FIDN!FIDS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(A(2),I(10), </w:t>
      </w:r>
      <w:r>
        <w:rPr>
          <w:rFonts w:ascii="Courier" w:hAnsi="Courier" w:eastAsia="Courier"/>
          <w:b w:val="0"/>
          <w:i w:val="0"/>
          <w:color w:val="000000"/>
          <w:sz w:val="20"/>
        </w:rPr>
        <w:t>I(5))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</w:p>
    <w:p>
      <w:pPr>
        <w:autoSpaceDN w:val="0"/>
        <w:autoSpaceDE w:val="0"/>
        <w:widowControl/>
        <w:spacing w:line="264" w:lineRule="exact" w:before="202" w:after="0"/>
        <w:ind w:left="296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0"/>
        </w:rPr>
        <w:t>2600;&amp;-A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*ATTL!ATVL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(I(5),A)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</w:p>
    <w:p>
      <w:pPr>
        <w:autoSpaceDN w:val="0"/>
        <w:autoSpaceDE w:val="0"/>
        <w:widowControl/>
        <w:spacing w:line="264" w:lineRule="exact" w:before="202" w:after="0"/>
        <w:ind w:left="296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0"/>
        </w:rPr>
        <w:t>2600;&amp;%/AFeature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*ATTL!ATVL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(I(5),A)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</w:p>
    <w:p>
      <w:pPr>
        <w:autoSpaceDN w:val="0"/>
        <w:autoSpaceDE w:val="0"/>
        <w:widowControl/>
        <w:spacing w:line="254" w:lineRule="exact" w:before="212" w:after="0"/>
        <w:ind w:left="296" w:right="432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0"/>
        </w:rPr>
        <w:t>1600;&amp;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FFUI! </w:t>
      </w:r>
      <w:r>
        <w:rPr>
          <w:rFonts w:ascii="Courier" w:hAnsi="Courier" w:eastAsia="Courier"/>
          <w:b w:val="0"/>
          <w:i w:val="0"/>
          <w:color w:val="000000"/>
          <w:sz w:val="20"/>
        </w:rPr>
        <w:t>FFIX!NFPT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(A(1),2I)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</w:p>
    <w:p>
      <w:pPr>
        <w:autoSpaceDN w:val="0"/>
        <w:autoSpaceDE w:val="0"/>
        <w:widowControl/>
        <w:spacing w:line="254" w:lineRule="exact" w:before="212" w:after="0"/>
        <w:ind w:left="296" w:right="72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0"/>
        </w:rPr>
        <w:t>2000;&amp;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*LNAM!RIND! </w:t>
      </w:r>
      <w:r>
        <w:rPr>
          <w:rFonts w:ascii="Courier" w:hAnsi="Courier" w:eastAsia="Courier"/>
          <w:b w:val="0"/>
          <w:i w:val="0"/>
          <w:color w:val="000000"/>
          <w:sz w:val="20"/>
        </w:rPr>
        <w:t>COMT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(A(17),2A)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</w:p>
    <w:p>
      <w:pPr>
        <w:autoSpaceDN w:val="0"/>
        <w:autoSpaceDE w:val="0"/>
        <w:widowControl/>
        <w:spacing w:line="242" w:lineRule="exact" w:before="212" w:after="0"/>
        <w:ind w:left="296" w:right="432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0"/>
        </w:rPr>
        <w:t>1600;&amp;•••Feature•record•to•spatial•record•pointer•control•field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FSUI! </w:t>
      </w:r>
      <w:r>
        <w:rPr>
          <w:rFonts w:ascii="Courier" w:hAnsi="Courier" w:eastAsia="Courier"/>
          <w:b w:val="0"/>
          <w:i w:val="0"/>
          <w:color w:val="000000"/>
          <w:sz w:val="20"/>
        </w:rPr>
        <w:t>FSIX!NSPT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(A(1),2I)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</w:p>
    <w:p>
      <w:pPr>
        <w:autoSpaceDN w:val="0"/>
        <w:autoSpaceDE w:val="0"/>
        <w:widowControl/>
        <w:spacing w:line="264" w:lineRule="exact" w:before="178" w:after="168"/>
        <w:ind w:left="296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0"/>
        </w:rPr>
        <w:t>2000;&amp;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*NAME!ORNT!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3020"/>
        <w:gridCol w:w="3020"/>
        <w:gridCol w:w="3020"/>
      </w:tblGrid>
      <w:tr>
        <w:trPr>
          <w:trHeight w:hRule="exact" w:val="256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3 - Annex A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59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10" w:bottom="716" w:left="14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296" w:val="left"/>
          <w:tab w:pos="298" w:val="left"/>
          <w:tab w:pos="3176" w:val="left"/>
        </w:tabs>
        <w:autoSpaceDE w:val="0"/>
        <w:widowControl/>
        <w:spacing w:line="402" w:lineRule="exact" w:before="0" w:after="0"/>
        <w:ind w:left="14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3.A.8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ISO/IEC 8211 summary and examples </w:t>
      </w:r>
      <w:r>
        <w:br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USAG!MASK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(A(12),3A(1))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1600;&amp;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RCNM!RCID!RVER!RUIN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(A(2), </w:t>
      </w:r>
      <w:r>
        <w:tab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I(10),I(3),A(1))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tab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2600;&amp;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*ATTL!ATVL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(I(5),A)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tab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1600;&amp;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VPUI!VPIX!NVPT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(A(1),2I)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tab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2000;&amp;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*NAME!ORNT!USAG!TOPI!MASK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(A(12), </w:t>
      </w:r>
      <w:r>
        <w:tab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4A(1))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tab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1600;&amp;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CCUI!CCIX!CCNC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(A(1),2I)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tab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2200;&amp;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*YCOO!XCOO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(2R)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tab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2200;&amp;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*YCOO!XCOO!VE3D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(3R)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tab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1600;&amp;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ATYP!SURF!ORDR!RESO!FPMF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(2A(1), </w:t>
      </w:r>
      <w:r>
        <w:tab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I(1),R,I)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tab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2600;&amp;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STPT!CTPT!ENPT*YCOO!XCOO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(2R)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tab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2600;&amp;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STPT!CTPT!ENPT!CDPM!CDPR*YCOO!XCOO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tab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(2R)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tab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2600;&amp;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</w:p>
    <w:p>
      <w:pPr>
        <w:autoSpaceDN w:val="0"/>
        <w:tabs>
          <w:tab w:pos="296" w:val="left"/>
          <w:tab w:pos="298" w:val="left"/>
        </w:tabs>
        <w:autoSpaceDE w:val="0"/>
        <w:widowControl/>
        <w:spacing w:line="430" w:lineRule="exact" w:before="182" w:after="1530"/>
        <w:ind w:left="0" w:right="288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DR 1 (geo feature record) leader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00245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DR 1 directory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00010000600000FRID0002600006FOID0001800032ATTF0004100050NATF0002900091 </w:t>
      </w:r>
      <w:r>
        <w:rPr>
          <w:rFonts w:ascii="Courier" w:hAnsi="Courier" w:eastAsia="Courier"/>
          <w:b w:val="0"/>
          <w:i w:val="0"/>
          <w:color w:val="000000"/>
          <w:sz w:val="20"/>
        </w:rPr>
        <w:t>FSPT0001600120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DR 1 field area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>00001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>FE0000000001P00200018001I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>NL000000000100001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000044_000753,1_000763_00116North</w:t>
      </w:r>
      <w:r>
        <w:rPr>
          <w:rFonts w:ascii="Symbol" w:hAnsi="Symbol" w:eastAsia="Symbol"/>
          <w:b w:val="0"/>
          <w:i w:val="0"/>
          <w:color w:val="000000"/>
          <w:sz w:val="20"/>
        </w:rPr>
        <w:t>∆∇</w:t>
      </w:r>
      <w:r>
        <w:br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00301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Courier" w:hAnsi="Courier" w:eastAsia="Courier"/>
          <w:b w:val="0"/>
          <w:i w:val="0"/>
          <w:color w:val="000000"/>
          <w:sz w:val="20"/>
        </w:rPr>
        <w:t>N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Courier" w:hAnsi="Courier" w:eastAsia="Courier"/>
          <w:b w:val="0"/>
          <w:i w:val="0"/>
          <w:color w:val="000000"/>
          <w:sz w:val="20"/>
        </w:rPr>
        <w:t>o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Courier" w:hAnsi="Courier" w:eastAsia="Courier"/>
          <w:b w:val="0"/>
          <w:i w:val="0"/>
          <w:color w:val="000000"/>
          <w:sz w:val="20"/>
        </w:rPr>
        <w:t>o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Courier" w:hAnsi="Courier" w:eastAsia="Courier"/>
          <w:b w:val="0"/>
          <w:i w:val="0"/>
          <w:color w:val="000000"/>
          <w:sz w:val="20"/>
        </w:rPr>
        <w:t>r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Courier" w:hAnsi="Courier" w:eastAsia="Courier"/>
          <w:b w:val="0"/>
          <w:i w:val="0"/>
          <w:color w:val="000000"/>
          <w:sz w:val="20"/>
        </w:rPr>
        <w:t>d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Courier" w:hAnsi="Courier" w:eastAsia="Courier"/>
          <w:b w:val="0"/>
          <w:i w:val="0"/>
          <w:color w:val="000000"/>
          <w:sz w:val="20"/>
        </w:rPr>
        <w:t>z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Courier" w:hAnsi="Courier" w:eastAsia="Courier"/>
          <w:b w:val="0"/>
          <w:i w:val="0"/>
          <w:color w:val="000000"/>
          <w:sz w:val="20"/>
        </w:rPr>
        <w:t>e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Courier" w:hAnsi="Courier" w:eastAsia="Courier"/>
          <w:b w:val="0"/>
          <w:i w:val="0"/>
          <w:color w:val="000000"/>
          <w:sz w:val="20"/>
        </w:rPr>
        <w:t>e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Courier" w:hAnsi="Courier" w:eastAsia="Courier"/>
          <w:b w:val="0"/>
          <w:i w:val="0"/>
          <w:color w:val="000000"/>
          <w:sz w:val="20"/>
        </w:rPr>
        <w:t>1</w:t>
      </w:r>
      <w:r>
        <w:rPr>
          <w:rFonts w:ascii="Symbol" w:hAnsi="Symbol" w:eastAsia="Symbol"/>
          <w:b w:val="0"/>
          <w:i w:val="0"/>
          <w:color w:val="000000"/>
          <w:sz w:val="20"/>
        </w:rPr>
        <w:t>•∆•∇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>VI0000000001NNN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8.000000000000114" w:type="dxa"/>
      </w:tblPr>
      <w:tblGrid>
        <w:gridCol w:w="3021"/>
        <w:gridCol w:w="3021"/>
        <w:gridCol w:w="3021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20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3 - Annex 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8" w:bottom="716" w:left="14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294" w:val="left"/>
          <w:tab w:pos="8672" w:val="left"/>
        </w:tabs>
        <w:autoSpaceDE w:val="0"/>
        <w:widowControl/>
        <w:spacing w:line="416" w:lineRule="exact" w:before="0" w:after="0"/>
        <w:ind w:left="0" w:right="0" w:firstLine="0"/>
        <w:jc w:val="left"/>
      </w:pP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3.A.9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DR 2 (vector spatial record) leader </w:t>
      </w:r>
      <w:r>
        <w:br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00110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DR 2 directory </w:t>
      </w:r>
      <w:r>
        <w:br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00010000600000VRID0001700006SG2D0002000023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DR 2 field area </w:t>
      </w:r>
      <w:r>
        <w:br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00002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VI0000000001001I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52.10475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4.3004833</w:t>
      </w:r>
      <w:r>
        <w:rPr>
          <w:rFonts w:ascii="Symbol" w:hAnsi="Symbol" w:eastAsia="Symbol"/>
          <w:b w:val="0"/>
          <w:i w:val="0"/>
          <w:color w:val="000000"/>
          <w:sz w:val="20"/>
        </w:rPr>
        <w:t>∆∇</w:t>
      </w:r>
    </w:p>
    <w:p>
      <w:pPr>
        <w:autoSpaceDN w:val="0"/>
        <w:tabs>
          <w:tab w:pos="294" w:val="left"/>
          <w:tab w:pos="296" w:val="left"/>
        </w:tabs>
        <w:autoSpaceDE w:val="0"/>
        <w:widowControl/>
        <w:spacing w:line="366" w:lineRule="exact" w:before="562" w:after="0"/>
        <w:ind w:left="0" w:right="14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A.4.2 Binary example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DDR leader </w:t>
      </w:r>
      <w:r>
        <w:br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018833LE1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DDR directory </w:t>
      </w:r>
      <w:r>
        <w:br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0000001630000000010004300163FRID0010000206FOID0007000306ATTF0005900376 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NATF0006800435FFPC0009000503FFPT0008600593FSPC0009000679FSPT0009000769 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VRID0007800859ATTV0005800937VRPC0007100995VRPT0007601066SGCC0006001142 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SG2D0004801202SG3D0005301250ARCC0007301303AR2D0006201376EL2D0007601438 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CT2D0005001514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DDR field area (field control field) </w:t>
      </w:r>
      <w:r>
        <w:br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0000;&amp;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0001FRIDFRIDFOIDFRIDATTFFRIDNATFFRIDFFPCFRIDFFPTFRIDFSPCFRID 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FSPT0001VRIDVRIDATTVVRIDVRPCVRIDVRPTVRIDSGCCVRIDSG2DVRIDSG3DVRIDARCCARC 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CAR2DARCCEL2DARCCCT2D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DDR field area (data descriptive fields) </w:t>
      </w:r>
      <w:r>
        <w:br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0500;&amp;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∆∆</w:t>
      </w:r>
      <w:r>
        <w:rPr>
          <w:rFonts w:ascii="Courier" w:hAnsi="Courier" w:eastAsia="Courier"/>
          <w:b w:val="0"/>
          <w:i w:val="0"/>
          <w:color w:val="000000"/>
          <w:sz w:val="20"/>
        </w:rPr>
        <w:t>(b12)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1600;&amp;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RCNM!RCID!PRIM!GRUP!OBJL!RVER!</w:t>
      </w:r>
    </w:p>
    <w:p>
      <w:pPr>
        <w:autoSpaceDN w:val="0"/>
        <w:autoSpaceDE w:val="0"/>
        <w:widowControl/>
        <w:spacing w:line="426" w:lineRule="exact" w:before="0" w:after="0"/>
        <w:ind w:left="296" w:right="288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0"/>
        </w:rPr>
        <w:t>RUIN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(b11,b14,2b11,2b12,b11)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>1600;&amp;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AGEN!FIDN!FIDS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(b12,b14,b12)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rPr>
          <w:rFonts w:ascii="Courier" w:hAnsi="Courier" w:eastAsia="Courier"/>
          <w:b w:val="0"/>
          <w:i w:val="0"/>
          <w:color w:val="000000"/>
          <w:sz w:val="20"/>
        </w:rPr>
        <w:t>2600;&amp;-A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*ATTL!ATVL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(b12,A)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>2600;&amp;%/AFeature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*ATTL!ATVL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(b12,A)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rPr>
          <w:rFonts w:ascii="Courier" w:hAnsi="Courier" w:eastAsia="Courier"/>
          <w:b w:val="0"/>
          <w:i w:val="0"/>
          <w:color w:val="000000"/>
          <w:sz w:val="20"/>
        </w:rPr>
        <w:t>1600;&amp;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FFUI!</w:t>
      </w:r>
    </w:p>
    <w:p>
      <w:pPr>
        <w:autoSpaceDN w:val="0"/>
        <w:autoSpaceDE w:val="0"/>
        <w:widowControl/>
        <w:spacing w:line="374" w:lineRule="exact" w:before="0" w:after="0"/>
        <w:ind w:left="296" w:right="72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0"/>
        </w:rPr>
        <w:t>FFIX!NFPT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(b11,2b12)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>2000;&amp;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*LNAM!RIND!</w:t>
      </w:r>
    </w:p>
    <w:p>
      <w:pPr>
        <w:autoSpaceDN w:val="0"/>
        <w:autoSpaceDE w:val="0"/>
        <w:widowControl/>
        <w:spacing w:line="264" w:lineRule="exact" w:before="0" w:after="438"/>
        <w:ind w:left="296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0"/>
        </w:rPr>
        <w:t>COMT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(B(64),b11,A)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3020"/>
        <w:gridCol w:w="3020"/>
        <w:gridCol w:w="3020"/>
      </w:tblGrid>
      <w:tr>
        <w:trPr>
          <w:trHeight w:hRule="exact" w:val="256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3 - Annex A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59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10" w:bottom="716" w:left="14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294" w:val="left"/>
          <w:tab w:pos="3174" w:val="left"/>
        </w:tabs>
        <w:autoSpaceDE w:val="0"/>
        <w:widowControl/>
        <w:spacing w:line="352" w:lineRule="exact" w:before="0" w:after="0"/>
        <w:ind w:left="12" w:right="43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3.A.10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ISO/IEC 8211 summary and examples </w:t>
      </w:r>
      <w:r>
        <w:br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1600;&amp;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FSUI!</w:t>
      </w:r>
    </w:p>
    <w:p>
      <w:pPr>
        <w:autoSpaceDN w:val="0"/>
        <w:autoSpaceDE w:val="0"/>
        <w:widowControl/>
        <w:spacing w:line="366" w:lineRule="exact" w:before="0" w:after="0"/>
        <w:ind w:left="296" w:right="72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0"/>
        </w:rPr>
        <w:t>FSIX!NSPT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(b11,2b12)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>2000;&amp;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*NAME!ORNT!</w:t>
      </w:r>
    </w:p>
    <w:p>
      <w:pPr>
        <w:autoSpaceDN w:val="0"/>
        <w:tabs>
          <w:tab w:pos="294" w:val="left"/>
          <w:tab w:pos="296" w:val="left"/>
          <w:tab w:pos="534" w:val="left"/>
          <w:tab w:pos="1014" w:val="left"/>
          <w:tab w:pos="1614" w:val="left"/>
        </w:tabs>
        <w:autoSpaceDE w:val="0"/>
        <w:widowControl/>
        <w:spacing w:line="412" w:lineRule="exact" w:before="0" w:after="146"/>
        <w:ind w:left="0" w:right="144" w:firstLine="0"/>
        <w:jc w:val="left"/>
      </w:pP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USAG!MASK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(B(40),3b11)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1600;&amp;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RCNM!RCID!RVER!RUIN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(b11,b14, 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b12,b11)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2600;&amp;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*ATTL!ATVL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(b12,A)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1600;&amp;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VPUI!VPIX!NVPT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(b11,2b12)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2000;&amp;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*NAME!ORNT!USAG!TOPI!MASK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(B(40), 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4b11)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1600;&amp;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CCUI!CCIX!CCNC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(b11,2b12)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2200;&amp;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*YCOO!XCOO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(2b24)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2200;&amp;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*YCOO!XCOO!VE3D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(3b24)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1600;&amp;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ATYP!SURF!ORDR!RESO!FPMF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(3b11, 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2b14)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2600;&amp;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STPT!CTPT!ENPT*YCOO!XCOO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(2b24)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2600;&amp;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STPT!CTPT!ENPT!CDPM!CDPR*YCOO!XCOO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(2b24)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2600;&amp;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*YCOO!XCOO</w:t>
      </w:r>
      <w:r>
        <w:rPr>
          <w:rFonts w:ascii="Symbol" w:hAnsi="Symbol" w:eastAsia="Symbol"/>
          <w:b w:val="0"/>
          <w:i w:val="0"/>
          <w:color w:val="000000"/>
          <w:sz w:val="20"/>
        </w:rPr>
        <w:t>∆</w:t>
      </w:r>
      <w:r>
        <w:rPr>
          <w:rFonts w:ascii="Courier" w:hAnsi="Courier" w:eastAsia="Courier"/>
          <w:b w:val="0"/>
          <w:i w:val="0"/>
          <w:color w:val="000000"/>
          <w:sz w:val="20"/>
        </w:rPr>
        <w:t>(2b24)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DR 1 (geo feature record) leader </w:t>
      </w:r>
      <w:r>
        <w:br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00197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DR 1 directory </w:t>
      </w:r>
      <w:r>
        <w:br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00010000300000FRID0001200003FOID0000900015ATTF0002900024NATF0002600053 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FSPT0000900079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DR 1 field area</w:t>
      </w:r>
      <w:r>
        <w:br/>
      </w:r>
      <w:r>
        <w:tab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••∇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10.0" w:type="dxa"/>
      </w:tblPr>
      <w:tblGrid>
        <w:gridCol w:w="2265"/>
        <w:gridCol w:w="2265"/>
        <w:gridCol w:w="2265"/>
        <w:gridCol w:w="2265"/>
      </w:tblGrid>
      <w:tr>
        <w:trPr>
          <w:trHeight w:hRule="exact" w:val="38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∆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17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∆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19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∆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79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∆∇</w:t>
            </w:r>
          </w:p>
        </w:tc>
      </w:tr>
    </w:tbl>
    <w:p>
      <w:pPr>
        <w:autoSpaceDN w:val="0"/>
        <w:tabs>
          <w:tab w:pos="1254" w:val="left"/>
        </w:tabs>
        <w:autoSpaceDE w:val="0"/>
        <w:widowControl/>
        <w:spacing w:line="436" w:lineRule="exact" w:before="0" w:after="582"/>
        <w:ind w:left="534" w:right="590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Courier" w:hAnsi="Courier" w:eastAsia="Courier"/>
          <w:b w:val="0"/>
          <w:i w:val="0"/>
          <w:color w:val="000000"/>
          <w:sz w:val="20"/>
        </w:rPr>
        <w:t>N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Courier" w:hAnsi="Courier" w:eastAsia="Courier"/>
          <w:b w:val="0"/>
          <w:i w:val="0"/>
          <w:color w:val="000000"/>
          <w:sz w:val="20"/>
        </w:rPr>
        <w:t>o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Courier" w:hAnsi="Courier" w:eastAsia="Courier"/>
          <w:b w:val="0"/>
          <w:i w:val="0"/>
          <w:color w:val="000000"/>
          <w:sz w:val="20"/>
        </w:rPr>
        <w:t>o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Courier" w:hAnsi="Courier" w:eastAsia="Courier"/>
          <w:b w:val="0"/>
          <w:i w:val="0"/>
          <w:color w:val="000000"/>
          <w:sz w:val="20"/>
        </w:rPr>
        <w:t>r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Courier" w:hAnsi="Courier" w:eastAsia="Courier"/>
          <w:b w:val="0"/>
          <w:i w:val="0"/>
          <w:color w:val="000000"/>
          <w:sz w:val="20"/>
        </w:rPr>
        <w:t>d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Courier" w:hAnsi="Courier" w:eastAsia="Courier"/>
          <w:b w:val="0"/>
          <w:i w:val="0"/>
          <w:color w:val="000000"/>
          <w:sz w:val="20"/>
        </w:rPr>
        <w:t>z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Courier" w:hAnsi="Courier" w:eastAsia="Courier"/>
          <w:b w:val="0"/>
          <w:i w:val="0"/>
          <w:color w:val="000000"/>
          <w:sz w:val="20"/>
        </w:rPr>
        <w:t>e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Courier" w:hAnsi="Courier" w:eastAsia="Courier"/>
          <w:b w:val="0"/>
          <w:i w:val="0"/>
          <w:color w:val="000000"/>
          <w:sz w:val="20"/>
        </w:rPr>
        <w:t>e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Courier" w:hAnsi="Courier" w:eastAsia="Courier"/>
          <w:b w:val="0"/>
          <w:i w:val="0"/>
          <w:color w:val="000000"/>
          <w:sz w:val="20"/>
        </w:rPr>
        <w:t>1</w:t>
      </w:r>
      <w:r>
        <w:rPr>
          <w:rFonts w:ascii="Symbol" w:hAnsi="Symbol" w:eastAsia="Symbol"/>
          <w:b w:val="0"/>
          <w:i w:val="0"/>
          <w:color w:val="000000"/>
          <w:sz w:val="20"/>
        </w:rPr>
        <w:t>•∆•∇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3021"/>
        <w:gridCol w:w="3021"/>
        <w:gridCol w:w="3021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20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3 - Annex 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8" w:bottom="716" w:left="14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294" w:val="left"/>
          <w:tab w:pos="534" w:val="left"/>
          <w:tab w:pos="1254" w:val="left"/>
          <w:tab w:pos="8582" w:val="left"/>
        </w:tabs>
        <w:autoSpaceDE w:val="0"/>
        <w:widowControl/>
        <w:spacing w:line="442" w:lineRule="exact" w:before="0" w:after="9740"/>
        <w:ind w:left="0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3.A.11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DR 2 (vector spatial record) leader </w:t>
      </w:r>
      <w:r>
        <w:br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00088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DR 2 directory </w:t>
      </w:r>
      <w:r>
        <w:br/>
      </w:r>
      <w:r>
        <w:tab/>
      </w:r>
      <w:r>
        <w:rPr>
          <w:rFonts w:ascii="Courier" w:hAnsi="Courier" w:eastAsia="Courier"/>
          <w:b w:val="0"/>
          <w:i w:val="0"/>
          <w:color w:val="000000"/>
          <w:sz w:val="20"/>
        </w:rPr>
        <w:t>00010000300000VRID0000900003SG2D0000900012</w:t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DR 2 field area</w:t>
      </w:r>
      <w:r>
        <w:br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  <w:r>
        <w:br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∇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3020"/>
        <w:gridCol w:w="3020"/>
        <w:gridCol w:w="3020"/>
      </w:tblGrid>
      <w:tr>
        <w:trPr>
          <w:trHeight w:hRule="exact" w:val="256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3 - Annex A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59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10" w:bottom="716" w:left="14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26"/>
        <w:gridCol w:w="4526"/>
      </w:tblGrid>
      <w:tr>
        <w:trPr>
          <w:trHeight w:hRule="exact" w:val="278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3.A.12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36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ISO/IEC 8211 summary and examples</w:t>
            </w:r>
          </w:p>
        </w:tc>
      </w:tr>
    </w:tbl>
    <w:p>
      <w:pPr>
        <w:autoSpaceDN w:val="0"/>
        <w:autoSpaceDE w:val="0"/>
        <w:widowControl/>
        <w:spacing w:line="15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76.0" w:type="dxa"/>
      </w:tblPr>
      <w:tblGrid>
        <w:gridCol w:w="9052"/>
      </w:tblGrid>
      <w:tr>
        <w:trPr>
          <w:trHeight w:hRule="exact" w:val="309"/>
        </w:trPr>
        <w:tc>
          <w:tcPr>
            <w:tcW w:type="dxa" w:w="4488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Page intentionally left blank</w:t>
            </w:r>
          </w:p>
        </w:tc>
      </w:tr>
    </w:tbl>
    <w:p>
      <w:pPr>
        <w:autoSpaceDN w:val="0"/>
        <w:autoSpaceDE w:val="0"/>
        <w:widowControl/>
        <w:spacing w:line="115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7"/>
        <w:gridCol w:w="3017"/>
        <w:gridCol w:w="3017"/>
      </w:tblGrid>
      <w:tr>
        <w:trPr>
          <w:trHeight w:hRule="exact" w:val="256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20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3 - Annex 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8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96"/>
        <w:ind w:left="0" w:right="0"/>
      </w:pPr>
    </w:p>
    <w:p>
      <w:pPr>
        <w:autoSpaceDN w:val="0"/>
        <w:tabs>
          <w:tab w:pos="7588" w:val="left"/>
        </w:tabs>
        <w:autoSpaceDE w:val="0"/>
        <w:widowControl/>
        <w:spacing w:line="228" w:lineRule="exact" w:before="222" w:after="0"/>
        <w:ind w:left="576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 xml:space="preserve">S-57 Part 3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Annex B - Alternate character sets</w:t>
      </w:r>
    </w:p>
    <w:p>
      <w:pPr>
        <w:autoSpaceDN w:val="0"/>
        <w:autoSpaceDE w:val="0"/>
        <w:widowControl/>
        <w:spacing w:line="274" w:lineRule="exact" w:before="12144" w:after="0"/>
        <w:ind w:left="0" w:right="64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Edition 3.1</w:t>
      </w:r>
    </w:p>
    <w:p>
      <w:pPr>
        <w:sectPr>
          <w:pgSz w:w="11900" w:h="16840"/>
          <w:pgMar w:top="916" w:right="1364" w:bottom="8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18" w:lineRule="exact" w:before="0" w:after="198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Alternate character sets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68.0" w:type="dxa"/>
      </w:tblPr>
      <w:tblGrid>
        <w:gridCol w:w="9310"/>
      </w:tblGrid>
      <w:tr>
        <w:trPr>
          <w:trHeight w:hRule="exact" w:val="309"/>
        </w:trPr>
        <w:tc>
          <w:tcPr>
            <w:tcW w:type="dxa" w:w="4490"/>
            <w:tcBorders>
              <w:start w:sz="5.600000000000136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Page intentionally left blank</w:t>
            </w:r>
          </w:p>
        </w:tc>
      </w:tr>
    </w:tbl>
    <w:p>
      <w:pPr>
        <w:autoSpaceDN w:val="0"/>
        <w:autoSpaceDE w:val="0"/>
        <w:widowControl/>
        <w:spacing w:line="16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310"/>
      </w:tblGrid>
      <w:tr>
        <w:trPr>
          <w:trHeight w:hRule="exact" w:val="1618"/>
        </w:trPr>
        <w:tc>
          <w:tcPr>
            <w:tcW w:type="dxa" w:w="9262"/>
            <w:tcBorders>
              <w:start w:sz="2.3999999999999773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96" w:after="0"/>
              <w:ind w:left="0" w:right="0" w:firstLine="0"/>
              <w:jc w:val="center"/>
            </w:pPr>
            <w:r>
              <w:rPr>
                <w:rFonts w:ascii="Courier" w:hAnsi="Courier" w:eastAsia="Courier"/>
                <w:b/>
                <w:i w:val="0"/>
                <w:color w:val="000000"/>
                <w:sz w:val="28"/>
              </w:rPr>
              <w:t>Important notice</w:t>
            </w:r>
          </w:p>
          <w:p>
            <w:pPr>
              <w:autoSpaceDN w:val="0"/>
              <w:autoSpaceDE w:val="0"/>
              <w:widowControl/>
              <w:spacing w:line="296" w:lineRule="exact" w:before="166" w:after="0"/>
              <w:ind w:left="398" w:right="400" w:firstLine="0"/>
              <w:jc w:val="both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8"/>
              </w:rPr>
              <w:t xml:space="preserve">All “Clarifications” in the latest edition of the 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8"/>
              </w:rPr>
              <w:t xml:space="preserve">Maintenance Document must be taken into account 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8"/>
              </w:rPr>
              <w:t>before making use of this document.</w:t>
            </w:r>
          </w:p>
        </w:tc>
      </w:tr>
    </w:tbl>
    <w:p>
      <w:pPr>
        <w:autoSpaceDN w:val="0"/>
        <w:autoSpaceDE w:val="0"/>
        <w:widowControl/>
        <w:spacing w:line="79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3103"/>
        <w:gridCol w:w="3103"/>
        <w:gridCol w:w="3103"/>
      </w:tblGrid>
      <w:tr>
        <w:trPr>
          <w:trHeight w:hRule="exact" w:val="256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8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20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6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3 - Annex B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280" w:bottom="716" w:left="13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3021"/>
        <w:gridCol w:w="3021"/>
        <w:gridCol w:w="3021"/>
      </w:tblGrid>
      <w:tr>
        <w:trPr>
          <w:trHeight w:hRule="exact" w:val="298"/>
        </w:trPr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412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8"/>
              </w:rPr>
              <w:t>B.</w:t>
            </w:r>
          </w:p>
        </w:tc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210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Alternate character sets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3.B.1</w:t>
            </w:r>
          </w:p>
        </w:tc>
      </w:tr>
      <w:tr>
        <w:trPr>
          <w:trHeight w:hRule="exact" w:val="580"/>
        </w:trPr>
        <w:tc>
          <w:tcPr>
            <w:tcW w:type="dxa" w:w="3021"/>
            <w:vMerge/>
            <w:tcBorders/>
          </w:tcPr>
          <w:p/>
        </w:tc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114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8"/>
              </w:rPr>
              <w:t>Alternate character sets</w:t>
            </w:r>
          </w:p>
        </w:tc>
        <w:tc>
          <w:tcPr>
            <w:tcW w:type="dxa" w:w="3021"/>
            <w:vMerge/>
            <w:tcBorders/>
          </w:tcPr>
          <w:p/>
        </w:tc>
      </w:tr>
      <w:tr>
        <w:trPr>
          <w:trHeight w:hRule="exact" w:val="48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9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>B.1</w:t>
            </w:r>
          </w:p>
        </w:tc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96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>Implementation of alternate character sets in S-57</w:t>
            </w:r>
          </w:p>
        </w:tc>
        <w:tc>
          <w:tcPr>
            <w:tcW w:type="dxa" w:w="302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8" w:lineRule="exact" w:before="164" w:after="214"/>
        <w:ind w:left="10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Text strings which are defined as “General Text” may be encoded using an alternate character set (see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also clause 2.4). A number of different standards exist for the handling of general text. S-57 makes use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of 3 lexical levels which support direct (multi-byte) coding. The three levels are described in table B.1.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227" w:type="dxa"/>
      </w:tblPr>
      <w:tblGrid>
        <w:gridCol w:w="4532"/>
        <w:gridCol w:w="4532"/>
      </w:tblGrid>
      <w:tr>
        <w:trPr>
          <w:trHeight w:hRule="exact" w:val="374"/>
        </w:trPr>
        <w:tc>
          <w:tcPr>
            <w:tcW w:type="dxa" w:w="998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level 0</w:t>
            </w:r>
          </w:p>
        </w:tc>
        <w:tc>
          <w:tcPr>
            <w:tcW w:type="dxa" w:w="802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ASCII text, IRV of ISO/IEC 646</w:t>
            </w:r>
          </w:p>
        </w:tc>
      </w:tr>
      <w:tr>
        <w:trPr>
          <w:trHeight w:hRule="exact" w:val="378"/>
        </w:trPr>
        <w:tc>
          <w:tcPr>
            <w:tcW w:type="dxa" w:w="998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level 1</w:t>
            </w:r>
          </w:p>
        </w:tc>
        <w:tc>
          <w:tcPr>
            <w:tcW w:type="dxa" w:w="8028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ISO 8859 part 1, Latin alphabeth 1 repertoire (i.e. Western European Latin alphabet based languages.</w:t>
            </w:r>
          </w:p>
        </w:tc>
      </w:tr>
      <w:tr>
        <w:trPr>
          <w:trHeight w:hRule="exact" w:val="558"/>
        </w:trPr>
        <w:tc>
          <w:tcPr>
            <w:tcW w:type="dxa" w:w="998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level 2</w:t>
            </w:r>
          </w:p>
        </w:tc>
        <w:tc>
          <w:tcPr>
            <w:tcW w:type="dxa" w:w="802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36" w:after="0"/>
              <w:ind w:left="114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Universal Character Set repertoire UCS-2 implementation level 1 (no combining characters), Base Multilingual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plane of ISO/IEC 10646 (i.e. including Latin alphabet, Greek, Cyrillic, Arabic, Chinese, Japanese etc.)</w:t>
            </w:r>
          </w:p>
        </w:tc>
      </w:tr>
    </w:tbl>
    <w:p>
      <w:pPr>
        <w:autoSpaceDN w:val="0"/>
        <w:autoSpaceDE w:val="0"/>
        <w:widowControl/>
        <w:spacing w:line="218" w:lineRule="exact" w:before="104" w:after="0"/>
        <w:ind w:left="0" w:right="110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B.1</w:t>
      </w:r>
    </w:p>
    <w:p>
      <w:pPr>
        <w:autoSpaceDN w:val="0"/>
        <w:autoSpaceDE w:val="0"/>
        <w:widowControl/>
        <w:spacing w:line="228" w:lineRule="exact" w:before="520" w:after="0"/>
        <w:ind w:left="10" w:right="2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ISO/IEC 8211 standard makes use of a data descriptive technique which facilitates the exchange of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files containing data records between systems in a media-independent manner. It defines a generalized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structure for a wide variety of data types and structures in terms of a Data Descriptive Record (DDR)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which specifies the size and position of each data element within a data file. It also provides the means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within the DDR for the description of the use of the contents of the data fields. The level of text data used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 the data files can be described in the DDR. The default is ASCII (level 0). ISO 8211 provides two ways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the definition of a different lexical level; a lexical level can be set as the default for a complete file 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as the default for a specific field type.</w:t>
      </w:r>
    </w:p>
    <w:p>
      <w:pPr>
        <w:autoSpaceDN w:val="0"/>
        <w:autoSpaceDE w:val="0"/>
        <w:widowControl/>
        <w:spacing w:line="228" w:lineRule="exact" w:before="228" w:after="0"/>
        <w:ind w:left="10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Since different fields within a S-57 data set may be encoded at different lexical levels, the mechanism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within ISO/IEC 8211 to set a default for a specific field type is used for this Standard. Once a default is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set for a specific field type within an ISO/IEC 8211 file, all instances of that field must be encoded at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same lexical level.</w:t>
      </w:r>
    </w:p>
    <w:p>
      <w:pPr>
        <w:autoSpaceDN w:val="0"/>
        <w:tabs>
          <w:tab w:pos="578" w:val="left"/>
        </w:tabs>
        <w:autoSpaceDE w:val="0"/>
        <w:widowControl/>
        <w:spacing w:line="330" w:lineRule="exact" w:before="414" w:after="0"/>
        <w:ind w:left="1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B.2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>Implementation of alternate character sets in ISO/IEC 8211</w:t>
      </w:r>
    </w:p>
    <w:p>
      <w:pPr>
        <w:autoSpaceDN w:val="0"/>
        <w:autoSpaceDE w:val="0"/>
        <w:widowControl/>
        <w:spacing w:line="228" w:lineRule="exact" w:before="224" w:after="0"/>
        <w:ind w:left="1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When a character set other than the default ASCII character set (Lexical Level 0) is used for field types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in a data set, ISO/IEC 8211 requires the following:</w:t>
      </w:r>
    </w:p>
    <w:p>
      <w:pPr>
        <w:autoSpaceDN w:val="0"/>
        <w:autoSpaceDE w:val="0"/>
        <w:widowControl/>
        <w:spacing w:line="242" w:lineRule="exact" w:before="228" w:after="122"/>
        <w:ind w:left="10" w:right="115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DDR leader RP 7 must contain “E”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(2/0)(2/1)(2/0) must be placed in DDR leader RP 17-19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the Field Control Length field, DDR leader RP 10-11 must be set to “09"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Field Controls RP 6-8 must contain one of the following truncated escape sequences: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1511"/>
        <w:gridCol w:w="1511"/>
        <w:gridCol w:w="1511"/>
        <w:gridCol w:w="1511"/>
        <w:gridCol w:w="1511"/>
        <w:gridCol w:w="1511"/>
      </w:tblGrid>
      <w:tr>
        <w:trPr>
          <w:trHeight w:hRule="exact" w:val="2120"/>
        </w:trPr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6" w:after="0"/>
              <w:ind w:left="68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Lexical level 0 (ASCII - ISO/IEC 646 IRV)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Lexical level 1 (Latin 1 - ISO 8859)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Lexical level 2 (Multilingual - ISO/IEC 10646)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6" w:after="0"/>
              <w:ind w:left="2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(2/0)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(2/13)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(2/5)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6" w:after="0"/>
              <w:ind w:left="138" w:right="182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(2/0)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(4/1)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(2/15)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6" w:after="0"/>
              <w:ind w:left="204" w:right="566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(2/0)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(2/0)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(4/1)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474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  <w:tr>
        <w:trPr>
          <w:trHeight w:hRule="exact" w:val="1550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354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3 - Annex B</w:t>
            </w:r>
          </w:p>
        </w:tc>
        <w:tc>
          <w:tcPr>
            <w:tcW w:type="dxa" w:w="2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354" w:after="0"/>
              <w:ind w:left="0" w:right="59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1511"/>
            <w:vMerge/>
            <w:tcBorders/>
          </w:tcPr>
          <w:p/>
        </w:tc>
        <w:tc>
          <w:tcPr>
            <w:tcW w:type="dxa" w:w="1511"/>
            <w:vMerge/>
            <w:tcBorders/>
          </w:tcPr>
          <w:p/>
        </w:tc>
        <w:tc>
          <w:tcPr>
            <w:tcW w:type="dxa" w:w="151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4" w:bottom="716" w:left="1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3678" w:val="left"/>
        </w:tabs>
        <w:autoSpaceDE w:val="0"/>
        <w:widowControl/>
        <w:spacing w:line="218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3.B.2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Alternate character sets</w:t>
      </w:r>
    </w:p>
    <w:p>
      <w:pPr>
        <w:autoSpaceDN w:val="0"/>
        <w:autoSpaceDE w:val="0"/>
        <w:widowControl/>
        <w:spacing w:line="228" w:lineRule="exact" w:before="254" w:after="228"/>
        <w:ind w:left="144" w:right="24" w:hanging="142"/>
        <w:jc w:val="both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The unit terminator (UT) used to separate the subfields and the field terminator (FT) must be encoded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 the character set used for the field in which they occur. Table B.2 defines the terminators for each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level.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5.99999999999994" w:type="dxa"/>
      </w:tblPr>
      <w:tblGrid>
        <w:gridCol w:w="3019"/>
        <w:gridCol w:w="3019"/>
        <w:gridCol w:w="3019"/>
      </w:tblGrid>
      <w:tr>
        <w:trPr>
          <w:trHeight w:hRule="exact" w:val="392"/>
        </w:trPr>
        <w:tc>
          <w:tcPr>
            <w:tcW w:type="dxa" w:w="1192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1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Lexical level</w:t>
            </w:r>
          </w:p>
        </w:tc>
        <w:tc>
          <w:tcPr>
            <w:tcW w:type="dxa" w:w="119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1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UT</w:t>
            </w:r>
          </w:p>
        </w:tc>
        <w:tc>
          <w:tcPr>
            <w:tcW w:type="dxa" w:w="1194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1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FT</w:t>
            </w:r>
          </w:p>
        </w:tc>
      </w:tr>
      <w:tr>
        <w:trPr>
          <w:trHeight w:hRule="exact" w:val="409"/>
        </w:trPr>
        <w:tc>
          <w:tcPr>
            <w:tcW w:type="dxa" w:w="1192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36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level 0</w:t>
            </w:r>
          </w:p>
        </w:tc>
        <w:tc>
          <w:tcPr>
            <w:tcW w:type="dxa" w:w="119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36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(1/15)</w:t>
            </w:r>
          </w:p>
        </w:tc>
        <w:tc>
          <w:tcPr>
            <w:tcW w:type="dxa" w:w="1194"/>
            <w:tcBorders>
              <w:start w:sz="5.600000000000136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36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(1/14)</w:t>
            </w:r>
          </w:p>
        </w:tc>
      </w:tr>
      <w:tr>
        <w:trPr>
          <w:trHeight w:hRule="exact" w:val="380"/>
        </w:trPr>
        <w:tc>
          <w:tcPr>
            <w:tcW w:type="dxa" w:w="1192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level 1</w:t>
            </w:r>
          </w:p>
        </w:tc>
        <w:tc>
          <w:tcPr>
            <w:tcW w:type="dxa" w:w="119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(1/15)</w:t>
            </w:r>
          </w:p>
        </w:tc>
        <w:tc>
          <w:tcPr>
            <w:tcW w:type="dxa" w:w="1194"/>
            <w:tcBorders>
              <w:start w:sz="5.600000000000136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(1/14)</w:t>
            </w:r>
          </w:p>
        </w:tc>
      </w:tr>
      <w:tr>
        <w:trPr>
          <w:trHeight w:hRule="exact" w:val="376"/>
        </w:trPr>
        <w:tc>
          <w:tcPr>
            <w:tcW w:type="dxa" w:w="1192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level 2</w:t>
            </w:r>
          </w:p>
        </w:tc>
        <w:tc>
          <w:tcPr>
            <w:tcW w:type="dxa" w:w="1190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(0/0) (1/15)</w:t>
            </w:r>
          </w:p>
        </w:tc>
        <w:tc>
          <w:tcPr>
            <w:tcW w:type="dxa" w:w="1194"/>
            <w:tcBorders>
              <w:start w:sz="5.600000000000136" w:val="single" w:color="#000000"/>
              <w:top w:sz="5.599999999999909" w:val="single" w:color="#000000"/>
              <w:end w:sz="6.3999999999996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(0/0) (1/14)</w:t>
            </w:r>
          </w:p>
        </w:tc>
      </w:tr>
    </w:tbl>
    <w:p>
      <w:pPr>
        <w:autoSpaceDN w:val="0"/>
        <w:autoSpaceDE w:val="0"/>
        <w:widowControl/>
        <w:spacing w:line="218" w:lineRule="exact" w:before="102" w:after="276"/>
        <w:ind w:left="0" w:right="5120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B.2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38.0000000000001" w:type="dxa"/>
      </w:tblPr>
      <w:tblGrid>
        <w:gridCol w:w="9058"/>
      </w:tblGrid>
      <w:tr>
        <w:trPr>
          <w:trHeight w:hRule="exact" w:val="420"/>
        </w:trPr>
        <w:tc>
          <w:tcPr>
            <w:tcW w:type="dxa" w:w="1180"/>
            <w:tcBorders>
              <w:top w:sz="5.6000000000001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9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level 2</w:t>
            </w:r>
          </w:p>
        </w:tc>
      </w:tr>
    </w:tbl>
    <w:p>
      <w:pPr>
        <w:autoSpaceDN w:val="0"/>
        <w:autoSpaceDE w:val="0"/>
        <w:widowControl/>
        <w:spacing w:line="1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29"/>
        <w:gridCol w:w="4529"/>
      </w:tblGrid>
      <w:tr>
        <w:trPr>
          <w:trHeight w:hRule="exact" w:val="912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6" w:lineRule="exact" w:before="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 xml:space="preserve">B.3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B.3.1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6" w:lineRule="exact" w:before="0" w:after="0"/>
              <w:ind w:left="108" w:right="3456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 xml:space="preserve">Code tables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General</w:t>
            </w:r>
          </w:p>
        </w:tc>
      </w:tr>
    </w:tbl>
    <w:p>
      <w:pPr>
        <w:autoSpaceDN w:val="0"/>
        <w:autoSpaceDE w:val="0"/>
        <w:widowControl/>
        <w:spacing w:line="228" w:lineRule="exact" w:before="168" w:after="0"/>
        <w:ind w:left="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All text is defined in terms of character set code tables. Particular character codes are identified by a code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table arranged into rows and columns in which 94 (or 96) character codes are assigned. A number of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different character code tables has been in use internationally and these code tables are registered with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ISO under ISO Standard 2375. ISO/IEC 10646 provides a comprehensive multilingual character set, which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eliminates the need to select individual alphabets from the ISO registry. ISO/IEC 10646 contains as its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base page the ISO 8859 part 1 Latin alphabet 1, which itself contains as its base the International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Reference Version (IRV) alphabet ISO/IEC 646. ISO/IEC 646 (IRV) is equivalent to ASCII (American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Standard Code for Information Interchange ANSI X3.4).</w:t>
      </w:r>
    </w:p>
    <w:p>
      <w:pPr>
        <w:autoSpaceDN w:val="0"/>
        <w:autoSpaceDE w:val="0"/>
        <w:widowControl/>
        <w:spacing w:line="228" w:lineRule="exact" w:before="228" w:after="0"/>
        <w:ind w:left="2" w:right="2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alphabetic part of the ISO/IEC 646 (IRV) and ISO 8859 code tables is termed the Graphic or “G” set.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Another specialized code table, the Control or “C0” set, is also defined. In addition to the G and C sets,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two special characters are defined. These are ‘space’ and ‘delete’. Some of the C0 control characters are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reserved for specialized use, such as transmission control in an asynchronous communications system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or application level delimiting such as is used by ISO/IEC 8211. The only format effecting C0 characters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required by S-57 are: Carriage Return (CR), Line Feed (LF), Back Space (BS), Horizontal Tab (HT),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Vertical Tab (VT) and Form Feed (FF). Since S-57 operates in an 8-bit coding environment with three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defined character repertoires corresponding to ISO standards, there is no need for the code extension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characters Escape (ESC), Shift In (SI), or Shift Out (SO). All other C0 characters have a null meaning.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The use of C0 characters may be further restricted by a relevant product specification.</w:t>
      </w:r>
    </w:p>
    <w:p>
      <w:pPr>
        <w:autoSpaceDN w:val="0"/>
        <w:autoSpaceDE w:val="0"/>
        <w:widowControl/>
        <w:spacing w:line="228" w:lineRule="exact" w:before="456" w:after="0"/>
        <w:ind w:left="2" w:right="2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ASCII (ISO/IEC 646 IRV) code table caters largely to the needs of the English language. It defines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94 characters within a single 7-bit code table (with bit 8 zero in an 8-bit implementation). For other Latin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languages where accented letters are used extensively, and for other alphabets, the International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Organization for Standardization (ISO) has defined other standards. There are several different standards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defined by ISO dependent on the size of the repertoire of characters which must be addressed.</w:t>
      </w:r>
    </w:p>
    <w:p>
      <w:pPr>
        <w:autoSpaceDN w:val="0"/>
        <w:autoSpaceDE w:val="0"/>
        <w:widowControl/>
        <w:spacing w:line="228" w:lineRule="exact" w:before="228" w:after="1660"/>
        <w:ind w:left="2" w:right="2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ISO 8859 standard uses bit 8 of an 8-bit character field to switch between two code tables, the ASCII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code table on the left and a supplementary code table on the right containing 94 additional characters.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Each character has a single code.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9"/>
        <w:gridCol w:w="3019"/>
        <w:gridCol w:w="3019"/>
      </w:tblGrid>
      <w:tr>
        <w:trPr>
          <w:trHeight w:hRule="exact" w:val="256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20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3 - Annex B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2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8662" w:val="left"/>
        </w:tabs>
        <w:autoSpaceDE w:val="0"/>
        <w:widowControl/>
        <w:spacing w:line="218" w:lineRule="exact" w:before="0" w:after="0"/>
        <w:ind w:left="367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Alternate character sets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3.B.3</w:t>
      </w:r>
    </w:p>
    <w:p>
      <w:pPr>
        <w:autoSpaceDN w:val="0"/>
        <w:autoSpaceDE w:val="0"/>
        <w:widowControl/>
        <w:spacing w:line="228" w:lineRule="exact" w:before="240" w:after="0"/>
        <w:ind w:left="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ISO/IEC 10646 standard defines a “Universal Character Set” for virtually all languages in the world.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To do this it must use 16-bits or more to identify each character. S-57 makes use of the Base Multilingual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plane of ISO/IEC 10646 which uses 16-bits per character, handling ASCII, virtually all Latin alphabet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languages, Greek, Hebrew, Cyrillic, Arabic, Chinese (Han - including Japanese Kanji and Korean Hangul),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Japanese Katakana, etc. Virtually every modern alphabet is specified. Excluded are such character sets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as ancient Egyptian hieroglyphics which require 32 bits per character.</w:t>
      </w:r>
    </w:p>
    <w:p>
      <w:pPr>
        <w:autoSpaceDN w:val="0"/>
        <w:autoSpaceDE w:val="0"/>
        <w:widowControl/>
        <w:spacing w:line="228" w:lineRule="exact" w:before="228" w:after="0"/>
        <w:ind w:left="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specific characters available under a given character set standard are called the repertoire of that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standard. The defined repertoire of available characters is what is of principle importance for compatibility.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Three levels of repertoire are defined for S-57 ranging from ASCII text to the support of any alphabet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registered nationally or internationally. This range is broken into two broad levels: Basic Text and General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Text.</w:t>
      </w:r>
    </w:p>
    <w:p>
      <w:pPr>
        <w:autoSpaceDN w:val="0"/>
        <w:autoSpaceDE w:val="0"/>
        <w:widowControl/>
        <w:spacing w:line="228" w:lineRule="exact" w:before="228" w:after="0"/>
        <w:ind w:left="2" w:right="2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Basic text (Level 0) is simply ASCII data and is used throughout this Standard for various purposes.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repertoire is simply the 94 characters defined in the ASCII character set plus the SPACE character plus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specific C0 control characters (Carriage Return (CR) and Line Feed (LF), etc.). Other C0 characters are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not used in basic text.</w:t>
      </w:r>
    </w:p>
    <w:p>
      <w:pPr>
        <w:autoSpaceDN w:val="0"/>
        <w:autoSpaceDE w:val="0"/>
        <w:widowControl/>
        <w:spacing w:line="228" w:lineRule="exact" w:before="228" w:after="0"/>
        <w:ind w:left="2" w:right="22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General text is used for the attribute fields (ATTF and NATF). Two levels of general text repertoire are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defined. These levels have been defined to be efficient in various encodings and at different levels of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usage. For example Level 1 general text makes use of the Latin Alphabet 1 repertoire (commonly called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8-bit ASCII) which is directly compatible with virtually all computer systems. Level 1 general text addresses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needs of Western European languages. Level 2 general text addresses the needs of almost all world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languages, but it is less efficient in coding.</w:t>
      </w:r>
    </w:p>
    <w:p>
      <w:pPr>
        <w:autoSpaceDN w:val="0"/>
        <w:autoSpaceDE w:val="0"/>
        <w:widowControl/>
        <w:spacing w:line="228" w:lineRule="exact" w:before="228" w:after="0"/>
        <w:ind w:left="2" w:right="2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S-57 may be extended to a fourth level of general text which addresses the needs of all languages using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full capabilities of ISO/IEC 10646 UCS-4 requiring 4 bytes per character. However this approach can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be very complex and inefficient and is reserved for further study at this time.</w:t>
      </w:r>
    </w:p>
    <w:p>
      <w:pPr>
        <w:autoSpaceDN w:val="0"/>
        <w:tabs>
          <w:tab w:pos="688" w:val="left"/>
        </w:tabs>
        <w:autoSpaceDE w:val="0"/>
        <w:widowControl/>
        <w:spacing w:line="274" w:lineRule="exact" w:before="418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B.3.2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Level 0 Text Repertoire</w:t>
      </w:r>
    </w:p>
    <w:p>
      <w:pPr>
        <w:autoSpaceDN w:val="0"/>
        <w:autoSpaceDE w:val="0"/>
        <w:widowControl/>
        <w:spacing w:line="228" w:lineRule="exact" w:before="230" w:after="0"/>
        <w:ind w:left="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basic alphabet used in S-57 is the International Reference Version alphabet of ISO Standard 646,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which is equivalent to ASCII. Table B.3 presents the Level 0 text repertoire, the Latin Alphabet Primary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Code Table (ASCII). Both the G0 graphic and C0 control code tables are shown as well as the ‘space’ and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‘delete’ characters. Only the C0 format effecting characters are illustrated. All other C0 control codes are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not used. The code extension characters from the C0 set (ESC, SI, and SO) are not used. The 7-bit code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table is shown. Bit 8 in an 8-bit field is set to 0.</w:t>
      </w:r>
    </w:p>
    <w:p>
      <w:pPr>
        <w:autoSpaceDN w:val="0"/>
        <w:autoSpaceDE w:val="0"/>
        <w:widowControl/>
        <w:spacing w:line="274" w:lineRule="exact" w:before="0" w:after="4352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delete character is only used in the update mechanism (see clause 8.4.2.2.a and 8.4.3.2.a).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9"/>
        <w:gridCol w:w="3019"/>
        <w:gridCol w:w="3019"/>
      </w:tblGrid>
      <w:tr>
        <w:trPr>
          <w:trHeight w:hRule="exact" w:val="256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3 - Annex B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59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2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3678" w:val="left"/>
        </w:tabs>
        <w:autoSpaceDE w:val="0"/>
        <w:widowControl/>
        <w:spacing w:line="218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3.B.4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Alternate character sets</w:t>
      </w:r>
    </w:p>
    <w:p>
      <w:pPr>
        <w:autoSpaceDN w:val="0"/>
        <w:autoSpaceDE w:val="0"/>
        <w:widowControl/>
        <w:spacing w:line="240" w:lineRule="auto" w:before="1140" w:after="0"/>
        <w:ind w:left="19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32100" cy="4737100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4737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40"/>
        <w:ind w:left="0" w:right="267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866900" cy="88900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>
        <w:trPr>
          <w:trHeight w:hRule="exact" w:val="340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" cy="762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52400" cy="889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762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9700" cy="762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9700" cy="889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762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4300" cy="762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762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9700" cy="889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60"/>
        </w:trPr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68300" cy="889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762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" cy="889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8" w:lineRule="exact" w:before="240" w:after="0"/>
        <w:ind w:left="0" w:right="2804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table B.3</w:t>
      </w:r>
    </w:p>
    <w:p>
      <w:pPr>
        <w:autoSpaceDN w:val="0"/>
        <w:tabs>
          <w:tab w:pos="688" w:val="left"/>
        </w:tabs>
        <w:autoSpaceDE w:val="0"/>
        <w:widowControl/>
        <w:spacing w:line="274" w:lineRule="exact" w:before="388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B.3.3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Level 1 Text Repertoire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Table B.4 presents the Level 1 text repertoire, which is the 8-bit code table from ISO 8859 part 1.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G0 graphic portion is equivalent to ASCII. The same C0 code table is also used with the same restriction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the Format Effector characters. All other C0 control codes are not used. ISO 8859 part 1 also contains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‘space’ and ‘delete’ character. The right hand side of the 8-bit coding environment contains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ISO 8859 supplementary code table and a blank C1 table. The supplementary characters are direct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characters; that is, individual character codes are assigned for each accented character in the repertoire.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 Lexical Level 0 and 1 each character is coded using a single character. There are no constructed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characters. This simplifies processing of such data.</w:t>
      </w:r>
    </w:p>
    <w:p>
      <w:pPr>
        <w:autoSpaceDN w:val="0"/>
        <w:autoSpaceDE w:val="0"/>
        <w:widowControl/>
        <w:spacing w:line="274" w:lineRule="exact" w:before="0" w:after="554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delete character is only used in the update mechanism (see clause 8.4.2.2.a and 8.4.3.2.a).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9"/>
        <w:gridCol w:w="3019"/>
        <w:gridCol w:w="3019"/>
      </w:tblGrid>
      <w:tr>
        <w:trPr>
          <w:trHeight w:hRule="exact" w:val="256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20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3 - Annex B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4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1231900</wp:posOffset>
            </wp:positionH>
            <wp:positionV relativeFrom="page">
              <wp:posOffset>1498600</wp:posOffset>
            </wp:positionV>
            <wp:extent cx="4279900" cy="4267200"/>
            <wp:wrapNone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2672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</w:tblGrid>
      <w:tr>
        <w:trPr>
          <w:trHeight w:hRule="exact" w:val="558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064" w:after="0"/>
              <w:ind w:left="0" w:right="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b4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06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b2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06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b3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06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b1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304" w:after="0"/>
              <w:ind w:left="0" w:right="0" w:firstLine="0"/>
              <w:jc w:val="center"/>
            </w:pPr>
            <w:r>
              <w:rPr>
                <w:w w:val="98.39885234832764"/>
                <w:rFonts w:ascii="Helvetica" w:hAnsi="Helvetica" w:eastAsia="Helvetica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4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b8</w:t>
            </w:r>
          </w:p>
        </w:tc>
        <w:tc>
          <w:tcPr>
            <w:tcW w:type="dxa" w:w="6120"/>
            <w:gridSpan w:val="3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258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Alternate character sets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3.B.5</w:t>
            </w:r>
          </w:p>
        </w:tc>
      </w:tr>
      <w:tr>
        <w:trPr>
          <w:trHeight w:hRule="exact" w:val="580"/>
        </w:trPr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8" w:val="left"/>
              </w:tabs>
              <w:autoSpaceDE w:val="0"/>
              <w:widowControl/>
              <w:spacing w:line="202" w:lineRule="exact" w:before="386" w:after="0"/>
              <w:ind w:left="76" w:right="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0 </w:t>
            </w:r>
            <w:r>
              <w:br/>
            </w: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3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6" w:val="left"/>
              </w:tabs>
              <w:autoSpaceDE w:val="0"/>
              <w:widowControl/>
              <w:spacing w:line="202" w:lineRule="exact" w:before="386" w:after="0"/>
              <w:ind w:left="76" w:right="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0 </w:t>
            </w:r>
            <w:r>
              <w:br/>
            </w: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33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4" w:val="left"/>
              </w:tabs>
              <w:autoSpaceDE w:val="0"/>
              <w:widowControl/>
              <w:spacing w:line="202" w:lineRule="exact" w:before="386" w:after="0"/>
              <w:ind w:left="84" w:right="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0 </w:t>
            </w:r>
            <w:r>
              <w:br/>
            </w: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38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6" w:val="left"/>
              </w:tabs>
              <w:autoSpaceDE w:val="0"/>
              <w:widowControl/>
              <w:spacing w:line="202" w:lineRule="exact" w:before="386" w:after="0"/>
              <w:ind w:left="86" w:right="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0 </w:t>
            </w:r>
            <w:r>
              <w:br/>
            </w: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2" w:val="left"/>
              </w:tabs>
              <w:autoSpaceDE w:val="0"/>
              <w:widowControl/>
              <w:spacing w:line="202" w:lineRule="exact" w:before="386" w:after="0"/>
              <w:ind w:left="38" w:right="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0 </w:t>
            </w:r>
            <w:r>
              <w:br/>
            </w: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3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0" w:val="left"/>
              </w:tabs>
              <w:autoSpaceDE w:val="0"/>
              <w:widowControl/>
              <w:spacing w:line="202" w:lineRule="exact" w:before="386" w:after="0"/>
              <w:ind w:left="68" w:right="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0 </w:t>
            </w:r>
            <w:r>
              <w:br/>
            </w: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33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6" w:val="left"/>
              </w:tabs>
              <w:autoSpaceDE w:val="0"/>
              <w:widowControl/>
              <w:spacing w:line="202" w:lineRule="exact" w:before="386" w:after="0"/>
              <w:ind w:left="88" w:right="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0 </w:t>
            </w:r>
            <w:r>
              <w:br/>
            </w: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32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8" w:val="left"/>
              </w:tabs>
              <w:autoSpaceDE w:val="0"/>
              <w:widowControl/>
              <w:spacing w:line="202" w:lineRule="exact" w:before="386" w:after="0"/>
              <w:ind w:left="78" w:right="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0 </w:t>
            </w:r>
            <w:r>
              <w:br/>
            </w: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39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" w:val="left"/>
              </w:tabs>
              <w:autoSpaceDE w:val="0"/>
              <w:widowControl/>
              <w:spacing w:line="202" w:lineRule="exact" w:before="386" w:after="0"/>
              <w:ind w:left="88" w:right="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1 </w:t>
            </w:r>
            <w:r>
              <w:br/>
            </w: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2" w:lineRule="exact" w:before="386" w:after="0"/>
              <w:ind w:left="28" w:right="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1 </w:t>
            </w:r>
            <w:r>
              <w:br/>
            </w: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36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8" w:val="left"/>
              </w:tabs>
              <w:autoSpaceDE w:val="0"/>
              <w:widowControl/>
              <w:spacing w:line="202" w:lineRule="exact" w:before="386" w:after="0"/>
              <w:ind w:left="86" w:right="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1 </w:t>
            </w:r>
            <w:r>
              <w:br/>
            </w: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0" w:val="left"/>
              </w:tabs>
              <w:autoSpaceDE w:val="0"/>
              <w:widowControl/>
              <w:spacing w:line="194" w:lineRule="exact" w:before="402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9"/>
              </w:rPr>
              <w:t xml:space="preserve">1 </w:t>
            </w:r>
            <w:r>
              <w:br/>
            </w: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31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2" w:val="left"/>
              </w:tabs>
              <w:autoSpaceDE w:val="0"/>
              <w:widowControl/>
              <w:spacing w:line="202" w:lineRule="exact" w:before="386" w:after="0"/>
              <w:ind w:left="68" w:right="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1 </w:t>
            </w:r>
            <w:r>
              <w:br/>
            </w: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8" w:val="left"/>
              </w:tabs>
              <w:autoSpaceDE w:val="0"/>
              <w:widowControl/>
              <w:spacing w:line="202" w:lineRule="exact" w:before="386" w:after="0"/>
              <w:ind w:left="86" w:right="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1 </w:t>
            </w:r>
            <w:r>
              <w:br/>
            </w: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4" w:val="left"/>
              </w:tabs>
              <w:autoSpaceDE w:val="0"/>
              <w:widowControl/>
              <w:spacing w:line="202" w:lineRule="exact" w:before="386" w:after="0"/>
              <w:ind w:left="82" w:right="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1 </w:t>
            </w:r>
            <w:r>
              <w:br/>
            </w: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" w:val="left"/>
              </w:tabs>
              <w:autoSpaceDE w:val="0"/>
              <w:widowControl/>
              <w:spacing w:line="202" w:lineRule="exact" w:before="386" w:after="0"/>
              <w:ind w:left="38" w:right="72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1 </w:t>
            </w:r>
            <w:r>
              <w:br/>
            </w: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24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b7</w:t>
            </w:r>
          </w:p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735"/>
            <w:gridSpan w:val="3"/>
            <w:vMerge/>
            <w:tcBorders/>
          </w:tcPr>
          <w:p/>
        </w:tc>
        <w:tc>
          <w:tcPr>
            <w:tcW w:type="dxa" w:w="735"/>
            <w:gridSpan w:val="3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735"/>
            <w:gridSpan w:val="3"/>
            <w:vMerge/>
            <w:tcBorders/>
          </w:tcPr>
          <w:p/>
        </w:tc>
        <w:tc>
          <w:tcPr>
            <w:tcW w:type="dxa" w:w="490"/>
            <w:gridSpan w:val="2"/>
            <w:vMerge/>
            <w:tcBorders/>
          </w:tcPr>
          <w:p/>
        </w:tc>
        <w:tc>
          <w:tcPr>
            <w:tcW w:type="dxa" w:w="735"/>
            <w:gridSpan w:val="3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490"/>
            <w:gridSpan w:val="2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735"/>
            <w:gridSpan w:val="3"/>
            <w:vMerge/>
            <w:tcBorders/>
          </w:tcPr>
          <w:p/>
        </w:tc>
        <w:tc>
          <w:tcPr>
            <w:tcW w:type="dxa" w:w="490"/>
            <w:gridSpan w:val="2"/>
            <w:vMerge/>
            <w:tcBorders/>
          </w:tcPr>
          <w:p/>
        </w:tc>
        <w:tc>
          <w:tcPr>
            <w:tcW w:type="dxa" w:w="490"/>
            <w:gridSpan w:val="2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b6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2" w:val="left"/>
              </w:tabs>
              <w:autoSpaceDE w:val="0"/>
              <w:widowControl/>
              <w:spacing w:line="192" w:lineRule="exact" w:before="34" w:after="0"/>
              <w:ind w:left="214" w:right="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0 </w:t>
            </w:r>
            <w:r>
              <w:br/>
            </w: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44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0" w:val="left"/>
              </w:tabs>
              <w:autoSpaceDE w:val="0"/>
              <w:widowControl/>
              <w:spacing w:line="192" w:lineRule="exact" w:before="34" w:after="0"/>
              <w:ind w:left="210" w:right="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0 </w:t>
            </w:r>
            <w:r>
              <w:br/>
            </w: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29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4" w:val="left"/>
              </w:tabs>
              <w:autoSpaceDE w:val="0"/>
              <w:widowControl/>
              <w:spacing w:line="192" w:lineRule="exact" w:before="34" w:after="0"/>
              <w:ind w:left="94" w:right="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1 </w:t>
            </w:r>
            <w:r>
              <w:br/>
            </w: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3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" w:val="left"/>
              </w:tabs>
              <w:autoSpaceDE w:val="0"/>
              <w:widowControl/>
              <w:spacing w:line="192" w:lineRule="exact" w:before="34" w:after="0"/>
              <w:ind w:left="140" w:right="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1 </w:t>
            </w:r>
            <w:r>
              <w:br/>
            </w: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4" w:val="left"/>
              </w:tabs>
              <w:autoSpaceDE w:val="0"/>
              <w:widowControl/>
              <w:spacing w:line="192" w:lineRule="exact" w:before="34" w:after="0"/>
              <w:ind w:left="176" w:right="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0 </w:t>
            </w:r>
            <w:r>
              <w:br/>
            </w: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41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6" w:val="left"/>
              </w:tabs>
              <w:autoSpaceDE w:val="0"/>
              <w:widowControl/>
              <w:spacing w:line="192" w:lineRule="exact" w:before="34" w:after="0"/>
              <w:ind w:left="208" w:right="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0 </w:t>
            </w:r>
            <w:r>
              <w:br/>
            </w: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37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4" w:val="left"/>
              </w:tabs>
              <w:autoSpaceDE w:val="0"/>
              <w:widowControl/>
              <w:spacing w:line="192" w:lineRule="exact" w:before="34" w:after="0"/>
              <w:ind w:left="136" w:right="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1 </w:t>
            </w:r>
            <w:r>
              <w:br/>
            </w: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33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4" w:val="left"/>
              </w:tabs>
              <w:autoSpaceDE w:val="0"/>
              <w:widowControl/>
              <w:spacing w:line="192" w:lineRule="exact" w:before="34" w:after="0"/>
              <w:ind w:left="92" w:right="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1 </w:t>
            </w:r>
            <w:r>
              <w:br/>
            </w: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2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4" w:val="left"/>
              </w:tabs>
              <w:autoSpaceDE w:val="0"/>
              <w:widowControl/>
              <w:spacing w:line="192" w:lineRule="exact" w:before="34" w:after="0"/>
              <w:ind w:left="96" w:right="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0 </w:t>
            </w:r>
            <w:r>
              <w:br/>
            </w: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40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4" w:val="left"/>
              </w:tabs>
              <w:autoSpaceDE w:val="0"/>
              <w:widowControl/>
              <w:spacing w:line="192" w:lineRule="exact" w:before="34" w:after="0"/>
              <w:ind w:left="166" w:right="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0 </w:t>
            </w:r>
            <w:r>
              <w:br/>
            </w: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2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4" w:val="left"/>
              </w:tabs>
              <w:autoSpaceDE w:val="0"/>
              <w:widowControl/>
              <w:spacing w:line="192" w:lineRule="exact" w:before="34" w:after="0"/>
              <w:ind w:left="96" w:right="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1 </w:t>
            </w:r>
            <w:r>
              <w:br/>
            </w: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42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4" w:val="left"/>
              </w:tabs>
              <w:autoSpaceDE w:val="0"/>
              <w:widowControl/>
              <w:spacing w:line="192" w:lineRule="exact" w:before="34" w:after="0"/>
              <w:ind w:left="196" w:right="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1 </w:t>
            </w:r>
            <w:r>
              <w:br/>
            </w: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34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4" w:val="left"/>
              </w:tabs>
              <w:autoSpaceDE w:val="0"/>
              <w:widowControl/>
              <w:spacing w:line="192" w:lineRule="exact" w:before="34" w:after="0"/>
              <w:ind w:left="106" w:right="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0 </w:t>
            </w:r>
            <w:r>
              <w:br/>
            </w: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33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6" w:val="left"/>
              </w:tabs>
              <w:autoSpaceDE w:val="0"/>
              <w:widowControl/>
              <w:spacing w:line="192" w:lineRule="exact" w:before="34" w:after="0"/>
              <w:ind w:left="98" w:right="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0 </w:t>
            </w:r>
            <w:r>
              <w:br/>
            </w: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2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6" w:val="left"/>
              </w:tabs>
              <w:autoSpaceDE w:val="0"/>
              <w:widowControl/>
              <w:spacing w:line="192" w:lineRule="exact" w:before="34" w:after="0"/>
              <w:ind w:left="98" w:right="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1 </w:t>
            </w:r>
            <w:r>
              <w:br/>
            </w: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4" w:val="left"/>
              </w:tabs>
              <w:autoSpaceDE w:val="0"/>
              <w:widowControl/>
              <w:spacing w:line="192" w:lineRule="exact" w:before="34" w:after="0"/>
              <w:ind w:left="176" w:right="72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1 </w:t>
            </w:r>
            <w:r>
              <w:br/>
            </w: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2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b5</w:t>
            </w:r>
          </w:p>
        </w:tc>
        <w:tc>
          <w:tcPr>
            <w:tcW w:type="dxa" w:w="245"/>
            <w:vMerge/>
            <w:tcBorders/>
          </w:tcPr>
          <w:p/>
        </w:tc>
        <w:tc>
          <w:tcPr>
            <w:tcW w:type="dxa" w:w="735"/>
            <w:gridSpan w:val="3"/>
            <w:vMerge/>
            <w:tcBorders/>
          </w:tcPr>
          <w:p/>
        </w:tc>
        <w:tc>
          <w:tcPr>
            <w:tcW w:type="dxa" w:w="735"/>
            <w:gridSpan w:val="3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735"/>
            <w:gridSpan w:val="3"/>
            <w:vMerge/>
            <w:tcBorders/>
          </w:tcPr>
          <w:p/>
        </w:tc>
        <w:tc>
          <w:tcPr>
            <w:tcW w:type="dxa" w:w="490"/>
            <w:gridSpan w:val="2"/>
            <w:vMerge/>
            <w:tcBorders/>
          </w:tcPr>
          <w:p/>
        </w:tc>
        <w:tc>
          <w:tcPr>
            <w:tcW w:type="dxa" w:w="735"/>
            <w:gridSpan w:val="3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490"/>
            <w:gridSpan w:val="2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735"/>
            <w:gridSpan w:val="3"/>
            <w:vMerge/>
            <w:tcBorders/>
          </w:tcPr>
          <w:p/>
        </w:tc>
        <w:tc>
          <w:tcPr>
            <w:tcW w:type="dxa" w:w="490"/>
            <w:gridSpan w:val="2"/>
            <w:vMerge/>
            <w:tcBorders/>
          </w:tcPr>
          <w:p/>
        </w:tc>
        <w:tc>
          <w:tcPr>
            <w:tcW w:type="dxa" w:w="490"/>
            <w:gridSpan w:val="2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60" w:firstLine="0"/>
              <w:jc w:val="right"/>
            </w:pPr>
            <w:r>
              <w:rPr>
                <w:w w:val="98.39885234832764"/>
                <w:rFonts w:ascii="Helvetica" w:hAnsi="Helvetica" w:eastAsia="Helvetica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w w:val="98.39885234832764"/>
                <w:rFonts w:ascii="Helvetica" w:hAnsi="Helvetica" w:eastAsia="Helvetica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3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w w:val="98.39885234832764"/>
                <w:rFonts w:ascii="Helvetica" w:hAnsi="Helvetica" w:eastAsia="Helvetica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w w:val="98.39885234832764"/>
                <w:rFonts w:ascii="Helvetica" w:hAnsi="Helvetica" w:eastAsia="Helvetica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w w:val="98.39885234832764"/>
                <w:rFonts w:ascii="Helvetica" w:hAnsi="Helvetica" w:eastAsia="Helvetica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w w:val="98.39885234832764"/>
                <w:rFonts w:ascii="Helvetica" w:hAnsi="Helvetica" w:eastAsia="Helvetica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w w:val="98.39885234832764"/>
                <w:rFonts w:ascii="Helvetica" w:hAnsi="Helvetica" w:eastAsia="Helvetica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7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w w:val="98.39885234832764"/>
                <w:rFonts w:ascii="Helvetica" w:hAnsi="Helvetica" w:eastAsia="Helvetica"/>
                <w:b w:val="0"/>
                <w:i w:val="0"/>
                <w:color w:val="000000"/>
                <w:sz w:val="24"/>
              </w:rPr>
              <w:t>7</w:t>
            </w:r>
          </w:p>
        </w:tc>
        <w:tc>
          <w:tcPr>
            <w:tcW w:type="dxa" w:w="3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w w:val="98.39885234832764"/>
                <w:rFonts w:ascii="Helvetica" w:hAnsi="Helvetica" w:eastAsia="Helvetica"/>
                <w:b w:val="0"/>
                <w:i w:val="0"/>
                <w:color w:val="000000"/>
                <w:sz w:val="24"/>
              </w:rPr>
              <w:t>8</w:t>
            </w:r>
          </w:p>
        </w:tc>
        <w:tc>
          <w:tcPr>
            <w:tcW w:type="dxa" w:w="306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w w:val="98.39885234832764"/>
                <w:rFonts w:ascii="Helvetica" w:hAnsi="Helvetica" w:eastAsia="Helvetica"/>
                <w:b w:val="0"/>
                <w:i w:val="0"/>
                <w:color w:val="000000"/>
                <w:sz w:val="24"/>
              </w:rPr>
              <w:t>9 10 11 12 13 14 15</w:t>
            </w:r>
          </w:p>
        </w:tc>
        <w:tc>
          <w:tcPr>
            <w:tcW w:type="dxa" w:w="245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26" w:after="0"/>
              <w:ind w:left="0" w:right="64" w:firstLine="0"/>
              <w:jc w:val="righ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26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26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26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1078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50" w:firstLine="0"/>
              <w:jc w:val="right"/>
            </w:pPr>
            <w:r>
              <w:rPr>
                <w:w w:val="105.34439086914062"/>
                <w:rFonts w:ascii="Helvetica" w:hAnsi="Helvetica" w:eastAsia="Helvetica"/>
                <w:b w:val="0"/>
                <w:i w:val="0"/>
                <w:color w:val="000000"/>
                <w:sz w:val="9"/>
              </w:rPr>
              <w:t>Space</w:t>
            </w:r>
          </w:p>
        </w:tc>
        <w:tc>
          <w:tcPr>
            <w:tcW w:type="dxa" w:w="3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2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6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@ P</w:t>
            </w:r>
          </w:p>
        </w:tc>
        <w:tc>
          <w:tcPr>
            <w:tcW w:type="dxa" w:w="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2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`</w:t>
            </w:r>
          </w:p>
        </w:tc>
        <w:tc>
          <w:tcPr>
            <w:tcW w:type="dxa" w:w="7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32" w:after="0"/>
              <w:ind w:left="144" w:right="0" w:firstLine="0"/>
              <w:jc w:val="lef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p</w:t>
            </w:r>
          </w:p>
        </w:tc>
        <w:tc>
          <w:tcPr>
            <w:tcW w:type="dxa" w:w="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right"/>
            </w:pPr>
            <w:r>
              <w:rPr>
                <w:w w:val="105.34439086914062"/>
                <w:rFonts w:ascii="Helvetica" w:hAnsi="Helvetica" w:eastAsia="Helvetica"/>
                <w:b w:val="0"/>
                <w:i w:val="0"/>
                <w:color w:val="000000"/>
                <w:sz w:val="9"/>
              </w:rPr>
              <w:t>NBSP</w:t>
            </w:r>
          </w:p>
        </w:tc>
        <w:tc>
          <w:tcPr>
            <w:tcW w:type="dxa" w:w="34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2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°</w:t>
            </w:r>
          </w:p>
        </w:tc>
        <w:tc>
          <w:tcPr>
            <w:tcW w:type="dxa" w:w="29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14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À</w:t>
            </w:r>
          </w:p>
        </w:tc>
        <w:tc>
          <w:tcPr>
            <w:tcW w:type="dxa" w:w="17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exact" w:before="30" w:after="0"/>
              <w:ind w:left="158" w:right="0" w:firstLine="0"/>
              <w:jc w:val="lef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Ð à ð</w:t>
            </w:r>
          </w:p>
        </w:tc>
        <w:tc>
          <w:tcPr>
            <w:tcW w:type="dxa" w:w="245"/>
            <w:vMerge/>
            <w:tcBorders/>
          </w:tcPr>
          <w:p/>
        </w:tc>
      </w:tr>
      <w:tr>
        <w:trPr>
          <w:trHeight w:hRule="exact" w:val="73"/>
        </w:trPr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1715"/>
            <w:gridSpan w:val="7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735"/>
            <w:gridSpan w:val="3"/>
            <w:vMerge/>
            <w:tcBorders/>
          </w:tcPr>
          <w:p/>
        </w:tc>
        <w:tc>
          <w:tcPr>
            <w:tcW w:type="dxa" w:w="490"/>
            <w:gridSpan w:val="2"/>
            <w:vMerge/>
            <w:tcBorders/>
          </w:tcPr>
          <w:p/>
        </w:tc>
        <w:tc>
          <w:tcPr>
            <w:tcW w:type="dxa" w:w="1225"/>
            <w:gridSpan w:val="5"/>
            <w:vMerge/>
            <w:tcBorders/>
          </w:tcPr>
          <w:p/>
        </w:tc>
        <w:tc>
          <w:tcPr>
            <w:tcW w:type="dxa" w:w="6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34" w:after="0"/>
              <w:ind w:left="0" w:right="88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¡</w:t>
            </w:r>
          </w:p>
        </w:tc>
        <w:tc>
          <w:tcPr>
            <w:tcW w:type="dxa" w:w="490"/>
            <w:gridSpan w:val="2"/>
            <w:vMerge/>
            <w:tcBorders/>
          </w:tcPr>
          <w:p/>
        </w:tc>
        <w:tc>
          <w:tcPr>
            <w:tcW w:type="dxa" w:w="490"/>
            <w:gridSpan w:val="2"/>
            <w:vMerge/>
            <w:tcBorders/>
          </w:tcPr>
          <w:p/>
        </w:tc>
        <w:tc>
          <w:tcPr>
            <w:tcW w:type="dxa" w:w="1225"/>
            <w:gridSpan w:val="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</w:tr>
      <w:tr>
        <w:trPr>
          <w:trHeight w:hRule="exact" w:val="331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92" w:after="0"/>
              <w:ind w:left="0" w:right="64" w:firstLine="0"/>
              <w:jc w:val="righ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92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94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92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" w:after="0"/>
              <w:ind w:left="0" w:right="0" w:firstLine="0"/>
              <w:jc w:val="center"/>
            </w:pPr>
            <w:r>
              <w:rPr>
                <w:w w:val="98.39885234832764"/>
                <w:rFonts w:ascii="Helvetica" w:hAnsi="Helvetica" w:eastAsia="Helvetica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245"/>
            <w:vMerge/>
            <w:tcBorders/>
          </w:tcPr>
          <w:p/>
        </w:tc>
        <w:tc>
          <w:tcPr>
            <w:tcW w:type="dxa" w:w="107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8" w:after="0"/>
              <w:ind w:left="0" w:right="142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!</w:t>
            </w:r>
          </w:p>
        </w:tc>
        <w:tc>
          <w:tcPr>
            <w:tcW w:type="dxa" w:w="3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8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9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A Q a</w:t>
            </w:r>
          </w:p>
        </w:tc>
        <w:tc>
          <w:tcPr>
            <w:tcW w:type="dxa" w:w="7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62" w:right="0" w:firstLine="0"/>
              <w:jc w:val="lef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q</w:t>
            </w:r>
          </w:p>
        </w:tc>
        <w:tc>
          <w:tcPr>
            <w:tcW w:type="dxa" w:w="735"/>
            <w:gridSpan w:val="3"/>
            <w:vMerge/>
            <w:tcBorders/>
          </w:tcPr>
          <w:p/>
        </w:tc>
        <w:tc>
          <w:tcPr>
            <w:tcW w:type="dxa" w:w="3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8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±</w:t>
            </w:r>
          </w:p>
        </w:tc>
        <w:tc>
          <w:tcPr>
            <w:tcW w:type="dxa" w:w="2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8" w:after="0"/>
              <w:ind w:left="0" w:right="0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Á</w:t>
            </w:r>
          </w:p>
        </w:tc>
        <w:tc>
          <w:tcPr>
            <w:tcW w:type="dxa" w:w="17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58" w:right="0" w:firstLine="0"/>
              <w:jc w:val="lef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Ñ á ñ</w:t>
            </w:r>
          </w:p>
        </w:tc>
        <w:tc>
          <w:tcPr>
            <w:tcW w:type="dxa" w:w="24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94" w:after="0"/>
              <w:ind w:left="0" w:right="64" w:firstLine="0"/>
              <w:jc w:val="righ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94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94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94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8" w:after="0"/>
              <w:ind w:left="0" w:right="0" w:firstLine="0"/>
              <w:jc w:val="center"/>
            </w:pPr>
            <w:r>
              <w:rPr>
                <w:w w:val="98.39885234832764"/>
                <w:rFonts w:ascii="Helvetica" w:hAnsi="Helvetica" w:eastAsia="Helvetica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245"/>
            <w:vMerge/>
            <w:tcBorders/>
          </w:tcPr>
          <w:p/>
        </w:tc>
        <w:tc>
          <w:tcPr>
            <w:tcW w:type="dxa" w:w="104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6" w:after="0"/>
              <w:ind w:left="0" w:right="76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"</w:t>
            </w:r>
          </w:p>
        </w:tc>
        <w:tc>
          <w:tcPr>
            <w:tcW w:type="dxa" w:w="3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6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9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4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B R b</w:t>
            </w:r>
          </w:p>
        </w:tc>
        <w:tc>
          <w:tcPr>
            <w:tcW w:type="dxa" w:w="7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4" w:after="0"/>
              <w:ind w:left="176" w:right="0" w:firstLine="0"/>
              <w:jc w:val="lef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r</w:t>
            </w:r>
          </w:p>
        </w:tc>
        <w:tc>
          <w:tcPr>
            <w:tcW w:type="dxa" w:w="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4" w:after="0"/>
              <w:ind w:left="0" w:right="74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¢</w:t>
            </w:r>
          </w:p>
        </w:tc>
        <w:tc>
          <w:tcPr>
            <w:tcW w:type="dxa" w:w="3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6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²</w:t>
            </w:r>
          </w:p>
        </w:tc>
        <w:tc>
          <w:tcPr>
            <w:tcW w:type="dxa" w:w="207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" w:after="0"/>
              <w:ind w:left="122" w:right="0" w:firstLine="0"/>
              <w:jc w:val="lef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Â Ò â ò</w:t>
            </w:r>
          </w:p>
        </w:tc>
        <w:tc>
          <w:tcPr>
            <w:tcW w:type="dxa" w:w="24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6" w:after="0"/>
              <w:ind w:left="0" w:right="64" w:firstLine="0"/>
              <w:jc w:val="righ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6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6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6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w w:val="98.39885234832764"/>
                <w:rFonts w:ascii="Helvetica" w:hAnsi="Helvetica" w:eastAsia="Helvetica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245"/>
            <w:vMerge/>
            <w:tcBorders/>
          </w:tcPr>
          <w:p/>
        </w:tc>
        <w:tc>
          <w:tcPr>
            <w:tcW w:type="dxa" w:w="104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80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#</w:t>
            </w:r>
          </w:p>
        </w:tc>
        <w:tc>
          <w:tcPr>
            <w:tcW w:type="dxa" w:w="3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9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C S c</w:t>
            </w:r>
          </w:p>
        </w:tc>
        <w:tc>
          <w:tcPr>
            <w:tcW w:type="dxa" w:w="7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76" w:right="0" w:firstLine="0"/>
              <w:jc w:val="lef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s</w:t>
            </w:r>
          </w:p>
        </w:tc>
        <w:tc>
          <w:tcPr>
            <w:tcW w:type="dxa" w:w="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58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£</w:t>
            </w:r>
          </w:p>
        </w:tc>
        <w:tc>
          <w:tcPr>
            <w:tcW w:type="dxa" w:w="3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³</w:t>
            </w:r>
          </w:p>
        </w:tc>
        <w:tc>
          <w:tcPr>
            <w:tcW w:type="dxa" w:w="207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22" w:right="0" w:firstLine="0"/>
              <w:jc w:val="lef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Ã Ó ã ó</w:t>
            </w:r>
          </w:p>
        </w:tc>
        <w:tc>
          <w:tcPr>
            <w:tcW w:type="dxa" w:w="24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02" w:after="0"/>
              <w:ind w:left="0" w:right="64" w:firstLine="0"/>
              <w:jc w:val="righ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02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02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02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" w:after="0"/>
              <w:ind w:left="0" w:right="0" w:firstLine="0"/>
              <w:jc w:val="center"/>
            </w:pPr>
            <w:r>
              <w:rPr>
                <w:w w:val="98.39885234832764"/>
                <w:rFonts w:ascii="Helvetica" w:hAnsi="Helvetica" w:eastAsia="Helvetica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245"/>
            <w:vMerge/>
            <w:tcBorders/>
          </w:tcPr>
          <w:p/>
        </w:tc>
        <w:tc>
          <w:tcPr>
            <w:tcW w:type="dxa" w:w="104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2" w:after="0"/>
              <w:ind w:left="0" w:right="80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$</w:t>
            </w:r>
          </w:p>
        </w:tc>
        <w:tc>
          <w:tcPr>
            <w:tcW w:type="dxa" w:w="3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2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2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D T</w:t>
            </w:r>
          </w:p>
        </w:tc>
        <w:tc>
          <w:tcPr>
            <w:tcW w:type="dxa" w:w="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2" w:after="0"/>
              <w:ind w:left="0" w:right="28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d</w:t>
            </w:r>
          </w:p>
        </w:tc>
        <w:tc>
          <w:tcPr>
            <w:tcW w:type="dxa" w:w="7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2" w:after="0"/>
              <w:ind w:left="0" w:right="446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t</w:t>
            </w:r>
          </w:p>
        </w:tc>
        <w:tc>
          <w:tcPr>
            <w:tcW w:type="dxa" w:w="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2" w:after="0"/>
              <w:ind w:left="0" w:right="78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¤</w:t>
            </w:r>
          </w:p>
        </w:tc>
        <w:tc>
          <w:tcPr>
            <w:tcW w:type="dxa" w:w="3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2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´</w:t>
            </w:r>
          </w:p>
        </w:tc>
        <w:tc>
          <w:tcPr>
            <w:tcW w:type="dxa" w:w="207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122" w:right="0" w:firstLine="0"/>
              <w:jc w:val="lef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Ä Ô ä ô</w:t>
            </w:r>
          </w:p>
        </w:tc>
        <w:tc>
          <w:tcPr>
            <w:tcW w:type="dxa" w:w="245"/>
            <w:vMerge/>
            <w:tcBorders/>
          </w:tcPr>
          <w:p/>
        </w:tc>
      </w:tr>
      <w:tr>
        <w:trPr>
          <w:trHeight w:hRule="exact" w:val="351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10" w:after="0"/>
              <w:ind w:left="0" w:right="64" w:firstLine="0"/>
              <w:jc w:val="righ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10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10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10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20" w:after="0"/>
              <w:ind w:left="0" w:right="0" w:firstLine="0"/>
              <w:jc w:val="center"/>
            </w:pPr>
            <w:r>
              <w:rPr>
                <w:w w:val="98.39885234832764"/>
                <w:rFonts w:ascii="Helvetica" w:hAnsi="Helvetica" w:eastAsia="Helvetica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245"/>
            <w:vMerge/>
            <w:tcBorders/>
          </w:tcPr>
          <w:p/>
        </w:tc>
        <w:tc>
          <w:tcPr>
            <w:tcW w:type="dxa" w:w="13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20" w:after="0"/>
              <w:ind w:left="0" w:right="88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% 5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28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E</w:t>
            </w:r>
          </w:p>
        </w:tc>
        <w:tc>
          <w:tcPr>
            <w:tcW w:type="dxa" w:w="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2" w:after="0"/>
              <w:ind w:left="148" w:right="0" w:firstLine="0"/>
              <w:jc w:val="lef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U e</w:t>
            </w:r>
          </w:p>
        </w:tc>
        <w:tc>
          <w:tcPr>
            <w:tcW w:type="dxa" w:w="7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2" w:after="0"/>
              <w:ind w:left="172" w:right="0" w:firstLine="0"/>
              <w:jc w:val="lef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u</w:t>
            </w:r>
          </w:p>
        </w:tc>
        <w:tc>
          <w:tcPr>
            <w:tcW w:type="dxa" w:w="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0" w:after="0"/>
              <w:ind w:left="0" w:right="78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¥</w:t>
            </w:r>
          </w:p>
        </w:tc>
        <w:tc>
          <w:tcPr>
            <w:tcW w:type="dxa" w:w="24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10" w:after="0"/>
              <w:ind w:left="150" w:right="0" w:firstLine="0"/>
              <w:jc w:val="lef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µ Å Õ å õ</w:t>
            </w:r>
          </w:p>
        </w:tc>
        <w:tc>
          <w:tcPr>
            <w:tcW w:type="dxa" w:w="245"/>
            <w:vMerge/>
            <w:tcBorders/>
          </w:tcPr>
          <w:p/>
        </w:tc>
      </w:tr>
      <w:tr>
        <w:trPr>
          <w:trHeight w:hRule="exact" w:val="337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92" w:after="0"/>
              <w:ind w:left="0" w:right="64" w:firstLine="0"/>
              <w:jc w:val="righ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92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92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92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4" w:after="0"/>
              <w:ind w:left="0" w:right="0" w:firstLine="0"/>
              <w:jc w:val="center"/>
            </w:pPr>
            <w:r>
              <w:rPr>
                <w:w w:val="98.39885234832764"/>
                <w:rFonts w:ascii="Helvetica" w:hAnsi="Helvetica" w:eastAsia="Helvetica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245"/>
            <w:vMerge/>
            <w:tcBorders/>
          </w:tcPr>
          <w:p/>
        </w:tc>
        <w:tc>
          <w:tcPr>
            <w:tcW w:type="dxa" w:w="107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2" w:after="0"/>
              <w:ind w:left="0" w:right="82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&amp;</w:t>
            </w:r>
          </w:p>
        </w:tc>
        <w:tc>
          <w:tcPr>
            <w:tcW w:type="dxa" w:w="3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2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4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F</w:t>
            </w:r>
          </w:p>
        </w:tc>
        <w:tc>
          <w:tcPr>
            <w:tcW w:type="dxa" w:w="41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6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V</w:t>
            </w:r>
          </w:p>
        </w:tc>
        <w:tc>
          <w:tcPr>
            <w:tcW w:type="dxa" w:w="2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6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f</w:t>
            </w:r>
          </w:p>
        </w:tc>
        <w:tc>
          <w:tcPr>
            <w:tcW w:type="dxa" w:w="7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62" w:right="0" w:firstLine="0"/>
              <w:jc w:val="lef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v</w:t>
            </w:r>
          </w:p>
        </w:tc>
        <w:tc>
          <w:tcPr>
            <w:tcW w:type="dxa" w:w="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144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¦</w:t>
            </w:r>
          </w:p>
        </w:tc>
        <w:tc>
          <w:tcPr>
            <w:tcW w:type="dxa" w:w="24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8" w:lineRule="exact" w:before="0" w:after="0"/>
              <w:ind w:left="150" w:right="0" w:firstLine="0"/>
              <w:jc w:val="lef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 xml:space="preserve">¶ Æ Ö </w:t>
            </w: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 xml:space="preserve">æ </w:t>
            </w: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ö</w:t>
            </w:r>
          </w:p>
        </w:tc>
        <w:tc>
          <w:tcPr>
            <w:tcW w:type="dxa" w:w="24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8" w:after="0"/>
              <w:ind w:left="0" w:right="64" w:firstLine="0"/>
              <w:jc w:val="righ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8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8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8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" w:after="0"/>
              <w:ind w:left="0" w:right="0" w:firstLine="0"/>
              <w:jc w:val="center"/>
            </w:pPr>
            <w:r>
              <w:rPr>
                <w:w w:val="98.39885234832764"/>
                <w:rFonts w:ascii="Helvetica" w:hAnsi="Helvetica" w:eastAsia="Helvetica"/>
                <w:b w:val="0"/>
                <w:i w:val="0"/>
                <w:color w:val="000000"/>
                <w:sz w:val="24"/>
              </w:rPr>
              <w:t>7</w:t>
            </w:r>
          </w:p>
        </w:tc>
        <w:tc>
          <w:tcPr>
            <w:tcW w:type="dxa" w:w="245"/>
            <w:vMerge/>
            <w:tcBorders/>
          </w:tcPr>
          <w:p/>
        </w:tc>
        <w:tc>
          <w:tcPr>
            <w:tcW w:type="dxa" w:w="104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" w:after="0"/>
              <w:ind w:left="0" w:right="132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'</w:t>
            </w:r>
          </w:p>
        </w:tc>
        <w:tc>
          <w:tcPr>
            <w:tcW w:type="dxa" w:w="3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7</w:t>
            </w:r>
          </w:p>
        </w:tc>
        <w:tc>
          <w:tcPr>
            <w:tcW w:type="dxa" w:w="168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114" w:right="0" w:firstLine="0"/>
              <w:jc w:val="lef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G W g w</w:t>
            </w:r>
          </w:p>
        </w:tc>
        <w:tc>
          <w:tcPr>
            <w:tcW w:type="dxa" w:w="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74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§</w:t>
            </w:r>
          </w:p>
        </w:tc>
        <w:tc>
          <w:tcPr>
            <w:tcW w:type="dxa" w:w="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·</w:t>
            </w:r>
          </w:p>
        </w:tc>
        <w:tc>
          <w:tcPr>
            <w:tcW w:type="dxa" w:w="6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132" w:right="0" w:firstLine="0"/>
              <w:jc w:val="lef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Ç ×</w:t>
            </w:r>
          </w:p>
        </w:tc>
        <w:tc>
          <w:tcPr>
            <w:tcW w:type="dxa" w:w="1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0" w:after="0"/>
              <w:ind w:left="172" w:right="0" w:firstLine="0"/>
              <w:jc w:val="lef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ç ÷</w:t>
            </w:r>
          </w:p>
        </w:tc>
        <w:tc>
          <w:tcPr>
            <w:tcW w:type="dxa" w:w="245"/>
            <w:vMerge/>
            <w:tcBorders/>
          </w:tcPr>
          <w:p/>
        </w:tc>
      </w:tr>
      <w:tr>
        <w:trPr>
          <w:trHeight w:hRule="exact" w:val="327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94" w:after="0"/>
              <w:ind w:left="0" w:right="64" w:firstLine="0"/>
              <w:jc w:val="righ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94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94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94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8" w:after="0"/>
              <w:ind w:left="0" w:right="0" w:firstLine="0"/>
              <w:jc w:val="center"/>
            </w:pPr>
            <w:r>
              <w:rPr>
                <w:w w:val="98.39885234832764"/>
                <w:rFonts w:ascii="Helvetica" w:hAnsi="Helvetica" w:eastAsia="Helvetica"/>
                <w:b w:val="0"/>
                <w:i w:val="0"/>
                <w:color w:val="000000"/>
                <w:sz w:val="24"/>
              </w:rPr>
              <w:t>8</w:t>
            </w:r>
          </w:p>
        </w:tc>
        <w:tc>
          <w:tcPr>
            <w:tcW w:type="dxa" w:w="245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74" w:after="0"/>
              <w:ind w:left="0" w:right="10" w:firstLine="0"/>
              <w:jc w:val="righ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BS</w:t>
            </w:r>
          </w:p>
        </w:tc>
        <w:tc>
          <w:tcPr>
            <w:tcW w:type="dxa" w:w="73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136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(</w:t>
            </w:r>
          </w:p>
        </w:tc>
        <w:tc>
          <w:tcPr>
            <w:tcW w:type="dxa" w:w="3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8</w:t>
            </w:r>
          </w:p>
        </w:tc>
        <w:tc>
          <w:tcPr>
            <w:tcW w:type="dxa" w:w="9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14" w:right="0" w:firstLine="0"/>
              <w:jc w:val="lef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H X h</w:t>
            </w:r>
          </w:p>
        </w:tc>
        <w:tc>
          <w:tcPr>
            <w:tcW w:type="dxa" w:w="7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62" w:right="0" w:firstLine="0"/>
              <w:jc w:val="lef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x</w:t>
            </w:r>
          </w:p>
        </w:tc>
        <w:tc>
          <w:tcPr>
            <w:tcW w:type="dxa" w:w="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118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¨</w:t>
            </w:r>
          </w:p>
        </w:tc>
        <w:tc>
          <w:tcPr>
            <w:tcW w:type="dxa" w:w="3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¸</w:t>
            </w:r>
          </w:p>
        </w:tc>
        <w:tc>
          <w:tcPr>
            <w:tcW w:type="dxa" w:w="2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2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È</w:t>
            </w:r>
          </w:p>
        </w:tc>
        <w:tc>
          <w:tcPr>
            <w:tcW w:type="dxa" w:w="17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0" w:after="0"/>
              <w:ind w:left="160" w:right="0" w:firstLine="0"/>
              <w:jc w:val="lef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Ø è ø</w:t>
            </w:r>
          </w:p>
        </w:tc>
        <w:tc>
          <w:tcPr>
            <w:tcW w:type="dxa" w:w="245"/>
            <w:vMerge/>
            <w:tcBorders/>
          </w:tcPr>
          <w:p/>
        </w:tc>
      </w:tr>
      <w:tr>
        <w:trPr>
          <w:trHeight w:hRule="exact" w:val="45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4" w:after="0"/>
              <w:ind w:left="0" w:right="64" w:firstLine="0"/>
              <w:jc w:val="righ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4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4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4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8" w:after="0"/>
              <w:ind w:left="0" w:right="0" w:firstLine="0"/>
              <w:jc w:val="righ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HT</w:t>
            </w:r>
          </w:p>
        </w:tc>
        <w:tc>
          <w:tcPr>
            <w:tcW w:type="dxa" w:w="738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130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3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4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9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24" w:after="0"/>
              <w:ind w:left="0" w:right="74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I</w:t>
            </w:r>
          </w:p>
        </w:tc>
        <w:tc>
          <w:tcPr>
            <w:tcW w:type="dxa" w:w="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24" w:after="0"/>
              <w:ind w:left="0" w:right="66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Y</w:t>
            </w:r>
          </w:p>
        </w:tc>
        <w:tc>
          <w:tcPr>
            <w:tcW w:type="dxa" w:w="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24" w:after="0"/>
              <w:ind w:left="0" w:right="60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i</w:t>
            </w:r>
          </w:p>
        </w:tc>
        <w:tc>
          <w:tcPr>
            <w:tcW w:type="dxa" w:w="7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402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y</w:t>
            </w:r>
          </w:p>
        </w:tc>
        <w:tc>
          <w:tcPr>
            <w:tcW w:type="dxa" w:w="3060"/>
            <w:gridSpan w:val="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2" w:val="left"/>
              </w:tabs>
              <w:autoSpaceDE w:val="0"/>
              <w:widowControl/>
              <w:spacing w:line="336" w:lineRule="exact" w:before="0" w:after="0"/>
              <w:ind w:left="442" w:right="0" w:firstLine="0"/>
              <w:jc w:val="lef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© ¹</w:t>
            </w:r>
            <w:r>
              <w:tab/>
            </w: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 xml:space="preserve">É </w:t>
            </w: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Ù é ù</w:t>
            </w:r>
          </w:p>
          <w:p>
            <w:pPr>
              <w:autoSpaceDN w:val="0"/>
              <w:tabs>
                <w:tab w:pos="822" w:val="left"/>
                <w:tab w:pos="1112" w:val="left"/>
              </w:tabs>
              <w:autoSpaceDE w:val="0"/>
              <w:widowControl/>
              <w:spacing w:line="324" w:lineRule="exact" w:before="0" w:after="0"/>
              <w:ind w:left="464" w:right="0" w:firstLine="0"/>
              <w:jc w:val="lef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ª</w:t>
            </w:r>
            <w:r>
              <w:tab/>
            </w: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º</w:t>
            </w:r>
            <w:r>
              <w:tab/>
            </w: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 xml:space="preserve">Ê Ú </w:t>
            </w: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ê ú</w:t>
            </w:r>
          </w:p>
          <w:p>
            <w:pPr>
              <w:autoSpaceDN w:val="0"/>
              <w:tabs>
                <w:tab w:pos="790" w:val="left"/>
              </w:tabs>
              <w:autoSpaceDE w:val="0"/>
              <w:widowControl/>
              <w:spacing w:line="324" w:lineRule="exact" w:before="0" w:after="0"/>
              <w:ind w:left="442" w:right="0" w:firstLine="0"/>
              <w:jc w:val="lef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«</w:t>
            </w: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» Ë Û ë û</w:t>
            </w:r>
          </w:p>
        </w:tc>
        <w:tc>
          <w:tcPr>
            <w:tcW w:type="dxa" w:w="245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w w:val="98.39885234832764"/>
                <w:rFonts w:ascii="Helvetica" w:hAnsi="Helvetica" w:eastAsia="Helvetica"/>
                <w:b w:val="0"/>
                <w:i w:val="0"/>
                <w:color w:val="000000"/>
                <w:sz w:val="24"/>
              </w:rPr>
              <w:t>9</w:t>
            </w:r>
          </w:p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1470"/>
            <w:gridSpan w:val="6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490"/>
            <w:gridSpan w:val="2"/>
            <w:vMerge/>
            <w:tcBorders/>
          </w:tcPr>
          <w:p/>
        </w:tc>
        <w:tc>
          <w:tcPr>
            <w:tcW w:type="dxa" w:w="490"/>
            <w:gridSpan w:val="2"/>
            <w:vMerge/>
            <w:tcBorders/>
          </w:tcPr>
          <w:p/>
        </w:tc>
        <w:tc>
          <w:tcPr>
            <w:tcW w:type="dxa" w:w="1225"/>
            <w:gridSpan w:val="5"/>
            <w:vMerge/>
            <w:tcBorders/>
          </w:tcPr>
          <w:p/>
        </w:tc>
        <w:tc>
          <w:tcPr>
            <w:tcW w:type="dxa" w:w="2940"/>
            <w:gridSpan w:val="12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92" w:after="0"/>
              <w:ind w:left="0" w:right="64" w:firstLine="0"/>
              <w:jc w:val="righ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92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92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92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w w:val="98.39885234832764"/>
                <w:rFonts w:ascii="Helvetica" w:hAnsi="Helvetica" w:eastAsia="Helvetica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245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6" w:after="0"/>
              <w:ind w:left="0" w:right="10" w:firstLine="0"/>
              <w:jc w:val="righ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LF</w:t>
            </w:r>
          </w:p>
        </w:tc>
        <w:tc>
          <w:tcPr>
            <w:tcW w:type="dxa" w:w="73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6" w:after="0"/>
              <w:ind w:left="0" w:right="132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*</w:t>
            </w:r>
          </w:p>
        </w:tc>
        <w:tc>
          <w:tcPr>
            <w:tcW w:type="dxa" w:w="3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: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6" w:after="0"/>
              <w:ind w:left="0" w:right="46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J</w:t>
            </w:r>
          </w:p>
        </w:tc>
        <w:tc>
          <w:tcPr>
            <w:tcW w:type="dxa" w:w="41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2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Z</w:t>
            </w:r>
          </w:p>
        </w:tc>
        <w:tc>
          <w:tcPr>
            <w:tcW w:type="dxa" w:w="2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j</w:t>
            </w:r>
          </w:p>
        </w:tc>
        <w:tc>
          <w:tcPr>
            <w:tcW w:type="dxa" w:w="7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76" w:right="0" w:firstLine="0"/>
              <w:jc w:val="lef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z</w:t>
            </w:r>
          </w:p>
        </w:tc>
        <w:tc>
          <w:tcPr>
            <w:tcW w:type="dxa" w:w="2940"/>
            <w:gridSpan w:val="12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</w:tr>
      <w:tr>
        <w:trPr>
          <w:trHeight w:hRule="exact" w:val="327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8" w:after="0"/>
              <w:ind w:left="0" w:right="64" w:firstLine="0"/>
              <w:jc w:val="righ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8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8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8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w w:val="98.39885234832764"/>
                <w:rFonts w:ascii="Helvetica" w:hAnsi="Helvetica" w:eastAsia="Helvetica"/>
                <w:b w:val="0"/>
                <w:i w:val="0"/>
                <w:color w:val="000000"/>
                <w:sz w:val="24"/>
              </w:rPr>
              <w:t>11</w:t>
            </w:r>
          </w:p>
        </w:tc>
        <w:tc>
          <w:tcPr>
            <w:tcW w:type="dxa" w:w="245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4" w:after="0"/>
              <w:ind w:left="0" w:right="0" w:firstLine="0"/>
              <w:jc w:val="righ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VT</w:t>
            </w:r>
          </w:p>
        </w:tc>
        <w:tc>
          <w:tcPr>
            <w:tcW w:type="dxa" w:w="73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2" w:after="0"/>
              <w:ind w:left="0" w:right="110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+</w:t>
            </w:r>
          </w:p>
        </w:tc>
        <w:tc>
          <w:tcPr>
            <w:tcW w:type="dxa" w:w="3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;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K</w:t>
            </w:r>
          </w:p>
        </w:tc>
        <w:tc>
          <w:tcPr>
            <w:tcW w:type="dxa" w:w="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[</w:t>
            </w:r>
          </w:p>
        </w:tc>
        <w:tc>
          <w:tcPr>
            <w:tcW w:type="dxa" w:w="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24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k</w:t>
            </w:r>
          </w:p>
        </w:tc>
        <w:tc>
          <w:tcPr>
            <w:tcW w:type="dxa" w:w="7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428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{</w:t>
            </w:r>
          </w:p>
        </w:tc>
        <w:tc>
          <w:tcPr>
            <w:tcW w:type="dxa" w:w="2940"/>
            <w:gridSpan w:val="12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</w:tr>
      <w:tr>
        <w:trPr>
          <w:trHeight w:hRule="exact" w:val="357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96" w:after="0"/>
              <w:ind w:left="0" w:right="64" w:firstLine="0"/>
              <w:jc w:val="righ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96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96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96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32" w:after="0"/>
              <w:ind w:left="0" w:right="0" w:firstLine="0"/>
              <w:jc w:val="center"/>
            </w:pPr>
            <w:r>
              <w:rPr>
                <w:w w:val="98.39885234832764"/>
                <w:rFonts w:ascii="Helvetica" w:hAnsi="Helvetica" w:eastAsia="Helvetica"/>
                <w:b w:val="0"/>
                <w:i w:val="0"/>
                <w:color w:val="000000"/>
                <w:sz w:val="24"/>
              </w:rPr>
              <w:t>12</w:t>
            </w:r>
          </w:p>
        </w:tc>
        <w:tc>
          <w:tcPr>
            <w:tcW w:type="dxa" w:w="245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8" w:after="0"/>
              <w:ind w:left="0" w:right="0" w:firstLine="0"/>
              <w:jc w:val="righ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FF</w:t>
            </w:r>
          </w:p>
        </w:tc>
        <w:tc>
          <w:tcPr>
            <w:tcW w:type="dxa" w:w="73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142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3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6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&lt;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4" w:after="0"/>
              <w:ind w:left="0" w:right="24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L</w:t>
            </w:r>
          </w:p>
        </w:tc>
        <w:tc>
          <w:tcPr>
            <w:tcW w:type="dxa" w:w="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4" w:after="0"/>
              <w:ind w:left="0" w:right="116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\</w:t>
            </w:r>
          </w:p>
        </w:tc>
        <w:tc>
          <w:tcPr>
            <w:tcW w:type="dxa" w:w="100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8" w:val="left"/>
              </w:tabs>
              <w:autoSpaceDE w:val="0"/>
              <w:widowControl/>
              <w:spacing w:line="324" w:lineRule="exact" w:before="0" w:after="0"/>
              <w:ind w:left="140" w:right="0" w:firstLine="0"/>
              <w:jc w:val="lef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 xml:space="preserve">l </w:t>
            </w: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|</w:t>
            </w:r>
          </w:p>
          <w:p>
            <w:pPr>
              <w:autoSpaceDN w:val="0"/>
              <w:autoSpaceDE w:val="0"/>
              <w:widowControl/>
              <w:spacing w:line="334" w:lineRule="exact" w:before="0" w:after="0"/>
              <w:ind w:left="80" w:right="0" w:firstLine="0"/>
              <w:jc w:val="lef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m }</w:t>
            </w:r>
          </w:p>
        </w:tc>
        <w:tc>
          <w:tcPr>
            <w:tcW w:type="dxa" w:w="106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" w:after="0"/>
              <w:ind w:left="0" w:right="124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¬ ¼</w:t>
            </w:r>
          </w:p>
        </w:tc>
        <w:tc>
          <w:tcPr>
            <w:tcW w:type="dxa" w:w="2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32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Ì</w:t>
            </w:r>
          </w:p>
        </w:tc>
        <w:tc>
          <w:tcPr>
            <w:tcW w:type="dxa" w:w="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4" w:after="0"/>
              <w:ind w:left="0" w:right="10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Ü</w:t>
            </w:r>
          </w:p>
        </w:tc>
        <w:tc>
          <w:tcPr>
            <w:tcW w:type="dxa" w:w="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4" w:after="0"/>
              <w:ind w:left="0" w:right="118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ì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" w:after="0"/>
              <w:ind w:left="92" w:right="0" w:firstLine="0"/>
              <w:jc w:val="lef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ü</w:t>
            </w:r>
          </w:p>
        </w:tc>
        <w:tc>
          <w:tcPr>
            <w:tcW w:type="dxa" w:w="24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4" w:after="0"/>
              <w:ind w:left="0" w:right="64" w:firstLine="0"/>
              <w:jc w:val="righ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4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4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4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w w:val="98.39885234832764"/>
                <w:rFonts w:ascii="Helvetica" w:hAnsi="Helvetica" w:eastAsia="Helvetica"/>
                <w:b w:val="0"/>
                <w:i w:val="0"/>
                <w:color w:val="000000"/>
                <w:sz w:val="24"/>
              </w:rPr>
              <w:t>13</w:t>
            </w:r>
          </w:p>
        </w:tc>
        <w:tc>
          <w:tcPr>
            <w:tcW w:type="dxa" w:w="245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6" w:after="0"/>
              <w:ind w:left="0" w:right="0" w:firstLine="0"/>
              <w:jc w:val="righ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CR</w:t>
            </w:r>
          </w:p>
        </w:tc>
        <w:tc>
          <w:tcPr>
            <w:tcW w:type="dxa" w:w="73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142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3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8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M</w:t>
            </w:r>
          </w:p>
        </w:tc>
        <w:tc>
          <w:tcPr>
            <w:tcW w:type="dxa" w:w="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]</w:t>
            </w:r>
          </w:p>
        </w:tc>
        <w:tc>
          <w:tcPr>
            <w:tcW w:type="dxa" w:w="1715"/>
            <w:gridSpan w:val="7"/>
            <w:vMerge/>
            <w:tcBorders/>
          </w:tcPr>
          <w:p/>
        </w:tc>
        <w:tc>
          <w:tcPr>
            <w:tcW w:type="dxa" w:w="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126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42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½</w:t>
            </w:r>
          </w:p>
        </w:tc>
        <w:tc>
          <w:tcPr>
            <w:tcW w:type="dxa" w:w="2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Í</w:t>
            </w:r>
          </w:p>
        </w:tc>
        <w:tc>
          <w:tcPr>
            <w:tcW w:type="dxa" w:w="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26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Ý</w:t>
            </w:r>
          </w:p>
        </w:tc>
        <w:tc>
          <w:tcPr>
            <w:tcW w:type="dxa" w:w="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118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í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2" w:right="0" w:firstLine="0"/>
              <w:jc w:val="lef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ý</w:t>
            </w:r>
          </w:p>
        </w:tc>
        <w:tc>
          <w:tcPr>
            <w:tcW w:type="dxa" w:w="245"/>
            <w:vMerge/>
            <w:tcBorders/>
          </w:tcPr>
          <w:p/>
        </w:tc>
      </w:tr>
      <w:tr>
        <w:trPr>
          <w:trHeight w:hRule="exact" w:val="337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8" w:after="0"/>
              <w:ind w:left="0" w:right="64" w:firstLine="0"/>
              <w:jc w:val="righ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8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8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8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" w:after="0"/>
              <w:ind w:left="0" w:right="0" w:firstLine="0"/>
              <w:jc w:val="center"/>
            </w:pPr>
            <w:r>
              <w:rPr>
                <w:w w:val="98.39885234832764"/>
                <w:rFonts w:ascii="Helvetica" w:hAnsi="Helvetica" w:eastAsia="Helvetica"/>
                <w:b w:val="0"/>
                <w:i w:val="0"/>
                <w:color w:val="000000"/>
                <w:sz w:val="24"/>
              </w:rPr>
              <w:t>14</w:t>
            </w:r>
          </w:p>
        </w:tc>
        <w:tc>
          <w:tcPr>
            <w:tcW w:type="dxa" w:w="245"/>
            <w:vMerge/>
            <w:tcBorders/>
          </w:tcPr>
          <w:p/>
        </w:tc>
        <w:tc>
          <w:tcPr>
            <w:tcW w:type="dxa" w:w="104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4" w:after="0"/>
              <w:ind w:left="0" w:right="122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.</w:t>
            </w:r>
          </w:p>
        </w:tc>
        <w:tc>
          <w:tcPr>
            <w:tcW w:type="dxa" w:w="3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8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&gt;</w:t>
            </w:r>
          </w:p>
        </w:tc>
        <w:tc>
          <w:tcPr>
            <w:tcW w:type="dxa" w:w="71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2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 xml:space="preserve">N ^ </w:t>
            </w: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 xml:space="preserve">O </w:t>
            </w: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_</w:t>
            </w:r>
          </w:p>
        </w:tc>
        <w:tc>
          <w:tcPr>
            <w:tcW w:type="dxa" w:w="97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88" w:right="0" w:firstLine="0"/>
              <w:jc w:val="lef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n ~</w:t>
            </w:r>
          </w:p>
        </w:tc>
        <w:tc>
          <w:tcPr>
            <w:tcW w:type="dxa" w:w="106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104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® ¾</w:t>
            </w:r>
          </w:p>
        </w:tc>
        <w:tc>
          <w:tcPr>
            <w:tcW w:type="dxa" w:w="2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4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Î</w:t>
            </w:r>
          </w:p>
        </w:tc>
        <w:tc>
          <w:tcPr>
            <w:tcW w:type="dxa" w:w="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8" w:after="0"/>
              <w:ind w:left="0" w:right="34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Þ</w:t>
            </w:r>
          </w:p>
        </w:tc>
        <w:tc>
          <w:tcPr>
            <w:tcW w:type="dxa" w:w="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4" w:after="0"/>
              <w:ind w:left="0" w:right="118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î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92" w:right="0" w:firstLine="0"/>
              <w:jc w:val="lef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þ</w:t>
            </w:r>
          </w:p>
        </w:tc>
        <w:tc>
          <w:tcPr>
            <w:tcW w:type="dxa" w:w="245"/>
            <w:vMerge/>
            <w:tcBorders/>
          </w:tcPr>
          <w:p/>
        </w:tc>
      </w:tr>
      <w:tr>
        <w:trPr>
          <w:trHeight w:hRule="exact" w:val="363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6" w:after="0"/>
              <w:ind w:left="0" w:right="64" w:firstLine="0"/>
              <w:jc w:val="righ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6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6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6" w:after="0"/>
              <w:ind w:left="0" w:right="0" w:firstLine="0"/>
              <w:jc w:val="center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34" w:after="0"/>
              <w:ind w:left="0" w:right="0" w:firstLine="0"/>
              <w:jc w:val="center"/>
            </w:pPr>
            <w:r>
              <w:rPr>
                <w:w w:val="98.39885234832764"/>
                <w:rFonts w:ascii="Helvetica" w:hAnsi="Helvetica" w:eastAsia="Helvetica"/>
                <w:b w:val="0"/>
                <w:i w:val="0"/>
                <w:color w:val="000000"/>
                <w:sz w:val="24"/>
              </w:rPr>
              <w:t>15</w:t>
            </w:r>
          </w:p>
        </w:tc>
        <w:tc>
          <w:tcPr>
            <w:tcW w:type="dxa" w:w="245"/>
            <w:vMerge/>
            <w:tcBorders/>
          </w:tcPr>
          <w:p/>
        </w:tc>
        <w:tc>
          <w:tcPr>
            <w:tcW w:type="dxa" w:w="104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122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/</w:t>
            </w:r>
          </w:p>
        </w:tc>
        <w:tc>
          <w:tcPr>
            <w:tcW w:type="dxa" w:w="3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?</w:t>
            </w:r>
          </w:p>
        </w:tc>
        <w:tc>
          <w:tcPr>
            <w:tcW w:type="dxa" w:w="980"/>
            <w:gridSpan w:val="4"/>
            <w:vMerge/>
            <w:tcBorders/>
          </w:tcPr>
          <w:p/>
        </w:tc>
        <w:tc>
          <w:tcPr>
            <w:tcW w:type="dxa" w:w="2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12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o</w:t>
            </w:r>
          </w:p>
        </w:tc>
        <w:tc>
          <w:tcPr>
            <w:tcW w:type="dxa" w:w="7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92" w:after="0"/>
              <w:ind w:left="92" w:right="0" w:firstLine="0"/>
              <w:jc w:val="left"/>
            </w:pPr>
            <w:r>
              <w:rPr>
                <w:w w:val="105.34439086914062"/>
                <w:rFonts w:ascii="Helvetica" w:hAnsi="Helvetica" w:eastAsia="Helvetica"/>
                <w:b w:val="0"/>
                <w:i w:val="0"/>
                <w:color w:val="000000"/>
                <w:sz w:val="9"/>
              </w:rPr>
              <w:t>Delete</w:t>
            </w:r>
          </w:p>
        </w:tc>
        <w:tc>
          <w:tcPr>
            <w:tcW w:type="dxa" w:w="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126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¯</w:t>
            </w:r>
          </w:p>
        </w:tc>
        <w:tc>
          <w:tcPr>
            <w:tcW w:type="dxa" w:w="42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¿</w:t>
            </w:r>
          </w:p>
        </w:tc>
        <w:tc>
          <w:tcPr>
            <w:tcW w:type="dxa" w:w="2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8" w:after="0"/>
              <w:ind w:left="0" w:right="0" w:firstLine="0"/>
              <w:jc w:val="center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Ï</w:t>
            </w:r>
          </w:p>
        </w:tc>
        <w:tc>
          <w:tcPr>
            <w:tcW w:type="dxa" w:w="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36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ß</w:t>
            </w:r>
          </w:p>
        </w:tc>
        <w:tc>
          <w:tcPr>
            <w:tcW w:type="dxa" w:w="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" w:after="0"/>
              <w:ind w:left="0" w:right="118" w:firstLine="0"/>
              <w:jc w:val="righ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ï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2" w:right="0" w:firstLine="0"/>
              <w:jc w:val="left"/>
            </w:pPr>
            <w:r>
              <w:rPr>
                <w:w w:val="98.26192061106363"/>
                <w:rFonts w:ascii="Helvetica" w:hAnsi="Helvetica" w:eastAsia="Helvetica"/>
                <w:b/>
                <w:i w:val="0"/>
                <w:color w:val="000000"/>
                <w:sz w:val="24"/>
              </w:rPr>
              <w:t>ÿ</w:t>
            </w:r>
          </w:p>
        </w:tc>
        <w:tc>
          <w:tcPr>
            <w:tcW w:type="dxa" w:w="24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6120"/>
            <w:gridSpan w:val="3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416300" cy="889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5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13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6" w:after="0"/>
              <w:ind w:left="282" w:right="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C0</w:t>
            </w:r>
          </w:p>
        </w:tc>
        <w:tc>
          <w:tcPr>
            <w:tcW w:type="dxa" w:w="9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6" w:after="0"/>
              <w:ind w:left="226" w:right="0" w:firstLine="0"/>
              <w:jc w:val="lef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G0</w:t>
            </w:r>
          </w:p>
        </w:tc>
        <w:tc>
          <w:tcPr>
            <w:tcW w:type="dxa" w:w="13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6" w:after="0"/>
              <w:ind w:left="0" w:right="526" w:firstLine="0"/>
              <w:jc w:val="righ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C1</w:t>
            </w:r>
          </w:p>
        </w:tc>
        <w:tc>
          <w:tcPr>
            <w:tcW w:type="dxa" w:w="24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6" w:after="0"/>
              <w:ind w:left="0" w:right="1584" w:firstLine="0"/>
              <w:jc w:val="right"/>
            </w:pPr>
            <w:r>
              <w:rPr>
                <w:w w:val="97.3501205444336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G1</w:t>
            </w:r>
          </w:p>
        </w:tc>
        <w:tc>
          <w:tcPr>
            <w:tcW w:type="dxa" w:w="2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24.0" w:type="dxa"/>
      </w:tblPr>
      <w:tblGrid>
        <w:gridCol w:w="9056"/>
      </w:tblGrid>
      <w:tr>
        <w:trPr>
          <w:trHeight w:hRule="exact" w:val="250"/>
        </w:trPr>
        <w:tc>
          <w:tcPr>
            <w:tcW w:type="dxa" w:w="6708"/>
            <w:tcBorders>
              <w:start w:sz="2.25600004196167" w:val="single" w:color="#000000"/>
              <w:top w:sz="2.25600004196167" w:val="single" w:color="#000000"/>
              <w:end w:sz="2.25600004196167" w:val="single" w:color="#000000"/>
              <w:bottom w:sz="2.256000041961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0" w:after="0"/>
              <w:ind w:left="0" w:right="2318" w:firstLine="0"/>
              <w:jc w:val="right"/>
            </w:pPr>
            <w:r>
              <w:rPr>
                <w:w w:val="101.27132960728235"/>
                <w:rFonts w:ascii="Helvetica" w:hAnsi="Helvetica" w:eastAsia="Helvetica"/>
                <w:b/>
                <w:i w:val="0"/>
                <w:color w:val="000000"/>
                <w:sz w:val="14"/>
              </w:rPr>
              <w:t>Latin Alphabet 1 Code Table ISO 8859-1</w:t>
            </w:r>
          </w:p>
        </w:tc>
      </w:tr>
    </w:tbl>
    <w:p>
      <w:pPr>
        <w:autoSpaceDN w:val="0"/>
        <w:autoSpaceDE w:val="0"/>
        <w:widowControl/>
        <w:spacing w:line="218" w:lineRule="exact" w:before="180" w:after="0"/>
        <w:ind w:left="0" w:right="2172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table B.4</w:t>
      </w:r>
    </w:p>
    <w:p>
      <w:pPr>
        <w:autoSpaceDN w:val="0"/>
        <w:tabs>
          <w:tab w:pos="688" w:val="left"/>
        </w:tabs>
        <w:autoSpaceDE w:val="0"/>
        <w:widowControl/>
        <w:spacing w:line="274" w:lineRule="exact" w:before="390" w:after="0"/>
        <w:ind w:left="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B.3.4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Level 2 Text Repertoire</w:t>
      </w:r>
    </w:p>
    <w:p>
      <w:pPr>
        <w:autoSpaceDN w:val="0"/>
        <w:autoSpaceDE w:val="0"/>
        <w:widowControl/>
        <w:spacing w:line="228" w:lineRule="exact" w:before="228" w:after="0"/>
        <w:ind w:left="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Level 2 text repertoire supports all characters in the Base Multilingual Plane of ISO/IEC 10646, which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 known as Universal Character Set-2 (for 2-byte coding). This character set is also known as "Unicode".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It covers almost all languages in the world including the large iconographic character sets such as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Chinese, Japanese and Korean. It is based on a 2-byte (16-bit) coding scheme.</w:t>
      </w:r>
    </w:p>
    <w:p>
      <w:pPr>
        <w:autoSpaceDN w:val="0"/>
        <w:autoSpaceDE w:val="0"/>
        <w:widowControl/>
        <w:spacing w:line="228" w:lineRule="exact" w:before="228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There are several sub-repertoires defined in ISO/IEC 10646 UCS-2. For S-57, UCS-2 level 1 is used.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UCS-2 level 1 is rigidly defined as one character per code (no combining characters).</w:t>
      </w:r>
    </w:p>
    <w:p>
      <w:pPr>
        <w:autoSpaceDN w:val="0"/>
        <w:autoSpaceDE w:val="0"/>
        <w:widowControl/>
        <w:spacing w:line="228" w:lineRule="exact" w:before="228" w:after="538"/>
        <w:ind w:left="2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two byte coding scheme of UCS-2 addresses into a very large code table (or plane). UCS-4 uses four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8-bit codes (32 bits) to index into an enormous code space. The base plane of the UCS-4 code space,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called the base multi-lingual plane, is equivalent to the UCS-2 code plane. The other planes support less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frequently needed codes such as extended Chinese, Ancient Egyptian, etc. The first eight bits of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address space of both UCS-2 and UCS-4 match the ISO 8859 character set, and the first seven bits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match ASCII. To the user of a database UCS codes are just 16 or 32 bit character codes. Direct support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for ISO/IEC 10646 is provided in this manner by many computer vendors.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9"/>
        <w:gridCol w:w="3019"/>
        <w:gridCol w:w="3019"/>
      </w:tblGrid>
      <w:tr>
        <w:trPr>
          <w:trHeight w:hRule="exact" w:val="256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3 - Annex B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59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404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3702" w:val="left"/>
        </w:tabs>
        <w:autoSpaceDE w:val="0"/>
        <w:widowControl/>
        <w:spacing w:line="304" w:lineRule="exact" w:before="0" w:after="246"/>
        <w:ind w:left="2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3.B.6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Alternate character sets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entire repertoire of ISO/IEC 10646 is much too large to reproduce in this standard. Reference should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be made to ISO/IEC 10646. In brief the alphabets supported are: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17" w:type="dxa"/>
      </w:tblPr>
      <w:tblGrid>
        <w:gridCol w:w="3031"/>
        <w:gridCol w:w="3031"/>
        <w:gridCol w:w="3031"/>
      </w:tblGrid>
      <w:tr>
        <w:trPr>
          <w:trHeight w:hRule="exact" w:val="588"/>
        </w:trPr>
        <w:tc>
          <w:tcPr>
            <w:tcW w:type="dxa" w:w="1056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0" w:after="0"/>
              <w:ind w:left="118" w:right="144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Collection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number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8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Name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8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Code Position</w:t>
            </w:r>
          </w:p>
        </w:tc>
      </w:tr>
      <w:tr>
        <w:trPr>
          <w:trHeight w:hRule="exact" w:val="309"/>
        </w:trPr>
        <w:tc>
          <w:tcPr>
            <w:tcW w:type="dxa" w:w="1056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Basic Latin + Space and Delete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0020 - 007F</w:t>
            </w:r>
          </w:p>
        </w:tc>
      </w:tr>
      <w:tr>
        <w:trPr>
          <w:trHeight w:hRule="exact" w:val="264"/>
        </w:trPr>
        <w:tc>
          <w:tcPr>
            <w:tcW w:type="dxa" w:w="1056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6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Latin-1 Supplement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6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00A0 - 00FF</w:t>
            </w:r>
          </w:p>
        </w:tc>
      </w:tr>
      <w:tr>
        <w:trPr>
          <w:trHeight w:hRule="exact" w:val="268"/>
        </w:trPr>
        <w:tc>
          <w:tcPr>
            <w:tcW w:type="dxa" w:w="1056"/>
            <w:tcBorders>
              <w:start w:sz="5.600000000000023" w:val="single" w:color="#000000"/>
              <w:top w:sz="5.600000000000136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4962"/>
            <w:tcBorders>
              <w:start w:sz="5.600000000000023" w:val="single" w:color="#000000"/>
              <w:top w:sz="5.600000000000136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Latin Extended-A</w:t>
            </w:r>
          </w:p>
        </w:tc>
        <w:tc>
          <w:tcPr>
            <w:tcW w:type="dxa" w:w="3006"/>
            <w:tcBorders>
              <w:start w:sz="6.400000000000091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0100 - 017F</w:t>
            </w:r>
          </w:p>
        </w:tc>
      </w:tr>
      <w:tr>
        <w:trPr>
          <w:trHeight w:hRule="exact" w:val="268"/>
        </w:trPr>
        <w:tc>
          <w:tcPr>
            <w:tcW w:type="dxa" w:w="1056"/>
            <w:tcBorders>
              <w:start w:sz="5.600000000000023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4962"/>
            <w:tcBorders>
              <w:start w:sz="5.600000000000023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Latin Extended-B</w:t>
            </w:r>
          </w:p>
        </w:tc>
        <w:tc>
          <w:tcPr>
            <w:tcW w:type="dxa" w:w="3006"/>
            <w:tcBorders>
              <w:start w:sz="6.400000000000091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0180 - 024F</w:t>
            </w:r>
          </w:p>
        </w:tc>
      </w:tr>
      <w:tr>
        <w:trPr>
          <w:trHeight w:hRule="exact" w:val="264"/>
        </w:trPr>
        <w:tc>
          <w:tcPr>
            <w:tcW w:type="dxa" w:w="1056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IPA Extensions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0250 - 02AF</w:t>
            </w:r>
          </w:p>
        </w:tc>
      </w:tr>
      <w:tr>
        <w:trPr>
          <w:trHeight w:hRule="exact" w:val="268"/>
        </w:trPr>
        <w:tc>
          <w:tcPr>
            <w:tcW w:type="dxa" w:w="1056"/>
            <w:tcBorders>
              <w:start w:sz="5.600000000000023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4962"/>
            <w:tcBorders>
              <w:start w:sz="5.600000000000023" w:val="single" w:color="#000000"/>
              <w:top w:sz="5.6000000000001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Spacing Modifier Letters</w:t>
            </w:r>
          </w:p>
        </w:tc>
        <w:tc>
          <w:tcPr>
            <w:tcW w:type="dxa" w:w="3006"/>
            <w:tcBorders>
              <w:start w:sz="6.400000000000091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02B0 - 02FF</w:t>
            </w:r>
          </w:p>
        </w:tc>
      </w:tr>
      <w:tr>
        <w:trPr>
          <w:trHeight w:hRule="exact" w:val="266"/>
        </w:trPr>
        <w:tc>
          <w:tcPr>
            <w:tcW w:type="dxa" w:w="1056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6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Combining Diacritical Marks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6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0300 - 036F</w:t>
            </w:r>
          </w:p>
        </w:tc>
      </w:tr>
      <w:tr>
        <w:trPr>
          <w:trHeight w:hRule="exact" w:val="268"/>
        </w:trPr>
        <w:tc>
          <w:tcPr>
            <w:tcW w:type="dxa" w:w="1056"/>
            <w:tcBorders>
              <w:start w:sz="5.600000000000023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962"/>
            <w:tcBorders>
              <w:start w:sz="5.600000000000023" w:val="single" w:color="#000000"/>
              <w:top w:sz="5.6000000000001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Basic Greek</w:t>
            </w:r>
          </w:p>
        </w:tc>
        <w:tc>
          <w:tcPr>
            <w:tcW w:type="dxa" w:w="3006"/>
            <w:tcBorders>
              <w:start w:sz="6.400000000000091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0370 - 03CF</w:t>
            </w:r>
          </w:p>
        </w:tc>
      </w:tr>
      <w:tr>
        <w:trPr>
          <w:trHeight w:hRule="exact" w:val="266"/>
        </w:trPr>
        <w:tc>
          <w:tcPr>
            <w:tcW w:type="dxa" w:w="1056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Greek Symbols and Coptic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03D0 - 03FF</w:t>
            </w:r>
          </w:p>
        </w:tc>
      </w:tr>
      <w:tr>
        <w:trPr>
          <w:trHeight w:hRule="exact" w:val="264"/>
        </w:trPr>
        <w:tc>
          <w:tcPr>
            <w:tcW w:type="dxa" w:w="1056"/>
            <w:tcBorders>
              <w:start w:sz="5.600000000000023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4962"/>
            <w:tcBorders>
              <w:start w:sz="5.600000000000023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Cyrillic</w:t>
            </w:r>
          </w:p>
        </w:tc>
        <w:tc>
          <w:tcPr>
            <w:tcW w:type="dxa" w:w="300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0400 - 04FF</w:t>
            </w:r>
          </w:p>
        </w:tc>
      </w:tr>
      <w:tr>
        <w:trPr>
          <w:trHeight w:hRule="exact" w:val="268"/>
        </w:trPr>
        <w:tc>
          <w:tcPr>
            <w:tcW w:type="dxa" w:w="1056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Armenian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0530 - 058F</w:t>
            </w:r>
          </w:p>
        </w:tc>
      </w:tr>
      <w:tr>
        <w:trPr>
          <w:trHeight w:hRule="exact" w:val="266"/>
        </w:trPr>
        <w:tc>
          <w:tcPr>
            <w:tcW w:type="dxa" w:w="1056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Basic Hebrew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05D0 - 0EA</w:t>
            </w:r>
          </w:p>
        </w:tc>
      </w:tr>
      <w:tr>
        <w:trPr>
          <w:trHeight w:hRule="exact" w:val="266"/>
        </w:trPr>
        <w:tc>
          <w:tcPr>
            <w:tcW w:type="dxa" w:w="1056"/>
            <w:tcBorders>
              <w:start w:sz="5.600000000000023" w:val="single" w:color="#000000"/>
              <w:top w:sz="6.400000000000091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4962"/>
            <w:tcBorders>
              <w:start w:sz="5.600000000000023" w:val="single" w:color="#000000"/>
              <w:top w:sz="6.400000000000091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Hebrew Extended</w:t>
            </w:r>
          </w:p>
        </w:tc>
        <w:tc>
          <w:tcPr>
            <w:tcW w:type="dxa" w:w="300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0590 - 05CF, 05EB - 05FF</w:t>
            </w:r>
          </w:p>
        </w:tc>
      </w:tr>
      <w:tr>
        <w:trPr>
          <w:trHeight w:hRule="exact" w:val="268"/>
        </w:trPr>
        <w:tc>
          <w:tcPr>
            <w:tcW w:type="dxa" w:w="1056"/>
            <w:tcBorders>
              <w:start w:sz="5.600000000000023" w:val="single" w:color="#000000"/>
              <w:top w:sz="6.399999999999636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4962"/>
            <w:tcBorders>
              <w:start w:sz="5.600000000000023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Basic Arabic</w:t>
            </w:r>
          </w:p>
        </w:tc>
        <w:tc>
          <w:tcPr>
            <w:tcW w:type="dxa" w:w="300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0600 - 0652</w:t>
            </w:r>
          </w:p>
        </w:tc>
      </w:tr>
      <w:tr>
        <w:trPr>
          <w:trHeight w:hRule="exact" w:val="264"/>
        </w:trPr>
        <w:tc>
          <w:tcPr>
            <w:tcW w:type="dxa" w:w="1056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Arabic Extended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0653 - 06FF</w:t>
            </w:r>
          </w:p>
        </w:tc>
      </w:tr>
      <w:tr>
        <w:trPr>
          <w:trHeight w:hRule="exact" w:val="268"/>
        </w:trPr>
        <w:tc>
          <w:tcPr>
            <w:tcW w:type="dxa" w:w="1056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Devanagari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0900 - 097F, 200C, 200D</w:t>
            </w:r>
          </w:p>
        </w:tc>
      </w:tr>
      <w:tr>
        <w:trPr>
          <w:trHeight w:hRule="exact" w:val="264"/>
        </w:trPr>
        <w:tc>
          <w:tcPr>
            <w:tcW w:type="dxa" w:w="1056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Bengali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0980 - 09FF, 200C, 200D</w:t>
            </w:r>
          </w:p>
        </w:tc>
      </w:tr>
      <w:tr>
        <w:trPr>
          <w:trHeight w:hRule="exact" w:val="268"/>
        </w:trPr>
        <w:tc>
          <w:tcPr>
            <w:tcW w:type="dxa" w:w="1056"/>
            <w:tcBorders>
              <w:start w:sz="5.600000000000023" w:val="single" w:color="#000000"/>
              <w:top w:sz="5.600000000000364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4962"/>
            <w:tcBorders>
              <w:start w:sz="5.600000000000023" w:val="single" w:color="#000000"/>
              <w:top w:sz="5.600000000000364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Gurmukhi</w:t>
            </w:r>
          </w:p>
        </w:tc>
        <w:tc>
          <w:tcPr>
            <w:tcW w:type="dxa" w:w="300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0A00 - 0A7F, 200C, 200D</w:t>
            </w:r>
          </w:p>
        </w:tc>
      </w:tr>
      <w:tr>
        <w:trPr>
          <w:trHeight w:hRule="exact" w:val="268"/>
        </w:trPr>
        <w:tc>
          <w:tcPr>
            <w:tcW w:type="dxa" w:w="1056"/>
            <w:tcBorders>
              <w:start w:sz="5.600000000000023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4962"/>
            <w:tcBorders>
              <w:start w:sz="5.600000000000023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Gujarati</w:t>
            </w:r>
          </w:p>
        </w:tc>
        <w:tc>
          <w:tcPr>
            <w:tcW w:type="dxa" w:w="300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0A80 - 0AFF, 200C, 200D</w:t>
            </w:r>
          </w:p>
        </w:tc>
      </w:tr>
      <w:tr>
        <w:trPr>
          <w:trHeight w:hRule="exact" w:val="264"/>
        </w:trPr>
        <w:tc>
          <w:tcPr>
            <w:tcW w:type="dxa" w:w="1056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Oriya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0B00 - 0B7F, 200C, 200D</w:t>
            </w:r>
          </w:p>
        </w:tc>
      </w:tr>
      <w:tr>
        <w:trPr>
          <w:trHeight w:hRule="exact" w:val="266"/>
        </w:trPr>
        <w:tc>
          <w:tcPr>
            <w:tcW w:type="dxa" w:w="1056"/>
            <w:tcBorders>
              <w:start w:sz="5.600000000000023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4962"/>
            <w:tcBorders>
              <w:start w:sz="5.600000000000023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Tamil</w:t>
            </w:r>
          </w:p>
        </w:tc>
        <w:tc>
          <w:tcPr>
            <w:tcW w:type="dxa" w:w="300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0B80 - 0BFF, 200C, 200D</w:t>
            </w:r>
          </w:p>
        </w:tc>
      </w:tr>
      <w:tr>
        <w:trPr>
          <w:trHeight w:hRule="exact" w:val="268"/>
        </w:trPr>
        <w:tc>
          <w:tcPr>
            <w:tcW w:type="dxa" w:w="1056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6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Telugu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0C00 - 0C7F, 200C, 200D</w:t>
            </w:r>
          </w:p>
        </w:tc>
      </w:tr>
      <w:tr>
        <w:trPr>
          <w:trHeight w:hRule="exact" w:val="266"/>
        </w:trPr>
        <w:tc>
          <w:tcPr>
            <w:tcW w:type="dxa" w:w="1056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Kannada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0C80 - 0CFF, 200C, 200D</w:t>
            </w:r>
          </w:p>
        </w:tc>
      </w:tr>
      <w:tr>
        <w:trPr>
          <w:trHeight w:hRule="exact" w:val="266"/>
        </w:trPr>
        <w:tc>
          <w:tcPr>
            <w:tcW w:type="dxa" w:w="1056"/>
            <w:tcBorders>
              <w:start w:sz="5.600000000000023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4962"/>
            <w:tcBorders>
              <w:start w:sz="5.600000000000023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Malayalam</w:t>
            </w:r>
          </w:p>
        </w:tc>
        <w:tc>
          <w:tcPr>
            <w:tcW w:type="dxa" w:w="300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0D00 - 0D7F, 200C, 200D</w:t>
            </w:r>
          </w:p>
        </w:tc>
      </w:tr>
      <w:tr>
        <w:trPr>
          <w:trHeight w:hRule="exact" w:val="268"/>
        </w:trPr>
        <w:tc>
          <w:tcPr>
            <w:tcW w:type="dxa" w:w="1056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Thai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0E00 - 0E7F</w:t>
            </w:r>
          </w:p>
        </w:tc>
      </w:tr>
      <w:tr>
        <w:trPr>
          <w:trHeight w:hRule="exact" w:val="264"/>
        </w:trPr>
        <w:tc>
          <w:tcPr>
            <w:tcW w:type="dxa" w:w="1056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Lao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0E80 - 0EFF</w:t>
            </w:r>
          </w:p>
        </w:tc>
      </w:tr>
      <w:tr>
        <w:trPr>
          <w:trHeight w:hRule="exact" w:val="268"/>
        </w:trPr>
        <w:tc>
          <w:tcPr>
            <w:tcW w:type="dxa" w:w="1056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6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Basic Georgian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6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10D0 - 10FF</w:t>
            </w:r>
          </w:p>
        </w:tc>
      </w:tr>
      <w:tr>
        <w:trPr>
          <w:trHeight w:hRule="exact" w:val="268"/>
        </w:trPr>
        <w:tc>
          <w:tcPr>
            <w:tcW w:type="dxa" w:w="1056"/>
            <w:tcBorders>
              <w:start w:sz="5.600000000000023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4962"/>
            <w:tcBorders>
              <w:start w:sz="5.600000000000023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Georgian Extended</w:t>
            </w:r>
          </w:p>
        </w:tc>
        <w:tc>
          <w:tcPr>
            <w:tcW w:type="dxa" w:w="300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10A0 - 10CF</w:t>
            </w:r>
          </w:p>
        </w:tc>
      </w:tr>
      <w:tr>
        <w:trPr>
          <w:trHeight w:hRule="exact" w:val="264"/>
        </w:trPr>
        <w:tc>
          <w:tcPr>
            <w:tcW w:type="dxa" w:w="1056"/>
            <w:tcBorders>
              <w:start w:sz="5.600000000000023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29</w:t>
            </w:r>
          </w:p>
        </w:tc>
        <w:tc>
          <w:tcPr>
            <w:tcW w:type="dxa" w:w="4962"/>
            <w:tcBorders>
              <w:start w:sz="5.600000000000023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Hangul Jamo</w:t>
            </w:r>
          </w:p>
        </w:tc>
        <w:tc>
          <w:tcPr>
            <w:tcW w:type="dxa" w:w="300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1100 - 11FF</w:t>
            </w:r>
          </w:p>
        </w:tc>
      </w:tr>
      <w:tr>
        <w:trPr>
          <w:trHeight w:hRule="exact" w:val="268"/>
        </w:trPr>
        <w:tc>
          <w:tcPr>
            <w:tcW w:type="dxa" w:w="1056"/>
            <w:tcBorders>
              <w:start w:sz="5.600000000000023" w:val="single" w:color="#000000"/>
              <w:top w:sz="5.600000000000364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4962"/>
            <w:tcBorders>
              <w:start w:sz="5.600000000000023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Latin Extended Additional</w:t>
            </w:r>
          </w:p>
        </w:tc>
        <w:tc>
          <w:tcPr>
            <w:tcW w:type="dxa" w:w="300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1E00 - 1EFF</w:t>
            </w:r>
          </w:p>
        </w:tc>
      </w:tr>
      <w:tr>
        <w:trPr>
          <w:trHeight w:hRule="exact" w:val="266"/>
        </w:trPr>
        <w:tc>
          <w:tcPr>
            <w:tcW w:type="dxa" w:w="1056"/>
            <w:tcBorders>
              <w:start w:sz="5.600000000000023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31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Greek Extended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1F00 - 1FFF</w:t>
            </w:r>
          </w:p>
        </w:tc>
      </w:tr>
      <w:tr>
        <w:trPr>
          <w:trHeight w:hRule="exact" w:val="266"/>
        </w:trPr>
        <w:tc>
          <w:tcPr>
            <w:tcW w:type="dxa" w:w="1056"/>
            <w:tcBorders>
              <w:start w:sz="5.600000000000023" w:val="single" w:color="#000000"/>
              <w:top w:sz="5.60000000000036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6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32</w:t>
            </w:r>
          </w:p>
        </w:tc>
        <w:tc>
          <w:tcPr>
            <w:tcW w:type="dxa" w:w="4962"/>
            <w:tcBorders>
              <w:start w:sz="5.600000000000023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General Punctuation</w:t>
            </w:r>
          </w:p>
        </w:tc>
        <w:tc>
          <w:tcPr>
            <w:tcW w:type="dxa" w:w="300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2000 - 206F</w:t>
            </w:r>
          </w:p>
        </w:tc>
      </w:tr>
      <w:tr>
        <w:trPr>
          <w:trHeight w:hRule="exact" w:val="266"/>
        </w:trPr>
        <w:tc>
          <w:tcPr>
            <w:tcW w:type="dxa" w:w="1056"/>
            <w:tcBorders>
              <w:start w:sz="5.600000000000023" w:val="single" w:color="#000000"/>
              <w:top w:sz="6.399999999999636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33</w:t>
            </w:r>
          </w:p>
        </w:tc>
        <w:tc>
          <w:tcPr>
            <w:tcW w:type="dxa" w:w="4962"/>
            <w:tcBorders>
              <w:start w:sz="5.600000000000023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Superscripts and Subscripts</w:t>
            </w:r>
          </w:p>
        </w:tc>
        <w:tc>
          <w:tcPr>
            <w:tcW w:type="dxa" w:w="300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2070 - 209F</w:t>
            </w:r>
          </w:p>
        </w:tc>
      </w:tr>
      <w:tr>
        <w:trPr>
          <w:trHeight w:hRule="exact" w:val="268"/>
        </w:trPr>
        <w:tc>
          <w:tcPr>
            <w:tcW w:type="dxa" w:w="1056"/>
            <w:tcBorders>
              <w:start w:sz="5.600000000000023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34</w:t>
            </w:r>
          </w:p>
        </w:tc>
        <w:tc>
          <w:tcPr>
            <w:tcW w:type="dxa" w:w="4962"/>
            <w:tcBorders>
              <w:start w:sz="5.600000000000023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Currency Symbols</w:t>
            </w:r>
          </w:p>
        </w:tc>
        <w:tc>
          <w:tcPr>
            <w:tcW w:type="dxa" w:w="300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20A0 - 20CF</w:t>
            </w:r>
          </w:p>
        </w:tc>
      </w:tr>
      <w:tr>
        <w:trPr>
          <w:trHeight w:hRule="exact" w:val="264"/>
        </w:trPr>
        <w:tc>
          <w:tcPr>
            <w:tcW w:type="dxa" w:w="1056"/>
            <w:tcBorders>
              <w:start w:sz="5.600000000000023" w:val="single" w:color="#000000"/>
              <w:top w:sz="5.600000000000364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35</w:t>
            </w:r>
          </w:p>
        </w:tc>
        <w:tc>
          <w:tcPr>
            <w:tcW w:type="dxa" w:w="4962"/>
            <w:tcBorders>
              <w:start w:sz="5.600000000000023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Combining Diacritical Marks for Symbols</w:t>
            </w:r>
          </w:p>
        </w:tc>
        <w:tc>
          <w:tcPr>
            <w:tcW w:type="dxa" w:w="300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20D0 - 20FF</w:t>
            </w:r>
          </w:p>
        </w:tc>
      </w:tr>
      <w:tr>
        <w:trPr>
          <w:trHeight w:hRule="exact" w:val="268"/>
        </w:trPr>
        <w:tc>
          <w:tcPr>
            <w:tcW w:type="dxa" w:w="1056"/>
            <w:tcBorders>
              <w:start w:sz="5.600000000000023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36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Letter Like Symbols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2100 - 214F</w:t>
            </w:r>
          </w:p>
        </w:tc>
      </w:tr>
      <w:tr>
        <w:trPr>
          <w:trHeight w:hRule="exact" w:val="264"/>
        </w:trPr>
        <w:tc>
          <w:tcPr>
            <w:tcW w:type="dxa" w:w="1056"/>
            <w:tcBorders>
              <w:start w:sz="5.600000000000023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4962"/>
            <w:tcBorders>
              <w:start w:sz="5.600000000000023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Number Forms</w:t>
            </w:r>
          </w:p>
        </w:tc>
        <w:tc>
          <w:tcPr>
            <w:tcW w:type="dxa" w:w="300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2150 - 218F</w:t>
            </w:r>
          </w:p>
        </w:tc>
      </w:tr>
      <w:tr>
        <w:trPr>
          <w:trHeight w:hRule="exact" w:val="268"/>
        </w:trPr>
        <w:tc>
          <w:tcPr>
            <w:tcW w:type="dxa" w:w="1056"/>
            <w:tcBorders>
              <w:start w:sz="5.600000000000023" w:val="single" w:color="#000000"/>
              <w:top w:sz="5.60000000000036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38</w:t>
            </w:r>
          </w:p>
        </w:tc>
        <w:tc>
          <w:tcPr>
            <w:tcW w:type="dxa" w:w="4962"/>
            <w:tcBorders>
              <w:start w:sz="5.600000000000023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Arrows</w:t>
            </w:r>
          </w:p>
        </w:tc>
        <w:tc>
          <w:tcPr>
            <w:tcW w:type="dxa" w:w="300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2190 - 21FF</w:t>
            </w:r>
          </w:p>
        </w:tc>
      </w:tr>
      <w:tr>
        <w:trPr>
          <w:trHeight w:hRule="exact" w:val="268"/>
        </w:trPr>
        <w:tc>
          <w:tcPr>
            <w:tcW w:type="dxa" w:w="1056"/>
            <w:tcBorders>
              <w:start w:sz="5.600000000000023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39</w:t>
            </w:r>
          </w:p>
        </w:tc>
        <w:tc>
          <w:tcPr>
            <w:tcW w:type="dxa" w:w="4962"/>
            <w:tcBorders>
              <w:start w:sz="5.600000000000023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Mathematical Operators</w:t>
            </w:r>
          </w:p>
        </w:tc>
        <w:tc>
          <w:tcPr>
            <w:tcW w:type="dxa" w:w="300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2200 - 22FF</w:t>
            </w:r>
          </w:p>
        </w:tc>
      </w:tr>
      <w:tr>
        <w:trPr>
          <w:trHeight w:hRule="exact" w:val="264"/>
        </w:trPr>
        <w:tc>
          <w:tcPr>
            <w:tcW w:type="dxa" w:w="1056"/>
            <w:tcBorders>
              <w:start w:sz="5.600000000000023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4962"/>
            <w:tcBorders>
              <w:start w:sz="5.600000000000023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Miscellaneous Technical</w:t>
            </w:r>
          </w:p>
        </w:tc>
        <w:tc>
          <w:tcPr>
            <w:tcW w:type="dxa" w:w="300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2300 - 23FF</w:t>
            </w:r>
          </w:p>
        </w:tc>
      </w:tr>
      <w:tr>
        <w:trPr>
          <w:trHeight w:hRule="exact" w:val="268"/>
        </w:trPr>
        <w:tc>
          <w:tcPr>
            <w:tcW w:type="dxa" w:w="1056"/>
            <w:tcBorders>
              <w:start w:sz="5.600000000000023" w:val="single" w:color="#000000"/>
              <w:top w:sz="5.600000000000364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41</w:t>
            </w:r>
          </w:p>
        </w:tc>
        <w:tc>
          <w:tcPr>
            <w:tcW w:type="dxa" w:w="4962"/>
            <w:tcBorders>
              <w:start w:sz="5.600000000000023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Control Pictures</w:t>
            </w:r>
          </w:p>
        </w:tc>
        <w:tc>
          <w:tcPr>
            <w:tcW w:type="dxa" w:w="300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2400 - 243F</w:t>
            </w:r>
          </w:p>
        </w:tc>
      </w:tr>
      <w:tr>
        <w:trPr>
          <w:trHeight w:hRule="exact" w:val="264"/>
        </w:trPr>
        <w:tc>
          <w:tcPr>
            <w:tcW w:type="dxa" w:w="1056"/>
            <w:tcBorders>
              <w:start w:sz="5.600000000000023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6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42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Optical Character recognition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6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2440 - 245F</w:t>
            </w:r>
          </w:p>
        </w:tc>
      </w:tr>
      <w:tr>
        <w:trPr>
          <w:trHeight w:hRule="exact" w:val="268"/>
        </w:trPr>
        <w:tc>
          <w:tcPr>
            <w:tcW w:type="dxa" w:w="1056"/>
            <w:tcBorders>
              <w:start w:sz="5.600000000000023" w:val="single" w:color="#000000"/>
              <w:top w:sz="5.60000000000036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43</w:t>
            </w:r>
          </w:p>
        </w:tc>
        <w:tc>
          <w:tcPr>
            <w:tcW w:type="dxa" w:w="4962"/>
            <w:tcBorders>
              <w:start w:sz="5.600000000000023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Enclosed Alphanumerics</w:t>
            </w:r>
          </w:p>
        </w:tc>
        <w:tc>
          <w:tcPr>
            <w:tcW w:type="dxa" w:w="300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2460 - 24FF</w:t>
            </w:r>
          </w:p>
        </w:tc>
      </w:tr>
      <w:tr>
        <w:trPr>
          <w:trHeight w:hRule="exact" w:val="268"/>
        </w:trPr>
        <w:tc>
          <w:tcPr>
            <w:tcW w:type="dxa" w:w="1056"/>
            <w:tcBorders>
              <w:start w:sz="5.600000000000023" w:val="single" w:color="#000000"/>
              <w:top w:sz="6.39999999999963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44</w:t>
            </w:r>
          </w:p>
        </w:tc>
        <w:tc>
          <w:tcPr>
            <w:tcW w:type="dxa" w:w="4962"/>
            <w:tcBorders>
              <w:start w:sz="5.600000000000023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Box Drawing</w:t>
            </w:r>
          </w:p>
        </w:tc>
        <w:tc>
          <w:tcPr>
            <w:tcW w:type="dxa" w:w="300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2500 - 257F</w:t>
            </w:r>
          </w:p>
        </w:tc>
      </w:tr>
    </w:tbl>
    <w:p>
      <w:pPr>
        <w:autoSpaceDN w:val="0"/>
        <w:autoSpaceDE w:val="0"/>
        <w:widowControl/>
        <w:spacing w:line="1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031"/>
        <w:gridCol w:w="3031"/>
        <w:gridCol w:w="3031"/>
      </w:tblGrid>
      <w:tr>
        <w:trPr>
          <w:trHeight w:hRule="exact" w:val="25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20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3 - Annex B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92" w:bottom="71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44.0" w:type="dxa"/>
      </w:tblPr>
      <w:tblGrid>
        <w:gridCol w:w="4546"/>
        <w:gridCol w:w="4546"/>
      </w:tblGrid>
      <w:tr>
        <w:trPr>
          <w:trHeight w:hRule="exact" w:val="278"/>
        </w:trPr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64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Alternate character sets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3.B.7</w:t>
            </w:r>
          </w:p>
        </w:tc>
      </w:tr>
    </w:tbl>
    <w:p>
      <w:pPr>
        <w:autoSpaceDN w:val="0"/>
        <w:autoSpaceDE w:val="0"/>
        <w:widowControl/>
        <w:spacing w:line="1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17" w:type="dxa"/>
      </w:tblPr>
      <w:tblGrid>
        <w:gridCol w:w="3031"/>
        <w:gridCol w:w="3031"/>
        <w:gridCol w:w="3031"/>
      </w:tblGrid>
      <w:tr>
        <w:trPr>
          <w:trHeight w:hRule="exact" w:val="587"/>
        </w:trPr>
        <w:tc>
          <w:tcPr>
            <w:tcW w:type="dxa" w:w="1056"/>
            <w:tcBorders>
              <w:start w:sz="5.600000000000023" w:val="single" w:color="#000000"/>
              <w:top w:sz="5.600000000000023" w:val="single" w:color="#000000"/>
              <w:end w:sz="5.600000000000023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4" w:after="0"/>
              <w:ind w:left="118" w:right="144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Collection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number</w:t>
            </w:r>
          </w:p>
        </w:tc>
        <w:tc>
          <w:tcPr>
            <w:tcW w:type="dxa" w:w="4962"/>
            <w:tcBorders>
              <w:start w:sz="5.600000000000023" w:val="single" w:color="#000000"/>
              <w:top w:sz="5.600000000000023" w:val="single" w:color="#000000"/>
              <w:end w:sz="6.400000000000091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1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Name</w:t>
            </w:r>
          </w:p>
        </w:tc>
        <w:tc>
          <w:tcPr>
            <w:tcW w:type="dxa" w:w="3006"/>
            <w:tcBorders>
              <w:start w:sz="6.400000000000091" w:val="single" w:color="#000000"/>
              <w:top w:sz="5.600000000000023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1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Code Position</w:t>
            </w:r>
          </w:p>
        </w:tc>
      </w:tr>
      <w:tr>
        <w:trPr>
          <w:trHeight w:hRule="exact" w:val="299"/>
        </w:trPr>
        <w:tc>
          <w:tcPr>
            <w:tcW w:type="dxa" w:w="1056"/>
            <w:tcBorders>
              <w:start w:sz="5.600000000000023" w:val="single" w:color="#000000"/>
              <w:top w:sz="5.600000000000023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8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45</w:t>
            </w:r>
          </w:p>
        </w:tc>
        <w:tc>
          <w:tcPr>
            <w:tcW w:type="dxa" w:w="4962"/>
            <w:tcBorders>
              <w:start w:sz="5.600000000000023" w:val="single" w:color="#000000"/>
              <w:top w:sz="5.600000000000023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Block Elements</w:t>
            </w:r>
          </w:p>
        </w:tc>
        <w:tc>
          <w:tcPr>
            <w:tcW w:type="dxa" w:w="3006"/>
            <w:tcBorders>
              <w:start w:sz="6.400000000000091" w:val="single" w:color="#000000"/>
              <w:top w:sz="5.600000000000023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8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2580 - 259F</w:t>
            </w:r>
          </w:p>
        </w:tc>
      </w:tr>
      <w:tr>
        <w:trPr>
          <w:trHeight w:hRule="exact" w:val="266"/>
        </w:trPr>
        <w:tc>
          <w:tcPr>
            <w:tcW w:type="dxa" w:w="1056"/>
            <w:tcBorders>
              <w:start w:sz="5.600000000000023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46</w:t>
            </w:r>
          </w:p>
        </w:tc>
        <w:tc>
          <w:tcPr>
            <w:tcW w:type="dxa" w:w="4962"/>
            <w:tcBorders>
              <w:start w:sz="5.600000000000023" w:val="single" w:color="#000000"/>
              <w:top w:sz="5.6000000000001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Geometric Shapes</w:t>
            </w:r>
          </w:p>
        </w:tc>
        <w:tc>
          <w:tcPr>
            <w:tcW w:type="dxa" w:w="3006"/>
            <w:tcBorders>
              <w:start w:sz="6.400000000000091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25A0 - 25FF</w:t>
            </w:r>
          </w:p>
        </w:tc>
      </w:tr>
      <w:tr>
        <w:trPr>
          <w:trHeight w:hRule="exact" w:val="268"/>
        </w:trPr>
        <w:tc>
          <w:tcPr>
            <w:tcW w:type="dxa" w:w="1056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47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Miscellaneous Symbols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2600 - 26FF</w:t>
            </w:r>
          </w:p>
        </w:tc>
      </w:tr>
      <w:tr>
        <w:trPr>
          <w:trHeight w:hRule="exact" w:val="264"/>
        </w:trPr>
        <w:tc>
          <w:tcPr>
            <w:tcW w:type="dxa" w:w="1056"/>
            <w:tcBorders>
              <w:start w:sz="5.600000000000023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6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48</w:t>
            </w:r>
          </w:p>
        </w:tc>
        <w:tc>
          <w:tcPr>
            <w:tcW w:type="dxa" w:w="4962"/>
            <w:tcBorders>
              <w:start w:sz="5.600000000000023" w:val="single" w:color="#000000"/>
              <w:top w:sz="5.6000000000001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Dingbats</w:t>
            </w:r>
          </w:p>
        </w:tc>
        <w:tc>
          <w:tcPr>
            <w:tcW w:type="dxa" w:w="3006"/>
            <w:tcBorders>
              <w:start w:sz="6.400000000000091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2700 - 27BF</w:t>
            </w:r>
          </w:p>
        </w:tc>
      </w:tr>
      <w:tr>
        <w:trPr>
          <w:trHeight w:hRule="exact" w:val="268"/>
        </w:trPr>
        <w:tc>
          <w:tcPr>
            <w:tcW w:type="dxa" w:w="1056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49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CJK Symbols and Punctuation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3000 - 303F</w:t>
            </w:r>
          </w:p>
        </w:tc>
      </w:tr>
      <w:tr>
        <w:trPr>
          <w:trHeight w:hRule="exact" w:val="268"/>
        </w:trPr>
        <w:tc>
          <w:tcPr>
            <w:tcW w:type="dxa" w:w="1056"/>
            <w:tcBorders>
              <w:start w:sz="5.600000000000023" w:val="single" w:color="#000000"/>
              <w:top w:sz="6.399999999999864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50</w:t>
            </w:r>
          </w:p>
        </w:tc>
        <w:tc>
          <w:tcPr>
            <w:tcW w:type="dxa" w:w="4962"/>
            <w:tcBorders>
              <w:start w:sz="5.600000000000023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Hiragana</w:t>
            </w:r>
          </w:p>
        </w:tc>
        <w:tc>
          <w:tcPr>
            <w:tcW w:type="dxa" w:w="3006"/>
            <w:tcBorders>
              <w:start w:sz="6.400000000000091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3040 - 309F</w:t>
            </w:r>
          </w:p>
        </w:tc>
      </w:tr>
      <w:tr>
        <w:trPr>
          <w:trHeight w:hRule="exact" w:val="264"/>
        </w:trPr>
        <w:tc>
          <w:tcPr>
            <w:tcW w:type="dxa" w:w="1056"/>
            <w:tcBorders>
              <w:start w:sz="5.600000000000023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51</w:t>
            </w:r>
          </w:p>
        </w:tc>
        <w:tc>
          <w:tcPr>
            <w:tcW w:type="dxa" w:w="4962"/>
            <w:tcBorders>
              <w:start w:sz="5.600000000000023" w:val="single" w:color="#000000"/>
              <w:top w:sz="5.6000000000001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Katakana</w:t>
            </w:r>
          </w:p>
        </w:tc>
        <w:tc>
          <w:tcPr>
            <w:tcW w:type="dxa" w:w="3006"/>
            <w:tcBorders>
              <w:start w:sz="6.400000000000091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30A0 - 30FF</w:t>
            </w:r>
          </w:p>
        </w:tc>
      </w:tr>
      <w:tr>
        <w:trPr>
          <w:trHeight w:hRule="exact" w:val="268"/>
        </w:trPr>
        <w:tc>
          <w:tcPr>
            <w:tcW w:type="dxa" w:w="1056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52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Bopomofo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3100 - 312F</w:t>
            </w:r>
          </w:p>
        </w:tc>
      </w:tr>
      <w:tr>
        <w:trPr>
          <w:trHeight w:hRule="exact" w:val="264"/>
        </w:trPr>
        <w:tc>
          <w:tcPr>
            <w:tcW w:type="dxa" w:w="1056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6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53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Hangul Compatibility Jamo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3130 - 318F</w:t>
            </w:r>
          </w:p>
        </w:tc>
      </w:tr>
      <w:tr>
        <w:trPr>
          <w:trHeight w:hRule="exact" w:val="268"/>
        </w:trPr>
        <w:tc>
          <w:tcPr>
            <w:tcW w:type="dxa" w:w="1056"/>
            <w:tcBorders>
              <w:start w:sz="5.600000000000023" w:val="single" w:color="#000000"/>
              <w:top w:sz="5.600000000000136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54</w:t>
            </w:r>
          </w:p>
        </w:tc>
        <w:tc>
          <w:tcPr>
            <w:tcW w:type="dxa" w:w="4962"/>
            <w:tcBorders>
              <w:start w:sz="5.600000000000023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CJK Miscellaneous</w:t>
            </w:r>
          </w:p>
        </w:tc>
        <w:tc>
          <w:tcPr>
            <w:tcW w:type="dxa" w:w="3006"/>
            <w:tcBorders>
              <w:start w:sz="6.400000000000091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3190 - 319F</w:t>
            </w:r>
          </w:p>
        </w:tc>
      </w:tr>
      <w:tr>
        <w:trPr>
          <w:trHeight w:hRule="exact" w:val="266"/>
        </w:trPr>
        <w:tc>
          <w:tcPr>
            <w:tcW w:type="dxa" w:w="1056"/>
            <w:tcBorders>
              <w:start w:sz="5.600000000000023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55</w:t>
            </w:r>
          </w:p>
        </w:tc>
        <w:tc>
          <w:tcPr>
            <w:tcW w:type="dxa" w:w="4962"/>
            <w:tcBorders>
              <w:start w:sz="5.600000000000023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Enclosed CJK Letters and Months</w:t>
            </w:r>
          </w:p>
        </w:tc>
        <w:tc>
          <w:tcPr>
            <w:tcW w:type="dxa" w:w="300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3200 - 32FF</w:t>
            </w:r>
          </w:p>
        </w:tc>
      </w:tr>
      <w:tr>
        <w:trPr>
          <w:trHeight w:hRule="exact" w:val="268"/>
        </w:trPr>
        <w:tc>
          <w:tcPr>
            <w:tcW w:type="dxa" w:w="1056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56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CJK Compatibility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3300 - 33FF</w:t>
            </w:r>
          </w:p>
        </w:tc>
      </w:tr>
      <w:tr>
        <w:trPr>
          <w:trHeight w:hRule="exact" w:val="266"/>
        </w:trPr>
        <w:tc>
          <w:tcPr>
            <w:tcW w:type="dxa" w:w="1056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57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Hangul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3400 - 3D2D</w:t>
            </w:r>
          </w:p>
        </w:tc>
      </w:tr>
      <w:tr>
        <w:trPr>
          <w:trHeight w:hRule="exact" w:val="264"/>
        </w:trPr>
        <w:tc>
          <w:tcPr>
            <w:tcW w:type="dxa" w:w="1056"/>
            <w:tcBorders>
              <w:start w:sz="5.600000000000023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58</w:t>
            </w:r>
          </w:p>
        </w:tc>
        <w:tc>
          <w:tcPr>
            <w:tcW w:type="dxa" w:w="4962"/>
            <w:tcBorders>
              <w:start w:sz="5.600000000000023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Hangul Supplementary-A</w:t>
            </w:r>
          </w:p>
        </w:tc>
        <w:tc>
          <w:tcPr>
            <w:tcW w:type="dxa" w:w="300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3D2E - 44B7</w:t>
            </w:r>
          </w:p>
        </w:tc>
      </w:tr>
      <w:tr>
        <w:trPr>
          <w:trHeight w:hRule="exact" w:val="270"/>
        </w:trPr>
        <w:tc>
          <w:tcPr>
            <w:tcW w:type="dxa" w:w="1056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59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Hangul Supplementary-B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44B8 - 4DFF</w:t>
            </w:r>
          </w:p>
        </w:tc>
      </w:tr>
      <w:tr>
        <w:trPr>
          <w:trHeight w:hRule="exact" w:val="266"/>
        </w:trPr>
        <w:tc>
          <w:tcPr>
            <w:tcW w:type="dxa" w:w="1056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60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CJK Unified Ideograms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4E00 - 9FFF</w:t>
            </w:r>
          </w:p>
        </w:tc>
      </w:tr>
      <w:tr>
        <w:trPr>
          <w:trHeight w:hRule="exact" w:val="264"/>
        </w:trPr>
        <w:tc>
          <w:tcPr>
            <w:tcW w:type="dxa" w:w="1056"/>
            <w:tcBorders>
              <w:start w:sz="5.600000000000023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61</w:t>
            </w:r>
          </w:p>
        </w:tc>
        <w:tc>
          <w:tcPr>
            <w:tcW w:type="dxa" w:w="4962"/>
            <w:tcBorders>
              <w:start w:sz="5.600000000000023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Private Use Area</w:t>
            </w:r>
          </w:p>
        </w:tc>
        <w:tc>
          <w:tcPr>
            <w:tcW w:type="dxa" w:w="300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E000 - F8FF</w:t>
            </w:r>
          </w:p>
        </w:tc>
      </w:tr>
      <w:tr>
        <w:trPr>
          <w:trHeight w:hRule="exact" w:val="268"/>
        </w:trPr>
        <w:tc>
          <w:tcPr>
            <w:tcW w:type="dxa" w:w="1056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62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CJK Compatibility Ideograms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F900 - FAFF</w:t>
            </w:r>
          </w:p>
        </w:tc>
      </w:tr>
      <w:tr>
        <w:trPr>
          <w:trHeight w:hRule="exact" w:val="266"/>
        </w:trPr>
        <w:tc>
          <w:tcPr>
            <w:tcW w:type="dxa" w:w="1056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63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Alphabetic Presentation Forms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FB00 - FB4F</w:t>
            </w:r>
          </w:p>
        </w:tc>
      </w:tr>
      <w:tr>
        <w:trPr>
          <w:trHeight w:hRule="exact" w:val="266"/>
        </w:trPr>
        <w:tc>
          <w:tcPr>
            <w:tcW w:type="dxa" w:w="1056"/>
            <w:tcBorders>
              <w:start w:sz="5.600000000000023" w:val="single" w:color="#000000"/>
              <w:top w:sz="6.400000000000091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64</w:t>
            </w:r>
          </w:p>
        </w:tc>
        <w:tc>
          <w:tcPr>
            <w:tcW w:type="dxa" w:w="4962"/>
            <w:tcBorders>
              <w:start w:sz="5.600000000000023" w:val="single" w:color="#000000"/>
              <w:top w:sz="6.400000000000091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Arabic Presentation Forms-A</w:t>
            </w:r>
          </w:p>
        </w:tc>
        <w:tc>
          <w:tcPr>
            <w:tcW w:type="dxa" w:w="300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FB50 - FDFF</w:t>
            </w:r>
          </w:p>
        </w:tc>
      </w:tr>
      <w:tr>
        <w:trPr>
          <w:trHeight w:hRule="exact" w:val="268"/>
        </w:trPr>
        <w:tc>
          <w:tcPr>
            <w:tcW w:type="dxa" w:w="1056"/>
            <w:tcBorders>
              <w:start w:sz="5.600000000000023" w:val="single" w:color="#000000"/>
              <w:top w:sz="6.399999999999636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65</w:t>
            </w:r>
          </w:p>
        </w:tc>
        <w:tc>
          <w:tcPr>
            <w:tcW w:type="dxa" w:w="4962"/>
            <w:tcBorders>
              <w:start w:sz="5.600000000000023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Combining Half Marks</w:t>
            </w:r>
          </w:p>
        </w:tc>
        <w:tc>
          <w:tcPr>
            <w:tcW w:type="dxa" w:w="300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FE20 - FE2F</w:t>
            </w:r>
          </w:p>
        </w:tc>
      </w:tr>
      <w:tr>
        <w:trPr>
          <w:trHeight w:hRule="exact" w:val="264"/>
        </w:trPr>
        <w:tc>
          <w:tcPr>
            <w:tcW w:type="dxa" w:w="1056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66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CJK Compatability Forms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FE30 - FE4F</w:t>
            </w:r>
          </w:p>
        </w:tc>
      </w:tr>
      <w:tr>
        <w:trPr>
          <w:trHeight w:hRule="exact" w:val="268"/>
        </w:trPr>
        <w:tc>
          <w:tcPr>
            <w:tcW w:type="dxa" w:w="1056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67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Small Form Variants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FE50 - FE6F</w:t>
            </w:r>
          </w:p>
        </w:tc>
      </w:tr>
      <w:tr>
        <w:trPr>
          <w:trHeight w:hRule="exact" w:val="264"/>
        </w:trPr>
        <w:tc>
          <w:tcPr>
            <w:tcW w:type="dxa" w:w="1056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2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68</w:t>
            </w:r>
          </w:p>
        </w:tc>
        <w:tc>
          <w:tcPr>
            <w:tcW w:type="dxa" w:w="4962"/>
            <w:tcBorders>
              <w:start w:sz="5.600000000000023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Arabic Presentation Forms-B</w:t>
            </w:r>
          </w:p>
        </w:tc>
        <w:tc>
          <w:tcPr>
            <w:tcW w:type="dxa" w:w="300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FE70 - FEFE</w:t>
            </w:r>
          </w:p>
        </w:tc>
      </w:tr>
      <w:tr>
        <w:trPr>
          <w:trHeight w:hRule="exact" w:val="268"/>
        </w:trPr>
        <w:tc>
          <w:tcPr>
            <w:tcW w:type="dxa" w:w="1056"/>
            <w:tcBorders>
              <w:start w:sz="5.600000000000023" w:val="single" w:color="#000000"/>
              <w:top w:sz="5.600000000000364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69</w:t>
            </w:r>
          </w:p>
        </w:tc>
        <w:tc>
          <w:tcPr>
            <w:tcW w:type="dxa" w:w="4962"/>
            <w:tcBorders>
              <w:start w:sz="5.600000000000023" w:val="single" w:color="#000000"/>
              <w:top w:sz="5.600000000000364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Halfwidth and Fullwidth Forms</w:t>
            </w:r>
          </w:p>
        </w:tc>
        <w:tc>
          <w:tcPr>
            <w:tcW w:type="dxa" w:w="300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FF00 - FFEF</w:t>
            </w:r>
          </w:p>
        </w:tc>
      </w:tr>
      <w:tr>
        <w:trPr>
          <w:trHeight w:hRule="exact" w:val="268"/>
        </w:trPr>
        <w:tc>
          <w:tcPr>
            <w:tcW w:type="dxa" w:w="1056"/>
            <w:tcBorders>
              <w:start w:sz="5.600000000000023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70</w:t>
            </w:r>
          </w:p>
        </w:tc>
        <w:tc>
          <w:tcPr>
            <w:tcW w:type="dxa" w:w="4962"/>
            <w:tcBorders>
              <w:start w:sz="5.600000000000023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Specials</w:t>
            </w:r>
          </w:p>
        </w:tc>
        <w:tc>
          <w:tcPr>
            <w:tcW w:type="dxa" w:w="300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FFF0 - FFFD</w:t>
            </w:r>
          </w:p>
        </w:tc>
      </w:tr>
    </w:tbl>
    <w:p>
      <w:pPr>
        <w:autoSpaceDN w:val="0"/>
        <w:autoSpaceDE w:val="0"/>
        <w:widowControl/>
        <w:spacing w:line="218" w:lineRule="exact" w:before="36" w:after="5452"/>
        <w:ind w:left="0" w:right="128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table B.5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031"/>
        <w:gridCol w:w="3031"/>
        <w:gridCol w:w="3031"/>
      </w:tblGrid>
      <w:tr>
        <w:trPr>
          <w:trHeight w:hRule="exact" w:val="256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3 - Annex B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59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0" w:right="1392" w:bottom="71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26"/>
        <w:gridCol w:w="4526"/>
      </w:tblGrid>
      <w:tr>
        <w:trPr>
          <w:trHeight w:hRule="exact" w:val="278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3.B.8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184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Alternate character sets</w:t>
            </w:r>
          </w:p>
        </w:tc>
      </w:tr>
    </w:tbl>
    <w:p>
      <w:pPr>
        <w:autoSpaceDN w:val="0"/>
        <w:autoSpaceDE w:val="0"/>
        <w:widowControl/>
        <w:spacing w:line="23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76.0" w:type="dxa"/>
      </w:tblPr>
      <w:tblGrid>
        <w:gridCol w:w="9052"/>
      </w:tblGrid>
      <w:tr>
        <w:trPr>
          <w:trHeight w:hRule="exact" w:val="308"/>
        </w:trPr>
        <w:tc>
          <w:tcPr>
            <w:tcW w:type="dxa" w:w="4488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Page intentionally left blank</w:t>
            </w:r>
          </w:p>
        </w:tc>
      </w:tr>
    </w:tbl>
    <w:p>
      <w:pPr>
        <w:autoSpaceDN w:val="0"/>
        <w:autoSpaceDE w:val="0"/>
        <w:widowControl/>
        <w:spacing w:line="107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7"/>
        <w:gridCol w:w="3017"/>
        <w:gridCol w:w="3017"/>
      </w:tblGrid>
      <w:tr>
        <w:trPr>
          <w:trHeight w:hRule="exact" w:val="256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Edition 3.1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120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November 2000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S-57 Part 3 - Annex B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710" w:right="1408" w:bottom="71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