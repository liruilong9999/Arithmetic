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486"/>
        <w:ind w:left="0" w:right="0"/>
      </w:pPr>
    </w:p>
    <w:p>
      <w:pPr xmlns:w="http://schemas.openxmlformats.org/wordprocessingml/2006/main">
        <w:autoSpaceDN w:val="0"/>
        <w:autoSpaceDE w:val="0"/>
        <w:widowControl/>
        <w:spacing w:line="384" w:lineRule="exact" w:before="0" w:after="0"/>
        <w:ind w:left="0" w:right="0" w:firstLine="0"/>
        <w:jc w:val="center"/>
      </w:pPr>
      <w:r xmlns:w="http://schemas.openxmlformats.org/wordprocessingml/2006/main">
        <w:rPr>
          <w:rFonts w:ascii="Helvetica" w:hAnsi="Helvetica" w:eastAsia="Helvetica"/>
          <w:b/>
          <w:i w:val="0"/>
          <w:color w:val="000000"/>
          <w:sz w:val="28"/>
        </w:rPr>
        <w:t xml:space="preserve">国际水文组织</w:t>
      </w:r>
    </w:p>
    <w:p>
      <w:pPr>
        <w:autoSpaceDN w:val="0"/>
        <w:autoSpaceDE w:val="0"/>
        <w:widowControl/>
        <w:spacing w:line="240" w:lineRule="auto" w:before="942" w:after="0"/>
        <w:ind w:left="0" w:right="0" w:firstLine="0"/>
        <w:jc w:val="center"/>
      </w:pPr>
      <w:r>
        <w:drawing>
          <wp:inline xmlns:a="http://schemas.openxmlformats.org/drawingml/2006/main" xmlns:pic="http://schemas.openxmlformats.org/drawingml/2006/picture">
            <wp:extent cx="1756410" cy="226441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56410" cy="2264410"/>
                    </a:xfrm>
                    <a:prstGeom prst="rect"/>
                  </pic:spPr>
                </pic:pic>
              </a:graphicData>
            </a:graphic>
          </wp:inline>
        </w:drawing>
      </w:r>
    </w:p>
    <w:p>
      <w:pPr xmlns:w="http://schemas.openxmlformats.org/wordprocessingml/2006/main">
        <w:autoSpaceDN w:val="0"/>
        <w:autoSpaceDE w:val="0"/>
        <w:widowControl/>
        <w:spacing w:line="376" w:lineRule="exact" w:before="990" w:after="0"/>
        <w:ind w:left="2016" w:right="2016" w:firstLine="0"/>
        <w:jc w:val="center"/>
      </w:pPr>
      <w:r xmlns:w="http://schemas.openxmlformats.org/wordprocessingml/2006/main">
        <w:rPr>
          <w:rFonts w:ascii="Helvetica" w:hAnsi="Helvetica" w:eastAsia="Helvetica"/>
          <w:b/>
          <w:i w:val="0"/>
          <w:color w:val="000000"/>
          <w:sz w:val="32"/>
        </w:rPr>
        <w:t xml:space="preserve">数字</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32"/>
        </w:rPr>
        <w:t xml:space="preserve">水文数据</w:t>
      </w:r>
      <w:r xmlns:w="http://schemas.openxmlformats.org/wordprocessingml/2006/main">
        <w:rPr>
          <w:rFonts w:ascii="Helvetica" w:hAnsi="Helvetica" w:eastAsia="Helvetica"/>
          <w:b/>
          <w:i w:val="0"/>
          <w:color w:val="000000"/>
          <w:sz w:val="32"/>
        </w:rPr>
        <w:t xml:space="preserve">传输标准</w:t>
      </w:r>
      <w:r xmlns:w="http://schemas.openxmlformats.org/wordprocessingml/2006/main">
        <w:br xmlns:w="http://schemas.openxmlformats.org/wordprocessingml/2006/main"/>
      </w:r>
    </w:p>
    <w:p>
      <w:pPr xmlns:w="http://schemas.openxmlformats.org/wordprocessingml/2006/main">
        <w:autoSpaceDN w:val="0"/>
        <w:autoSpaceDE w:val="0"/>
        <w:widowControl/>
        <w:spacing w:line="382" w:lineRule="exact" w:before="312" w:after="0"/>
        <w:ind w:left="0" w:right="0" w:firstLine="0"/>
        <w:jc w:val="center"/>
      </w:pPr>
      <w:r xmlns:w="http://schemas.openxmlformats.org/wordprocessingml/2006/main">
        <w:rPr>
          <w:rFonts w:ascii="Helvetica" w:hAnsi="Helvetica" w:eastAsia="Helvetica"/>
          <w:b/>
          <w:i w:val="0"/>
          <w:color w:val="000000"/>
          <w:sz w:val="28"/>
        </w:rPr>
        <w:t xml:space="preserve">版本 3.1 - 2000 年 11 月</w:t>
      </w:r>
    </w:p>
    <w:p>
      <w:pPr xmlns:w="http://schemas.openxmlformats.org/wordprocessingml/2006/main">
        <w:autoSpaceDN w:val="0"/>
        <w:autoSpaceDE w:val="0"/>
        <w:widowControl/>
        <w:spacing w:line="274" w:lineRule="exact" w:before="2228" w:after="0"/>
        <w:ind w:left="0" w:right="0" w:firstLine="0"/>
        <w:jc w:val="center"/>
      </w:pPr>
      <w:r xmlns:w="http://schemas.openxmlformats.org/wordprocessingml/2006/main">
        <w:rPr>
          <w:rFonts w:ascii="Helvetica" w:hAnsi="Helvetica" w:eastAsia="Helvetica"/>
          <w:b w:val="0"/>
          <w:i w:val="0"/>
          <w:color w:val="000000"/>
          <w:sz w:val="20"/>
        </w:rPr>
        <w:t xml:space="preserve">特刊第 57 号</w:t>
      </w:r>
    </w:p>
    <w:p>
      <w:pPr xmlns:w="http://schemas.openxmlformats.org/wordprocessingml/2006/main">
        <w:autoSpaceDN w:val="0"/>
        <w:autoSpaceDE w:val="0"/>
        <w:widowControl/>
        <w:spacing w:line="238" w:lineRule="exact" w:before="1594" w:after="0"/>
        <w:ind w:left="2736" w:right="2880" w:firstLine="0"/>
        <w:jc w:val="center"/>
      </w:pPr>
      <w:r xmlns:w="http://schemas.openxmlformats.org/wordprocessingml/2006/main">
        <w:rPr>
          <w:rFonts w:ascii="Helvetica" w:hAnsi="Helvetica" w:eastAsia="Helvetica"/>
          <w:b/>
          <w:i w:val="0"/>
          <w:color w:val="000000"/>
          <w:sz w:val="20"/>
        </w:rPr>
        <w:t xml:space="preserve">国际水文局</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MONACO</w:t>
      </w:r>
      <w:r xmlns:w="http://schemas.openxmlformats.org/wordprocessingml/2006/main">
        <w:rPr>
          <w:rFonts w:ascii="Helvetica" w:hAnsi="Helvetica" w:eastAsia="Helvetica"/>
          <w:b/>
          <w:i w:val="0"/>
          <w:color w:val="000000"/>
          <w:sz w:val="20"/>
        </w:rPr>
        <w:t xml:space="preserve">出版</w:t>
      </w:r>
      <w:r xmlns:w="http://schemas.openxmlformats.org/wordprocessingml/2006/main">
        <w:br xmlns:w="http://schemas.openxmlformats.org/wordprocessingml/2006/main"/>
      </w:r>
    </w:p>
    <w:p>
      <w:pPr xmlns:w="http://schemas.openxmlformats.org/wordprocessingml/2006/main">
        <w:autoSpaceDN w:val="0"/>
        <w:autoSpaceDE w:val="0"/>
        <w:widowControl/>
        <w:spacing w:line="248" w:lineRule="exact" w:before="796" w:after="0"/>
        <w:ind w:left="0" w:right="20" w:firstLine="0"/>
        <w:jc w:val="right"/>
      </w:pPr>
      <w:r xmlns:w="http://schemas.openxmlformats.org/wordprocessingml/2006/main">
        <w:rPr>
          <w:rFonts w:ascii="Helvetica" w:hAnsi="Helvetica" w:eastAsia="Helvetica"/>
          <w:b w:val="0"/>
          <w:i w:val="0"/>
          <w:color w:val="000000"/>
          <w:sz w:val="18"/>
        </w:rPr>
        <w:t xml:space="preserve">S-57</w:t>
      </w:r>
    </w:p>
    <w:p>
      <w:pPr>
        <w:sectPr>
          <w:pgSz w:w="11900" w:h="16840"/>
          <w:pgMar w:top="708" w:right="1410" w:bottom="932" w:left="1440" w:header="720" w:footer="720" w:gutter="0"/>
          <w:cols/>
          <w:docGrid w:linePitch="360"/>
        </w:sectPr>
      </w:pPr>
    </w:p>
    <w:p>
      <w:pPr>
        <w:autoSpaceDN w:val="0"/>
        <w:autoSpaceDE w:val="0"/>
        <w:widowControl/>
        <w:spacing w:line="220" w:lineRule="exact" w:before="0" w:after="3132"/>
        <w:ind w:left="0" w:right="0"/>
      </w:pPr>
    </w:p>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2314.0" w:type="dxa"/>
      </w:tblPr>
      <w:tblGrid>
        <w:gridCol w:w="9310"/>
      </w:tblGrid>
      <w:tr>
        <w:trPr>
          <w:trHeight w:hRule="exact" w:val="308"/>
        </w:trPr>
        <w:tc>
          <w:tcPr>
            <w:tcW w:type="dxa" w:w="4488"/>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802" w:lineRule="exact" w:before="0" w:after="0"/>
        <w:ind w:left="0" w:right="0"/>
      </w:pPr>
    </w:p>
    <w:tbl>
      <w:tblPr>
        <w:tblW w:type="auto" w:w="0"/>
        <w:tblLayout w:type="fixed"/>
        <w:tblLook w:firstColumn="1" w:firstRow="1" w:lastColumn="0" w:lastRow="0" w:noHBand="0" w:noVBand="1" w:val="04A0"/>
        <w:tblInd w:w="14.000000000000057" w:type="dxa"/>
      </w:tblPr>
      <w:tblGrid>
        <w:gridCol w:w="9310"/>
      </w:tblGrid>
      <w:tr>
        <w:trPr>
          <w:trHeight w:hRule="exact" w:val="1497"/>
        </w:trPr>
        <w:tc>
          <w:tcPr>
            <w:tcW w:type="dxa" w:w="9262"/>
            <w:tcBorders>
              <w:start w:sz="2.3999999999999773" w:val="single" w:color="#000000"/>
              <w:top w:sz="2.400000000000091"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390" w:lineRule="exact" w:before="32" w:after="0"/>
              <w:ind w:left="0" w:right="0" w:firstLine="0"/>
              <w:jc w:val="center"/>
            </w:pPr>
            <w:r xmlns:w="http://schemas.openxmlformats.org/wordprocessingml/2006/main">
              <w:rPr>
                <w:rFonts w:ascii="Courier" w:hAnsi="Courier" w:eastAsia="Courier"/>
                <w:b/>
                <w:i w:val="0"/>
                <w:color w:val="000000"/>
                <w:sz w:val="28"/>
              </w:rPr>
              <w:t xml:space="preserve">重要通知</w:t>
            </w:r>
          </w:p>
          <w:p>
            <w:pPr xmlns:w="http://schemas.openxmlformats.org/wordprocessingml/2006/main">
              <w:autoSpaceDN w:val="0"/>
              <w:autoSpaceDE w:val="0"/>
              <w:widowControl/>
              <w:spacing w:line="298" w:lineRule="exact" w:before="106" w:after="0"/>
              <w:ind w:left="398" w:right="398" w:firstLine="0"/>
              <w:jc w:val="both"/>
            </w:pPr>
            <w:r xmlns:w="http://schemas.openxmlformats.org/wordprocessingml/2006/main">
              <w:rPr>
                <w:rFonts w:ascii="Courier" w:hAnsi="Courier" w:eastAsia="Courier"/>
                <w:b w:val="0"/>
                <w:i w:val="0"/>
                <w:color w:val="000000"/>
                <w:sz w:val="28"/>
              </w:rPr>
              <w:t xml:space="preserve">在使用本文件之前，必须考虑维护文件最新版本中的所有“澄清”。</w:t>
            </w:r>
          </w:p>
        </w:tc>
      </w:tr>
    </w:tbl>
    <w:p>
      <w:pPr>
        <w:autoSpaceDN w:val="0"/>
        <w:autoSpaceDE w:val="0"/>
        <w:widowControl/>
        <w:spacing w:line="7698" w:lineRule="exact" w:before="0" w:after="0"/>
        <w:ind w:left="0" w:right="0"/>
      </w:pPr>
    </w:p>
    <w:tbl>
      <w:tblPr>
        <w:tblW w:type="auto" w:w="0"/>
        <w:tblLayout w:type="fixed"/>
        <w:tblLook w:firstColumn="1" w:firstRow="1" w:lastColumn="0" w:lastRow="0" w:noHBand="0" w:noVBand="1" w:val="04A0"/>
        <w:tblInd w:w="50.0" w:type="dxa"/>
      </w:tblPr>
      <w:tblGrid>
        <w:gridCol w:w="3103"/>
        <w:gridCol w:w="3103"/>
        <w:gridCol w:w="3103"/>
      </w:tblGrid>
      <w:tr>
        <w:trPr>
          <w:trHeight w:hRule="exact" w:val="256"/>
        </w:trPr>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8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540"/>
            <w:tcBorders/>
            <w:tcMar>
              <w:start w:w="0" w:type="dxa"/>
              <w:end w:w="0" w:type="dxa"/>
            </w:tcMar>
          </w:tcPr>
          <w:p>
            <w:pPr xmlns:w="http://schemas.openxmlformats.org/wordprocessingml/2006/main">
              <w:autoSpaceDN w:val="0"/>
              <w:autoSpaceDE w:val="0"/>
              <w:widowControl/>
              <w:spacing w:line="216" w:lineRule="exact" w:before="60" w:after="0"/>
              <w:ind w:left="0" w:right="1798"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220"/>
            <w:tcBorders/>
            <w:tcMar>
              <w:start w:w="0" w:type="dxa"/>
              <w:end w:w="0" w:type="dxa"/>
            </w:tcMar>
          </w:tcPr>
          <w:p>
            <w:pPr xmlns:w="http://schemas.openxmlformats.org/wordprocessingml/2006/main">
              <w:autoSpaceDN w:val="0"/>
              <w:autoSpaceDE w:val="0"/>
              <w:widowControl/>
              <w:spacing w:line="216" w:lineRule="exact" w:before="60" w:after="0"/>
              <w:ind w:left="0" w:right="70" w:firstLine="0"/>
              <w:jc w:val="right"/>
            </w:pPr>
            <w:r xmlns:w="http://schemas.openxmlformats.org/wordprocessingml/2006/main">
              <w:rPr>
                <w:rFonts w:ascii="Helvetica" w:hAnsi="Helvetica" w:eastAsia="Helvetica"/>
                <w:b w:val="0"/>
                <w:i w:val="0"/>
                <w:color w:val="000000"/>
                <w:sz w:val="16"/>
              </w:rPr>
              <w:t xml:space="preserve">S-57</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1440" w:right="1280" w:bottom="716" w:left="1310" w:header="720" w:footer="720" w:gutter="0"/>
          <w:cols/>
          <w:docGrid w:linePitch="360"/>
        </w:sectPr>
      </w:pPr>
    </w:p>
    <w:p>
      <w:pPr>
        <w:autoSpaceDN w:val="0"/>
        <w:autoSpaceDE w:val="0"/>
        <w:widowControl/>
        <w:spacing w:line="220" w:lineRule="exact" w:before="0" w:after="486"/>
        <w:ind w:left="0" w:right="0"/>
      </w:pPr>
    </w:p>
    <w:p>
      <w:pPr xmlns:w="http://schemas.openxmlformats.org/wordprocessingml/2006/main">
        <w:autoSpaceDN w:val="0"/>
        <w:autoSpaceDE w:val="0"/>
        <w:widowControl/>
        <w:spacing w:line="384" w:lineRule="exact" w:before="0" w:after="0"/>
        <w:ind w:left="0" w:right="0" w:firstLine="0"/>
        <w:jc w:val="center"/>
      </w:pPr>
      <w:r xmlns:w="http://schemas.openxmlformats.org/wordprocessingml/2006/main">
        <w:rPr>
          <w:rFonts w:ascii="Helvetica" w:hAnsi="Helvetica" w:eastAsia="Helvetica"/>
          <w:b/>
          <w:i w:val="0"/>
          <w:color w:val="000000"/>
          <w:sz w:val="28"/>
        </w:rPr>
        <w:t xml:space="preserve">国际水文组织</w:t>
      </w:r>
    </w:p>
    <w:p>
      <w:pPr xmlns:w="http://schemas.openxmlformats.org/wordprocessingml/2006/main">
        <w:autoSpaceDN w:val="0"/>
        <w:autoSpaceDE w:val="0"/>
        <w:widowControl/>
        <w:spacing w:line="376" w:lineRule="exact" w:before="1932" w:after="0"/>
        <w:ind w:left="2016" w:right="2016" w:firstLine="0"/>
        <w:jc w:val="center"/>
      </w:pPr>
      <w:r xmlns:w="http://schemas.openxmlformats.org/wordprocessingml/2006/main">
        <w:rPr>
          <w:rFonts w:ascii="Helvetica" w:hAnsi="Helvetica" w:eastAsia="Helvetica"/>
          <w:b/>
          <w:i w:val="0"/>
          <w:color w:val="000000"/>
          <w:sz w:val="32"/>
        </w:rPr>
        <w:t xml:space="preserve">数字</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32"/>
        </w:rPr>
        <w:t xml:space="preserve">水文数据</w:t>
      </w:r>
      <w:r xmlns:w="http://schemas.openxmlformats.org/wordprocessingml/2006/main">
        <w:rPr>
          <w:rFonts w:ascii="Helvetica" w:hAnsi="Helvetica" w:eastAsia="Helvetica"/>
          <w:b/>
          <w:i w:val="0"/>
          <w:color w:val="000000"/>
          <w:sz w:val="32"/>
        </w:rPr>
        <w:t xml:space="preserve">传输标准</w:t>
      </w:r>
      <w:r xmlns:w="http://schemas.openxmlformats.org/wordprocessingml/2006/main">
        <w:br xmlns:w="http://schemas.openxmlformats.org/wordprocessingml/2006/main"/>
      </w:r>
    </w:p>
    <w:p>
      <w:pPr xmlns:w="http://schemas.openxmlformats.org/wordprocessingml/2006/main">
        <w:autoSpaceDN w:val="0"/>
        <w:autoSpaceDE w:val="0"/>
        <w:widowControl/>
        <w:spacing w:line="384" w:lineRule="exact" w:before="312" w:after="0"/>
        <w:ind w:left="0" w:right="0" w:firstLine="0"/>
        <w:jc w:val="center"/>
      </w:pPr>
      <w:r xmlns:w="http://schemas.openxmlformats.org/wordprocessingml/2006/main">
        <w:rPr>
          <w:rFonts w:ascii="Helvetica" w:hAnsi="Helvetica" w:eastAsia="Helvetica"/>
          <w:b/>
          <w:i w:val="0"/>
          <w:color w:val="000000"/>
          <w:sz w:val="28"/>
        </w:rPr>
        <w:t xml:space="preserve">出版物 S-57</w:t>
      </w:r>
    </w:p>
    <w:p>
      <w:pPr xmlns:w="http://schemas.openxmlformats.org/wordprocessingml/2006/main">
        <w:autoSpaceDN w:val="0"/>
        <w:autoSpaceDE w:val="0"/>
        <w:widowControl/>
        <w:spacing w:line="382" w:lineRule="exact" w:before="270" w:after="1496"/>
        <w:ind w:left="0" w:right="0" w:firstLine="0"/>
        <w:jc w:val="center"/>
      </w:pPr>
      <w:r xmlns:w="http://schemas.openxmlformats.org/wordprocessingml/2006/main">
        <w:rPr>
          <w:rFonts w:ascii="Helvetica" w:hAnsi="Helvetica" w:eastAsia="Helvetica"/>
          <w:b/>
          <w:i w:val="0"/>
          <w:color w:val="000000"/>
          <w:sz w:val="28"/>
        </w:rPr>
        <w:t xml:space="preserve">版本 3.1 - 2000 年 11 月</w:t>
      </w:r>
    </w:p>
    <w:tbl>
      <w:tblPr>
        <w:tblW w:type="auto" w:w="0"/>
        <w:tblLayout w:type="fixed"/>
        <w:tblLook w:firstColumn="1" w:firstRow="1" w:lastColumn="0" w:lastRow="0" w:noHBand="0" w:noVBand="1" w:val="04A0"/>
        <w:tblInd w:w="1080.0" w:type="dxa"/>
      </w:tblPr>
      <w:tblGrid>
        <w:gridCol w:w="3017"/>
        <w:gridCol w:w="3017"/>
        <w:gridCol w:w="3017"/>
      </w:tblGrid>
      <w:tr>
        <w:trPr>
          <w:trHeight w:hRule="exact" w:val="394"/>
        </w:trPr>
        <w:tc>
          <w:tcPr>
            <w:tcW w:type="dxa" w:w="2140"/>
            <w:tcBorders/>
            <w:tcMar>
              <w:start w:w="0" w:type="dxa"/>
              <w:end w:w="0" w:type="dxa"/>
            </w:tcMar>
          </w:tcPr>
          <w:p>
            <w:pPr xmlns:w="http://schemas.openxmlformats.org/wordprocessingml/2006/main">
              <w:autoSpaceDN w:val="0"/>
              <w:autoSpaceDE w:val="0"/>
              <w:widowControl/>
              <w:spacing w:line="274" w:lineRule="exact" w:before="60" w:after="0"/>
              <w:ind w:left="0" w:right="360" w:firstLine="0"/>
              <w:jc w:val="right"/>
            </w:pPr>
            <w:r xmlns:w="http://schemas.openxmlformats.org/wordprocessingml/2006/main">
              <w:rPr>
                <w:rFonts w:ascii="Helvetica" w:hAnsi="Helvetica" w:eastAsia="Helvetica"/>
                <w:b w:val="0"/>
                <w:i w:val="0"/>
                <w:color w:val="000000"/>
                <w:sz w:val="20"/>
              </w:rPr>
              <w:t xml:space="preserve">第 1 部分</w:t>
            </w:r>
          </w:p>
        </w:tc>
        <w:tc>
          <w:tcPr>
            <w:tcW w:type="dxa" w:w="760"/>
            <w:tcBorders/>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w:t>
            </w:r>
          </w:p>
        </w:tc>
        <w:tc>
          <w:tcPr>
            <w:tcW w:type="dxa" w:w="3600"/>
            <w:tcBorders/>
            <w:tcMar>
              <w:start w:w="0" w:type="dxa"/>
              <w:end w:w="0" w:type="dxa"/>
            </w:tcMar>
          </w:tcPr>
          <w:p>
            <w:pPr xmlns:w="http://schemas.openxmlformats.org/wordprocessingml/2006/main">
              <w:autoSpaceDN w:val="0"/>
              <w:autoSpaceDE w:val="0"/>
              <w:widowControl/>
              <w:spacing w:line="274" w:lineRule="exact" w:before="60" w:after="0"/>
              <w:ind w:left="342" w:right="0" w:firstLine="0"/>
              <w:jc w:val="left"/>
            </w:pPr>
            <w:r xmlns:w="http://schemas.openxmlformats.org/wordprocessingml/2006/main">
              <w:rPr>
                <w:rFonts w:ascii="Helvetica" w:hAnsi="Helvetica" w:eastAsia="Helvetica"/>
                <w:b w:val="0"/>
                <w:i w:val="0"/>
                <w:color w:val="000000"/>
                <w:sz w:val="20"/>
              </w:rPr>
              <w:t xml:space="preserve">总体介绍</w:t>
            </w:r>
          </w:p>
        </w:tc>
      </w:tr>
    </w:tbl>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1080.0" w:type="dxa"/>
      </w:tblPr>
      <w:tblGrid>
        <w:gridCol w:w="3017"/>
        <w:gridCol w:w="3017"/>
        <w:gridCol w:w="3017"/>
      </w:tblGrid>
      <w:tr>
        <w:trPr>
          <w:trHeight w:hRule="exact" w:val="420"/>
        </w:trPr>
        <w:tc>
          <w:tcPr>
            <w:tcW w:type="dxa" w:w="2300"/>
            <w:tcBorders/>
            <w:tcMar>
              <w:start w:w="0" w:type="dxa"/>
              <w:end w:w="0" w:type="dxa"/>
            </w:tcMar>
          </w:tcPr>
          <w:p>
            <w:pPr xmlns:w="http://schemas.openxmlformats.org/wordprocessingml/2006/main">
              <w:autoSpaceDN w:val="0"/>
              <w:autoSpaceDE w:val="0"/>
              <w:widowControl/>
              <w:spacing w:line="274" w:lineRule="exact" w:before="60" w:after="0"/>
              <w:ind w:left="0" w:right="520" w:firstLine="0"/>
              <w:jc w:val="right"/>
            </w:pPr>
            <w:r xmlns:w="http://schemas.openxmlformats.org/wordprocessingml/2006/main">
              <w:rPr>
                <w:rFonts w:ascii="Helvetica" w:hAnsi="Helvetica" w:eastAsia="Helvetica"/>
                <w:b w:val="0"/>
                <w:i w:val="0"/>
                <w:color w:val="000000"/>
                <w:sz w:val="20"/>
              </w:rPr>
              <w:t xml:space="preserve">第二部分</w:t>
            </w:r>
          </w:p>
        </w:tc>
        <w:tc>
          <w:tcPr>
            <w:tcW w:type="dxa" w:w="600"/>
            <w:tcBorders/>
            <w:tcMar>
              <w:start w:w="0" w:type="dxa"/>
              <w:end w:w="0" w:type="dxa"/>
            </w:tcMar>
          </w:tcPr>
          <w:p>
            <w:pPr xmlns:w="http://schemas.openxmlformats.org/wordprocessingml/2006/main">
              <w:autoSpaceDN w:val="0"/>
              <w:autoSpaceDE w:val="0"/>
              <w:widowControl/>
              <w:spacing w:line="274" w:lineRule="exact" w:before="60" w:after="0"/>
              <w:ind w:left="0" w:right="312" w:firstLine="0"/>
              <w:jc w:val="right"/>
            </w:pPr>
            <w:r xmlns:w="http://schemas.openxmlformats.org/wordprocessingml/2006/main">
              <w:rPr>
                <w:rFonts w:ascii="Helvetica" w:hAnsi="Helvetica" w:eastAsia="Helvetica"/>
                <w:b w:val="0"/>
                <w:i w:val="0"/>
                <w:color w:val="000000"/>
                <w:sz w:val="20"/>
              </w:rPr>
              <w:t xml:space="preserve">-</w:t>
            </w:r>
          </w:p>
        </w:tc>
        <w:tc>
          <w:tcPr>
            <w:tcW w:type="dxa" w:w="3720"/>
            <w:tcBorders/>
            <w:tcMar>
              <w:start w:w="0" w:type="dxa"/>
              <w:end w:w="0" w:type="dxa"/>
            </w:tcMar>
          </w:tcPr>
          <w:p>
            <w:pPr xmlns:w="http://schemas.openxmlformats.org/wordprocessingml/2006/main">
              <w:autoSpaceDN w:val="0"/>
              <w:autoSpaceDE w:val="0"/>
              <w:widowControl/>
              <w:spacing w:line="274" w:lineRule="exact" w:before="60" w:after="0"/>
              <w:ind w:left="342" w:right="0" w:firstLine="0"/>
              <w:jc w:val="left"/>
            </w:pPr>
            <w:r xmlns:w="http://schemas.openxmlformats.org/wordprocessingml/2006/main">
              <w:rPr>
                <w:rFonts w:ascii="Helvetica" w:hAnsi="Helvetica" w:eastAsia="Helvetica"/>
                <w:b w:val="0"/>
                <w:i w:val="0"/>
                <w:color w:val="000000"/>
                <w:sz w:val="20"/>
              </w:rPr>
              <w:t xml:space="preserve">理论数据模型</w:t>
            </w:r>
          </w:p>
        </w:tc>
      </w:tr>
      <w:tr>
        <w:trPr>
          <w:trHeight w:hRule="exact" w:val="560"/>
        </w:trPr>
        <w:tc>
          <w:tcPr>
            <w:tcW w:type="dxa" w:w="2300"/>
            <w:tcBorders/>
            <w:tcMar>
              <w:start w:w="0" w:type="dxa"/>
              <w:end w:w="0" w:type="dxa"/>
            </w:tcMar>
          </w:tcPr>
          <w:p>
            <w:pPr xmlns:w="http://schemas.openxmlformats.org/wordprocessingml/2006/main">
              <w:autoSpaceDN w:val="0"/>
              <w:autoSpaceDE w:val="0"/>
              <w:widowControl/>
              <w:spacing w:line="274" w:lineRule="exact" w:before="96" w:after="0"/>
              <w:ind w:left="0" w:right="518" w:firstLine="0"/>
              <w:jc w:val="right"/>
            </w:pPr>
            <w:r xmlns:w="http://schemas.openxmlformats.org/wordprocessingml/2006/main">
              <w:rPr>
                <w:rFonts w:ascii="Helvetica" w:hAnsi="Helvetica" w:eastAsia="Helvetica"/>
                <w:b w:val="0"/>
                <w:i w:val="0"/>
                <w:color w:val="000000"/>
                <w:sz w:val="20"/>
              </w:rPr>
              <w:t xml:space="preserve">第三部分</w:t>
            </w:r>
          </w:p>
        </w:tc>
        <w:tc>
          <w:tcPr>
            <w:tcW w:type="dxa" w:w="600"/>
            <w:tcBorders/>
            <w:tcMar>
              <w:start w:w="0" w:type="dxa"/>
              <w:end w:w="0" w:type="dxa"/>
            </w:tcMar>
          </w:tcPr>
          <w:p>
            <w:pPr xmlns:w="http://schemas.openxmlformats.org/wordprocessingml/2006/main">
              <w:autoSpaceDN w:val="0"/>
              <w:autoSpaceDE w:val="0"/>
              <w:widowControl/>
              <w:spacing w:line="274" w:lineRule="exact" w:before="96" w:after="0"/>
              <w:ind w:left="0" w:right="312" w:firstLine="0"/>
              <w:jc w:val="right"/>
            </w:pPr>
            <w:r xmlns:w="http://schemas.openxmlformats.org/wordprocessingml/2006/main">
              <w:rPr>
                <w:rFonts w:ascii="Helvetica" w:hAnsi="Helvetica" w:eastAsia="Helvetica"/>
                <w:b w:val="0"/>
                <w:i w:val="0"/>
                <w:color w:val="000000"/>
                <w:sz w:val="20"/>
              </w:rPr>
              <w:t xml:space="preserve">-</w:t>
            </w:r>
          </w:p>
        </w:tc>
        <w:tc>
          <w:tcPr>
            <w:tcW w:type="dxa" w:w="3720"/>
            <w:tcBorders/>
            <w:tcMar>
              <w:start w:w="0" w:type="dxa"/>
              <w:end w:w="0" w:type="dxa"/>
            </w:tcMar>
          </w:tcPr>
          <w:p>
            <w:pPr xmlns:w="http://schemas.openxmlformats.org/wordprocessingml/2006/main">
              <w:autoSpaceDN w:val="0"/>
              <w:autoSpaceDE w:val="0"/>
              <w:widowControl/>
              <w:spacing w:line="274" w:lineRule="exact" w:before="96" w:after="0"/>
              <w:ind w:left="342" w:right="0" w:firstLine="0"/>
              <w:jc w:val="left"/>
            </w:pPr>
            <w:r xmlns:w="http://schemas.openxmlformats.org/wordprocessingml/2006/main">
              <w:rPr>
                <w:rFonts w:ascii="Helvetica" w:hAnsi="Helvetica" w:eastAsia="Helvetica"/>
                <w:b w:val="0"/>
                <w:i w:val="0"/>
                <w:color w:val="000000"/>
                <w:sz w:val="20"/>
              </w:rPr>
              <w:t xml:space="preserve">数据结构</w:t>
            </w:r>
          </w:p>
        </w:tc>
      </w:tr>
      <w:tr>
        <w:trPr>
          <w:trHeight w:hRule="exact" w:val="580"/>
        </w:trPr>
        <w:tc>
          <w:tcPr>
            <w:tcW w:type="dxa" w:w="2300"/>
            <w:tcBorders/>
            <w:tcMar>
              <w:start w:w="0" w:type="dxa"/>
              <w:end w:w="0" w:type="dxa"/>
            </w:tcMar>
          </w:tcPr>
          <w:p>
            <w:pPr xmlns:w="http://schemas.openxmlformats.org/wordprocessingml/2006/main">
              <w:autoSpaceDN w:val="0"/>
              <w:autoSpaceDE w:val="0"/>
              <w:widowControl/>
              <w:spacing w:line="274" w:lineRule="exact" w:before="220" w:after="0"/>
              <w:ind w:left="0" w:right="202" w:firstLine="0"/>
              <w:jc w:val="right"/>
            </w:pPr>
            <w:r xmlns:w="http://schemas.openxmlformats.org/wordprocessingml/2006/main">
              <w:rPr>
                <w:rFonts w:ascii="Helvetica" w:hAnsi="Helvetica" w:eastAsia="Helvetica"/>
                <w:b w:val="0"/>
                <w:i w:val="0"/>
                <w:color w:val="000000"/>
                <w:sz w:val="20"/>
              </w:rPr>
              <w:t xml:space="preserve">附录 A</w:t>
            </w:r>
          </w:p>
        </w:tc>
        <w:tc>
          <w:tcPr>
            <w:tcW w:type="dxa" w:w="600"/>
            <w:tcBorders/>
            <w:tcMar>
              <w:start w:w="0" w:type="dxa"/>
              <w:end w:w="0" w:type="dxa"/>
            </w:tcMar>
          </w:tcPr>
          <w:p>
            <w:pPr xmlns:w="http://schemas.openxmlformats.org/wordprocessingml/2006/main">
              <w:autoSpaceDN w:val="0"/>
              <w:autoSpaceDE w:val="0"/>
              <w:widowControl/>
              <w:spacing w:line="274" w:lineRule="exact" w:before="220" w:after="0"/>
              <w:ind w:left="0" w:right="310" w:firstLine="0"/>
              <w:jc w:val="right"/>
            </w:pPr>
            <w:r xmlns:w="http://schemas.openxmlformats.org/wordprocessingml/2006/main">
              <w:rPr>
                <w:rFonts w:ascii="Helvetica" w:hAnsi="Helvetica" w:eastAsia="Helvetica"/>
                <w:b w:val="0"/>
                <w:i w:val="0"/>
                <w:color w:val="000000"/>
                <w:sz w:val="20"/>
              </w:rPr>
              <w:t xml:space="preserve">-</w:t>
            </w:r>
          </w:p>
        </w:tc>
        <w:tc>
          <w:tcPr>
            <w:tcW w:type="dxa" w:w="3720"/>
            <w:tcBorders/>
            <w:tcMar>
              <w:start w:w="0" w:type="dxa"/>
              <w:end w:w="0" w:type="dxa"/>
            </w:tcMar>
          </w:tcPr>
          <w:p>
            <w:pPr xmlns:w="http://schemas.openxmlformats.org/wordprocessingml/2006/main">
              <w:autoSpaceDN w:val="0"/>
              <w:autoSpaceDE w:val="0"/>
              <w:widowControl/>
              <w:spacing w:line="274" w:lineRule="exact" w:before="220" w:after="0"/>
              <w:ind w:left="342" w:right="0" w:firstLine="0"/>
              <w:jc w:val="left"/>
            </w:pPr>
            <w:r xmlns:w="http://schemas.openxmlformats.org/wordprocessingml/2006/main">
              <w:rPr>
                <w:rFonts w:ascii="Helvetica" w:hAnsi="Helvetica" w:eastAsia="Helvetica"/>
                <w:b w:val="0"/>
                <w:i w:val="0"/>
                <w:color w:val="000000"/>
                <w:sz w:val="20"/>
              </w:rPr>
              <w:t xml:space="preserve">IHO 天体目录</w:t>
            </w:r>
          </w:p>
        </w:tc>
      </w:tr>
      <w:tr>
        <w:trPr>
          <w:trHeight w:hRule="exact" w:val="430"/>
        </w:trPr>
        <w:tc>
          <w:tcPr>
            <w:tcW w:type="dxa" w:w="2300"/>
            <w:tcBorders/>
            <w:tcMar>
              <w:start w:w="0" w:type="dxa"/>
              <w:end w:w="0" w:type="dxa"/>
            </w:tcMar>
          </w:tcPr>
          <w:p>
            <w:pPr xmlns:w="http://schemas.openxmlformats.org/wordprocessingml/2006/main">
              <w:autoSpaceDN w:val="0"/>
              <w:autoSpaceDE w:val="0"/>
              <w:widowControl/>
              <w:spacing w:line="274" w:lineRule="exact" w:before="96" w:after="0"/>
              <w:ind w:left="0" w:right="202" w:firstLine="0"/>
              <w:jc w:val="right"/>
            </w:pPr>
            <w:r xmlns:w="http://schemas.openxmlformats.org/wordprocessingml/2006/main">
              <w:rPr>
                <w:rFonts w:ascii="Helvetica" w:hAnsi="Helvetica" w:eastAsia="Helvetica"/>
                <w:b w:val="0"/>
                <w:i w:val="0"/>
                <w:color w:val="000000"/>
                <w:sz w:val="20"/>
              </w:rPr>
              <w:t xml:space="preserve">附录 B</w:t>
            </w:r>
          </w:p>
        </w:tc>
        <w:tc>
          <w:tcPr>
            <w:tcW w:type="dxa" w:w="600"/>
            <w:tcBorders/>
            <w:tcMar>
              <w:start w:w="0" w:type="dxa"/>
              <w:end w:w="0" w:type="dxa"/>
            </w:tcMar>
          </w:tcPr>
          <w:p>
            <w:pPr xmlns:w="http://schemas.openxmlformats.org/wordprocessingml/2006/main">
              <w:autoSpaceDN w:val="0"/>
              <w:autoSpaceDE w:val="0"/>
              <w:widowControl/>
              <w:spacing w:line="274" w:lineRule="exact" w:before="96" w:after="0"/>
              <w:ind w:left="0" w:right="312" w:firstLine="0"/>
              <w:jc w:val="right"/>
            </w:pPr>
            <w:r xmlns:w="http://schemas.openxmlformats.org/wordprocessingml/2006/main">
              <w:rPr>
                <w:rFonts w:ascii="Helvetica" w:hAnsi="Helvetica" w:eastAsia="Helvetica"/>
                <w:b w:val="0"/>
                <w:i w:val="0"/>
                <w:color w:val="000000"/>
                <w:sz w:val="20"/>
              </w:rPr>
              <w:t xml:space="preserve">-</w:t>
            </w:r>
          </w:p>
        </w:tc>
        <w:tc>
          <w:tcPr>
            <w:tcW w:type="dxa" w:w="3720"/>
            <w:tcBorders/>
            <w:tcMar>
              <w:start w:w="0" w:type="dxa"/>
              <w:end w:w="0" w:type="dxa"/>
            </w:tcMar>
          </w:tcPr>
          <w:p>
            <w:pPr xmlns:w="http://schemas.openxmlformats.org/wordprocessingml/2006/main">
              <w:autoSpaceDN w:val="0"/>
              <w:autoSpaceDE w:val="0"/>
              <w:widowControl/>
              <w:spacing w:line="274" w:lineRule="exact" w:before="96" w:after="0"/>
              <w:ind w:left="342" w:right="0" w:firstLine="0"/>
              <w:jc w:val="left"/>
            </w:pPr>
            <w:r xmlns:w="http://schemas.openxmlformats.org/wordprocessingml/2006/main">
              <w:rPr>
                <w:rFonts w:ascii="Helvetica" w:hAnsi="Helvetica" w:eastAsia="Helvetica"/>
                <w:b w:val="0"/>
                <w:i w:val="0"/>
                <w:color w:val="000000"/>
                <w:sz w:val="20"/>
              </w:rPr>
              <w:t xml:space="preserve">产品规格</w:t>
            </w:r>
          </w:p>
        </w:tc>
      </w:tr>
    </w:tbl>
    <w:p>
      <w:pPr xmlns:w="http://schemas.openxmlformats.org/wordprocessingml/2006/main">
        <w:autoSpaceDN w:val="0"/>
        <w:autoSpaceDE w:val="0"/>
        <w:widowControl/>
        <w:spacing w:line="274" w:lineRule="exact" w:before="578" w:after="0"/>
        <w:ind w:left="0" w:right="0" w:firstLine="0"/>
        <w:jc w:val="center"/>
      </w:pPr>
      <w:r xmlns:w="http://schemas.openxmlformats.org/wordprocessingml/2006/main">
        <w:rPr>
          <w:rFonts w:ascii="Helvetica" w:hAnsi="Helvetica" w:eastAsia="Helvetica"/>
          <w:b w:val="0"/>
          <w:i w:val="0"/>
          <w:color w:val="000000"/>
          <w:sz w:val="20"/>
        </w:rPr>
        <w:t xml:space="preserve">__________</w:t>
      </w:r>
    </w:p>
    <w:p>
      <w:pPr xmlns:w="http://schemas.openxmlformats.org/wordprocessingml/2006/main">
        <w:autoSpaceDN w:val="0"/>
        <w:autoSpaceDE w:val="0"/>
        <w:widowControl/>
        <w:spacing w:line="228" w:lineRule="exact" w:before="684" w:after="1396"/>
        <w:ind w:left="2736" w:right="2736" w:firstLine="0"/>
        <w:jc w:val="center"/>
      </w:pPr>
      <w:r xmlns:w="http://schemas.openxmlformats.org/wordprocessingml/2006/main">
        <w:rPr>
          <w:rFonts w:ascii="Helvetica" w:hAnsi="Helvetica" w:eastAsia="Helvetica"/>
          <w:b w:val="0"/>
          <w:i w:val="0"/>
          <w:color w:val="000000"/>
          <w:sz w:val="20"/>
        </w:rPr>
        <w:t xml:space="preserve">国际海道测量局</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出版</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4, Quai Antoine 1er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BP 445 - MC 98011 MONACO Cedex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Principauté de Monaco</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电传：479 164 MC - INHORG</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传真：(+377) 93 10 81 40</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电子邮件：info@ihb.mc</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网址： //www.iho.shom.fr</w:t>
      </w:r>
    </w:p>
    <w:tbl>
      <w:tblPr>
        <w:tblW w:type="auto" w:w="0"/>
        <w:tblLayout w:type="fixed"/>
        <w:tblLook w:firstColumn="1" w:firstRow="1" w:lastColumn="0" w:lastRow="0" w:noHBand="0" w:noVBand="1" w:val="04A0"/>
        <w:tblInd w:w="0.0" w:type="dxa"/>
      </w:tblPr>
      <w:tblGrid>
        <w:gridCol w:w="3017"/>
        <w:gridCol w:w="3017"/>
        <w:gridCol w:w="3017"/>
      </w:tblGrid>
      <w:tr>
        <w:trPr>
          <w:trHeight w:hRule="exact" w:val="256"/>
        </w:trPr>
        <w:tc>
          <w:tcPr>
            <w:tcW w:type="dxa" w:w="212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w:t>
            </w:r>
          </w:p>
        </w:tc>
        <w:tc>
          <w:tcPr>
            <w:tcW w:type="dxa" w:w="4560"/>
            <w:tcBorders/>
            <w:tcMar>
              <w:start w:w="0" w:type="dxa"/>
              <w:end w:w="0" w:type="dxa"/>
            </w:tcMar>
          </w:tcPr>
          <w:p>
            <w:pPr xmlns:w="http://schemas.openxmlformats.org/wordprocessingml/2006/main">
              <w:autoSpaceDN w:val="0"/>
              <w:autoSpaceDE w:val="0"/>
              <w:widowControl/>
              <w:spacing w:line="216" w:lineRule="exact" w:before="60" w:after="0"/>
              <w:ind w:left="0" w:right="157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08" w:right="1410" w:bottom="716" w:left="1440" w:header="720" w:footer="720" w:gutter="0"/>
          <w:cols/>
          <w:docGrid w:linePitch="360"/>
        </w:sectPr>
      </w:pPr>
    </w:p>
    <w:p>
      <w:pPr>
        <w:autoSpaceDN w:val="0"/>
        <w:autoSpaceDE w:val="0"/>
        <w:widowControl/>
        <w:spacing w:line="220" w:lineRule="exact" w:before="0" w:after="1844"/>
        <w:ind w:left="0" w:right="0"/>
      </w:pPr>
    </w:p>
    <w:tbl>
      <w:tblPr>
        <w:tblW w:type="auto" w:w="0"/>
        <w:tblLayout w:type="fixed"/>
        <w:tblLook w:firstColumn="1" w:firstRow="1" w:lastColumn="0" w:lastRow="0" w:noHBand="0" w:noVBand="1" w:val="04A0"/>
        <w:tblInd w:w="2406.0" w:type="dxa"/>
      </w:tblPr>
      <w:tblGrid>
        <w:gridCol w:w="9310"/>
      </w:tblGrid>
      <w:tr>
        <w:trPr>
          <w:trHeight w:hRule="exact" w:val="309"/>
        </w:trPr>
        <w:tc>
          <w:tcPr>
            <w:tcW w:type="dxa" w:w="4488"/>
            <w:tcBorders>
              <w:start w:sz="5.599999999999909" w:val="single" w:color="#000000"/>
              <w:top w:sz="6.399999999999864"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172" w:lineRule="exact" w:before="0" w:after="0"/>
        <w:ind w:left="0" w:right="0"/>
      </w:pPr>
    </w:p>
    <w:tbl>
      <w:tblPr>
        <w:tblW w:type="auto" w:w="0"/>
        <w:tblLayout w:type="fixed"/>
        <w:tblLook w:firstColumn="1" w:firstRow="1" w:lastColumn="0" w:lastRow="0" w:noHBand="0" w:noVBand="1" w:val="04A0"/>
        <w:tblInd w:w="14.000000000000057" w:type="dxa"/>
      </w:tblPr>
      <w:tblGrid>
        <w:gridCol w:w="9310"/>
      </w:tblGrid>
      <w:tr>
        <w:trPr>
          <w:trHeight w:hRule="exact" w:val="1498"/>
        </w:trPr>
        <w:tc>
          <w:tcPr>
            <w:tcW w:type="dxa" w:w="9262"/>
            <w:tcBorders>
              <w:start w:sz="2.3999999999999773" w:val="single" w:color="#000000"/>
              <w:top w:sz="3.2000000000000455"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390" w:lineRule="exact" w:before="34" w:after="0"/>
              <w:ind w:left="0" w:right="0" w:firstLine="0"/>
              <w:jc w:val="center"/>
            </w:pPr>
            <w:r xmlns:w="http://schemas.openxmlformats.org/wordprocessingml/2006/main">
              <w:rPr>
                <w:rFonts w:ascii="Courier" w:hAnsi="Courier" w:eastAsia="Courier"/>
                <w:b/>
                <w:i w:val="0"/>
                <w:color w:val="000000"/>
                <w:sz w:val="28"/>
              </w:rPr>
              <w:t xml:space="preserve">重要通知</w:t>
            </w:r>
          </w:p>
          <w:p>
            <w:pPr xmlns:w="http://schemas.openxmlformats.org/wordprocessingml/2006/main">
              <w:autoSpaceDN w:val="0"/>
              <w:autoSpaceDE w:val="0"/>
              <w:widowControl/>
              <w:spacing w:line="296" w:lineRule="exact" w:before="106" w:after="0"/>
              <w:ind w:left="398" w:right="398" w:firstLine="0"/>
              <w:jc w:val="both"/>
            </w:pPr>
            <w:r xmlns:w="http://schemas.openxmlformats.org/wordprocessingml/2006/main">
              <w:rPr>
                <w:rFonts w:ascii="Courier" w:hAnsi="Courier" w:eastAsia="Courier"/>
                <w:b w:val="0"/>
                <w:i w:val="0"/>
                <w:color w:val="000000"/>
                <w:sz w:val="28"/>
              </w:rPr>
              <w:t xml:space="preserve">在使用本文件之前，必须考虑维护文件最新版本中的所有“澄清”。</w:t>
            </w:r>
          </w:p>
        </w:tc>
      </w:tr>
    </w:tbl>
    <w:p>
      <w:pPr>
        <w:autoSpaceDN w:val="0"/>
        <w:autoSpaceDE w:val="0"/>
        <w:widowControl/>
        <w:spacing w:line="8614" w:lineRule="exact" w:before="0" w:after="0"/>
        <w:ind w:left="0" w:right="0"/>
      </w:pPr>
    </w:p>
    <w:tbl>
      <w:tblPr>
        <w:tblW w:type="auto" w:w="0"/>
        <w:tblLayout w:type="fixed"/>
        <w:tblLook w:firstColumn="1" w:firstRow="1" w:lastColumn="0" w:lastRow="0" w:noHBand="0" w:noVBand="1" w:val="04A0"/>
        <w:tblInd w:w="50.0" w:type="dxa"/>
      </w:tblPr>
      <w:tblGrid>
        <w:gridCol w:w="3103"/>
        <w:gridCol w:w="3103"/>
        <w:gridCol w:w="3103"/>
      </w:tblGrid>
      <w:tr>
        <w:trPr>
          <w:trHeight w:hRule="exact" w:val="256"/>
        </w:trPr>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8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540"/>
            <w:tcBorders/>
            <w:tcMar>
              <w:start w:w="0" w:type="dxa"/>
              <w:end w:w="0" w:type="dxa"/>
            </w:tcMar>
          </w:tcPr>
          <w:p>
            <w:pPr xmlns:w="http://schemas.openxmlformats.org/wordprocessingml/2006/main">
              <w:autoSpaceDN w:val="0"/>
              <w:autoSpaceDE w:val="0"/>
              <w:widowControl/>
              <w:spacing w:line="216" w:lineRule="exact" w:before="60" w:after="0"/>
              <w:ind w:left="0" w:right="1798"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220"/>
            <w:tcBorders/>
            <w:tcMar>
              <w:start w:w="0" w:type="dxa"/>
              <w:end w:w="0" w:type="dxa"/>
            </w:tcMar>
          </w:tcPr>
          <w:p>
            <w:pPr xmlns:w="http://schemas.openxmlformats.org/wordprocessingml/2006/main">
              <w:autoSpaceDN w:val="0"/>
              <w:autoSpaceDE w:val="0"/>
              <w:widowControl/>
              <w:spacing w:line="216" w:lineRule="exact" w:before="60" w:after="0"/>
              <w:ind w:left="0" w:right="70" w:firstLine="0"/>
              <w:jc w:val="right"/>
            </w:pPr>
            <w:r xmlns:w="http://schemas.openxmlformats.org/wordprocessingml/2006/main">
              <w:rPr>
                <w:rFonts w:ascii="Helvetica" w:hAnsi="Helvetica" w:eastAsia="Helvetica"/>
                <w:b w:val="0"/>
                <w:i w:val="0"/>
                <w:color w:val="000000"/>
                <w:sz w:val="16"/>
              </w:rPr>
              <w:t xml:space="preserve">S-57</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1440" w:right="1280" w:bottom="716" w:left="1310" w:header="720" w:footer="720" w:gutter="0"/>
          <w:cols/>
          <w:docGrid w:linePitch="360"/>
        </w:sectPr>
      </w:pPr>
    </w:p>
    <w:p>
      <w:pPr>
        <w:autoSpaceDN w:val="0"/>
        <w:autoSpaceDE w:val="0"/>
        <w:widowControl/>
        <w:spacing w:line="220" w:lineRule="exact" w:before="0" w:after="488"/>
        <w:ind w:left="0" w:right="0"/>
      </w:pPr>
    </w:p>
    <w:p>
      <w:pPr xmlns:w="http://schemas.openxmlformats.org/wordprocessingml/2006/main">
        <w:autoSpaceDN w:val="0"/>
        <w:autoSpaceDE w:val="0"/>
        <w:widowControl/>
        <w:spacing w:line="274" w:lineRule="exact" w:before="0" w:after="0"/>
        <w:ind w:left="0" w:right="30" w:firstLine="0"/>
        <w:jc w:val="right"/>
      </w:pPr>
      <w:r xmlns:w="http://schemas.openxmlformats.org/wordprocessingml/2006/main">
        <w:rPr>
          <w:rFonts w:ascii="Helvetica" w:hAnsi="Helvetica" w:eastAsia="Helvetica"/>
          <w:b w:val="0"/>
          <w:i w:val="0"/>
          <w:color w:val="000000"/>
          <w:sz w:val="20"/>
        </w:rPr>
        <w:t xml:space="preserve">我</w:t>
      </w:r>
    </w:p>
    <w:p>
      <w:pPr xmlns:w="http://schemas.openxmlformats.org/wordprocessingml/2006/main">
        <w:autoSpaceDN w:val="0"/>
        <w:autoSpaceDE w:val="0"/>
        <w:widowControl/>
        <w:spacing w:line="330" w:lineRule="exact" w:before="226" w:after="0"/>
        <w:ind w:left="0" w:right="0" w:firstLine="0"/>
        <w:jc w:val="center"/>
      </w:pPr>
      <w:r xmlns:w="http://schemas.openxmlformats.org/wordprocessingml/2006/main">
        <w:rPr>
          <w:rFonts w:ascii="Helvetica" w:hAnsi="Helvetica" w:eastAsia="Helvetica"/>
          <w:b/>
          <w:i w:val="0"/>
          <w:color w:val="000000"/>
          <w:sz w:val="24"/>
        </w:rPr>
        <w:t xml:space="preserve">前言</w:t>
      </w:r>
    </w:p>
    <w:p>
      <w:pPr xmlns:w="http://schemas.openxmlformats.org/wordprocessingml/2006/main">
        <w:autoSpaceDN w:val="0"/>
        <w:autoSpaceDE w:val="0"/>
        <w:widowControl/>
        <w:spacing w:line="228" w:lineRule="exact" w:before="824" w:after="0"/>
        <w:ind w:left="2" w:right="30" w:firstLine="720"/>
        <w:jc w:val="both"/>
      </w:pPr>
      <w:r xmlns:w="http://schemas.openxmlformats.org/wordprocessingml/2006/main">
        <w:rPr>
          <w:rFonts w:ascii="Helvetica" w:hAnsi="Helvetica" w:eastAsia="Helvetica"/>
          <w:b w:val="0"/>
          <w:i w:val="0"/>
          <w:color w:val="000000"/>
          <w:sz w:val="20"/>
        </w:rPr>
        <w:t xml:space="preserve">IHO 数字水文数据传输标准 3.1 版（出版物 S-57）取代了 1996 年 11 月发布的 3.0 版。3.1 版由 IHO 水文信息系统要求委员会 (CHRIS) 的传输标准维护和应用开发工作组 (TSMAD) 开发。</w:t>
      </w:r>
    </w:p>
    <w:p>
      <w:pPr xmlns:w="http://schemas.openxmlformats.org/wordprocessingml/2006/main">
        <w:autoSpaceDN w:val="0"/>
        <w:autoSpaceDE w:val="0"/>
        <w:widowControl/>
        <w:spacing w:line="228" w:lineRule="exact" w:before="228" w:after="0"/>
        <w:ind w:left="2" w:right="20" w:firstLine="720"/>
        <w:jc w:val="both"/>
      </w:pPr>
      <w:r xmlns:w="http://schemas.openxmlformats.org/wordprocessingml/2006/main">
        <w:rPr>
          <w:rFonts w:ascii="Helvetica" w:hAnsi="Helvetica" w:eastAsia="Helvetica"/>
          <w:b w:val="0"/>
          <w:i w:val="0"/>
          <w:color w:val="000000"/>
          <w:sz w:val="20"/>
        </w:rPr>
        <w:t xml:space="preserve">3.1 版的起源可以追溯到 1994 年 11 月，当时在第 6 届 CoE </w:t>
      </w:r>
      <w:r xmlns:w="http://schemas.openxmlformats.org/wordprocessingml/2006/main">
        <w:rPr>
          <w:rFonts w:ascii="Helvetica" w:hAnsi="Helvetica" w:eastAsia="Helvetica"/>
          <w:b w:val="0"/>
          <w:i w:val="0"/>
          <w:color w:val="000000"/>
          <w:sz w:val="13"/>
        </w:rPr>
        <w:t xml:space="preserve">1</w:t>
      </w:r>
      <w:r xmlns:w="http://schemas.openxmlformats.org/wordprocessingml/2006/main">
        <w:rPr>
          <w:rFonts w:ascii="Helvetica" w:hAnsi="Helvetica" w:eastAsia="Helvetica"/>
          <w:b w:val="0"/>
          <w:i w:val="0"/>
          <w:color w:val="000000"/>
          <w:sz w:val="20"/>
        </w:rPr>
        <w:t xml:space="preserve">会议上明确提出了详细的 ENC 产品规范 (PS) 的要求。随后，1995 年 2 月召开了一次研讨会，ECDIS 制造商、水文办公室和监管机构参加了研讨会，以期就 ENC PS 内容达成一致。在这次研讨会上，人们还意识到需要新版 S-57 来满足水文办公室和 ECDIS 制造商的要求。</w:t>
      </w:r>
    </w:p>
    <w:p>
      <w:pPr xmlns:w="http://schemas.openxmlformats.org/wordprocessingml/2006/main">
        <w:autoSpaceDN w:val="0"/>
        <w:autoSpaceDE w:val="0"/>
        <w:widowControl/>
        <w:spacing w:line="228" w:lineRule="exact" w:before="228" w:after="0"/>
        <w:ind w:left="2" w:right="24" w:firstLine="720"/>
        <w:jc w:val="both"/>
      </w:pPr>
      <w:r xmlns:w="http://schemas.openxmlformats.org/wordprocessingml/2006/main">
        <w:rPr>
          <w:rFonts w:ascii="Helvetica" w:hAnsi="Helvetica" w:eastAsia="Helvetica"/>
          <w:b w:val="0"/>
          <w:i w:val="0"/>
          <w:color w:val="000000"/>
          <w:sz w:val="20"/>
        </w:rPr>
        <w:t xml:space="preserve">因此，DBWG </w:t>
      </w:r>
      <w:r xmlns:w="http://schemas.openxmlformats.org/wordprocessingml/2006/main">
        <w:rPr>
          <w:rFonts w:ascii="Helvetica" w:hAnsi="Helvetica" w:eastAsia="Helvetica"/>
          <w:b w:val="0"/>
          <w:i w:val="0"/>
          <w:color w:val="000000"/>
          <w:sz w:val="13"/>
        </w:rPr>
        <w:t xml:space="preserve">2</w:t>
      </w:r>
      <w:r xmlns:w="http://schemas.openxmlformats.org/wordprocessingml/2006/main">
        <w:rPr>
          <w:rFonts w:ascii="Helvetica" w:hAnsi="Helvetica" w:eastAsia="Helvetica"/>
          <w:b w:val="0"/>
          <w:i w:val="0"/>
          <w:color w:val="000000"/>
          <w:sz w:val="20"/>
        </w:rPr>
        <w:t xml:space="preserve">承担了 S-57 3.0 版和相关 ENC PS 的准备工作。它在 1995/1996 年间召开了四次会议以完成这项工作。与 2.0 版相比，除了现有的 ASCII 格式外，还增加了二进制格式实现；新的单元结构概念；基于唯一对象标识符的修订更新机制；以及更全面的数据模型。</w:t>
      </w:r>
    </w:p>
    <w:p>
      <w:pPr xmlns:w="http://schemas.openxmlformats.org/wordprocessingml/2006/main">
        <w:autoSpaceDN w:val="0"/>
        <w:autoSpaceDE w:val="0"/>
        <w:widowControl/>
        <w:spacing w:line="228" w:lineRule="exact" w:before="228" w:after="0"/>
        <w:ind w:left="2" w:right="24" w:firstLine="720"/>
        <w:jc w:val="both"/>
      </w:pPr>
      <w:r xmlns:w="http://schemas.openxmlformats.org/wordprocessingml/2006/main">
        <w:rPr>
          <w:rFonts w:ascii="Helvetica" w:hAnsi="Helvetica" w:eastAsia="Helvetica"/>
          <w:b w:val="0"/>
          <w:i w:val="0"/>
          <w:color w:val="000000"/>
          <w:sz w:val="20"/>
        </w:rPr>
        <w:t xml:space="preserve">标准的内容在 3.0 版中也进行了重大重组，使其包含一个主要部分和两个附录。主要部分由三部分组成：标准概述、理论数据模型和数据结构描述。两个附录包含 S-57 的对象目录和不同应用的产品规范 (PS)。ECDIS 制造商特别关注 ENC 的 PS。</w:t>
      </w:r>
    </w:p>
    <w:p>
      <w:pPr xmlns:w="http://schemas.openxmlformats.org/wordprocessingml/2006/main">
        <w:autoSpaceDN w:val="0"/>
        <w:autoSpaceDE w:val="0"/>
        <w:widowControl/>
        <w:spacing w:line="228" w:lineRule="exact" w:before="228" w:after="0"/>
        <w:ind w:left="2" w:right="34" w:firstLine="720"/>
        <w:jc w:val="both"/>
      </w:pPr>
      <w:r xmlns:w="http://schemas.openxmlformats.org/wordprocessingml/2006/main">
        <w:rPr>
          <w:rFonts w:ascii="Helvetica" w:hAnsi="Helvetica" w:eastAsia="Helvetica"/>
          <w:b w:val="0"/>
          <w:i w:val="0"/>
          <w:color w:val="000000"/>
          <w:sz w:val="20"/>
        </w:rPr>
        <w:t xml:space="preserve">会议决定，从 1996 年 11 月起</w:t>
      </w:r>
      <w:r xmlns:w="http://schemas.openxmlformats.org/wordprocessingml/2006/main">
        <w:rPr>
          <w:rFonts w:ascii="Helvetica" w:hAnsi="Helvetica" w:eastAsia="Helvetica"/>
          <w:b w:val="0"/>
          <w:i w:val="0"/>
          <w:color w:val="000000"/>
          <w:sz w:val="20"/>
          <w:u w:val="single"/>
        </w:rPr>
        <w:t xml:space="preserve">四年内冻结（即保持不变）第 3.0 版</w:t>
      </w:r>
      <w:r xmlns:w="http://schemas.openxmlformats.org/wordprocessingml/2006/main">
        <w:rPr>
          <w:rFonts w:ascii="Helvetica" w:hAnsi="Helvetica" w:eastAsia="Helvetica"/>
          <w:b w:val="0"/>
          <w:i w:val="0"/>
          <w:color w:val="000000"/>
          <w:sz w:val="20"/>
        </w:rPr>
        <w:t xml:space="preserve">，以方便</w:t>
      </w:r>
      <w:r xmlns:w="http://schemas.openxmlformats.org/wordprocessingml/2006/main">
        <w:rPr>
          <w:rFonts w:ascii="Helvetica" w:hAnsi="Helvetica" w:eastAsia="Helvetica"/>
          <w:b w:val="0"/>
          <w:i w:val="0"/>
          <w:color w:val="000000"/>
          <w:sz w:val="20"/>
          <w:u w:val="single"/>
        </w:rPr>
        <w:t xml:space="preserve">HO 生成 EN C 数据以及</w:t>
      </w:r>
      <w:r xmlns:w="http://schemas.openxmlformats.org/wordprocessingml/2006/main">
        <w:rPr>
          <w:rFonts w:ascii="Helvetica" w:hAnsi="Helvetica" w:eastAsia="Helvetica"/>
          <w:b w:val="0"/>
          <w:i w:val="0"/>
          <w:color w:val="000000"/>
          <w:sz w:val="20"/>
        </w:rPr>
        <w:t xml:space="preserve">制造商开发 ECDIS 设备。</w:t>
      </w:r>
    </w:p>
    <w:p>
      <w:pPr xmlns:w="http://schemas.openxmlformats.org/wordprocessingml/2006/main">
        <w:autoSpaceDN w:val="0"/>
        <w:autoSpaceDE w:val="0"/>
        <w:widowControl/>
        <w:spacing w:line="228" w:lineRule="exact" w:before="228" w:after="0"/>
        <w:ind w:left="2" w:right="26" w:firstLine="720"/>
        <w:jc w:val="both"/>
      </w:pPr>
      <w:r xmlns:w="http://schemas.openxmlformats.org/wordprocessingml/2006/main">
        <w:rPr>
          <w:rFonts w:ascii="Helvetica" w:hAnsi="Helvetica" w:eastAsia="Helvetica"/>
          <w:b w:val="0"/>
          <w:i w:val="0"/>
          <w:color w:val="000000"/>
          <w:sz w:val="20"/>
        </w:rPr>
        <w:t xml:space="preserve">根据实践经验，一些水文局确定了他们为 ENC 目的所需的有限数量的属性值，但这些属性值未包含在版本 3.0 中。因此，大家一致同意在四年期结束时发布 S-57 的有限新版本，即版本 3.1，其中将仅包含这些附加属性值。</w:t>
      </w:r>
    </w:p>
    <w:p>
      <w:pPr xmlns:w="http://schemas.openxmlformats.org/wordprocessingml/2006/main">
        <w:autoSpaceDN w:val="0"/>
        <w:autoSpaceDE w:val="0"/>
        <w:widowControl/>
        <w:spacing w:line="228" w:lineRule="exact" w:before="228" w:after="0"/>
        <w:ind w:left="2" w:right="28" w:firstLine="720"/>
        <w:jc w:val="both"/>
      </w:pPr>
      <w:r xmlns:w="http://schemas.openxmlformats.org/wordprocessingml/2006/main">
        <w:rPr>
          <w:rFonts w:ascii="Helvetica" w:hAnsi="Helvetica" w:eastAsia="Helvetica"/>
          <w:b w:val="0"/>
          <w:i w:val="0"/>
          <w:color w:val="000000"/>
          <w:sz w:val="20"/>
        </w:rPr>
        <w:t xml:space="preserve">S-57 3.1 版于 2000 年 11 月正式发布。不过，1999 年 11 月发布了一个熟悉版本，以便数据生产者和设备制造商有时间熟悉新内容。3.1 版将</w:t>
      </w:r>
      <w:r xmlns:w="http://schemas.openxmlformats.org/wordprocessingml/2006/main">
        <w:rPr>
          <w:rFonts w:ascii="Helvetica" w:hAnsi="Helvetica" w:eastAsia="Helvetica"/>
          <w:b w:val="0"/>
          <w:i w:val="0"/>
          <w:color w:val="000000"/>
          <w:sz w:val="20"/>
          <w:u w:val="single"/>
        </w:rPr>
        <w:t xml:space="preserve">至少在 2002 年 11 月之前保持冻结状态。</w:t>
      </w:r>
    </w:p>
    <w:p>
      <w:pPr xmlns:w="http://schemas.openxmlformats.org/wordprocessingml/2006/main">
        <w:autoSpaceDN w:val="0"/>
        <w:autoSpaceDE w:val="0"/>
        <w:widowControl/>
        <w:spacing w:line="210" w:lineRule="exact" w:before="3514" w:after="152"/>
        <w:ind w:left="2" w:right="4608" w:firstLine="0"/>
        <w:jc w:val="left"/>
      </w:pPr>
      <w:r xmlns:w="http://schemas.openxmlformats.org/wordprocessingml/2006/main">
        <w:rPr>
          <w:rFonts w:ascii="Courier" w:hAnsi="Courier" w:eastAsia="Courier"/>
          <w:b w:val="0"/>
          <w:i w:val="0"/>
          <w:color w:val="000000"/>
          <w:sz w:val="20"/>
        </w:rPr>
        <w:t xml:space="preserve">1</w:t>
      </w:r>
      <w:r xmlns:w="http://schemas.openxmlformats.org/wordprocessingml/2006/main">
        <w:rPr>
          <w:rFonts w:ascii="Helvetica" w:hAnsi="Helvetica" w:eastAsia="Helvetica"/>
          <w:b w:val="0"/>
          <w:i w:val="0"/>
          <w:color w:val="000000"/>
          <w:sz w:val="16"/>
        </w:rPr>
        <w:t xml:space="preserve">前 ECDIS 委员会，现重新定义为“CHRIS”。2</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数据库工作组，现重新定义为“TSMAD” </w:t>
      </w:r>
      <w:r xmlns:w="http://schemas.openxmlformats.org/wordprocessingml/2006/main">
        <w:rPr>
          <w:rFonts w:ascii="Courier" w:hAnsi="Courier" w:eastAsia="Courier"/>
          <w:b w:val="0"/>
          <w:i w:val="0"/>
          <w:color w:val="000000"/>
          <w:sz w:val="20"/>
        </w:rPr>
        <w:t xml:space="preserve">。</w:t>
      </w:r>
    </w:p>
    <w:tbl>
      <w:tblPr>
        <w:tblW w:type="auto" w:w="0"/>
        <w:tblLayout w:type="fixed"/>
        <w:tblLook w:firstColumn="1" w:firstRow="1" w:lastColumn="0" w:lastRow="0" w:noHBand="0" w:noVBand="1" w:val="04A0"/>
        <w:tblInd w:w="0.0" w:type="dxa"/>
      </w:tblPr>
      <w:tblGrid>
        <w:gridCol w:w="3021"/>
        <w:gridCol w:w="3021"/>
        <w:gridCol w:w="3021"/>
      </w:tblGrid>
      <w:tr>
        <w:trPr>
          <w:trHeight w:hRule="exact" w:val="256"/>
        </w:trPr>
        <w:tc>
          <w:tcPr>
            <w:tcW w:type="dxa" w:w="21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w:t>
            </w:r>
          </w:p>
        </w:tc>
        <w:tc>
          <w:tcPr>
            <w:tcW w:type="dxa" w:w="45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06" w:right="1398" w:bottom="716" w:left="1440" w:header="720" w:footer="720" w:gutter="0"/>
          <w:cols/>
          <w:docGrid w:linePitch="360"/>
        </w:sectPr>
      </w:pPr>
    </w:p>
    <w:p>
      <w:pPr>
        <w:autoSpaceDN w:val="0"/>
        <w:autoSpaceDE w:val="0"/>
        <w:widowControl/>
        <w:spacing w:line="220" w:lineRule="exact" w:before="0" w:after="488"/>
        <w:ind w:left="0" w:right="0"/>
      </w:pP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二</w:t>
      </w:r>
    </w:p>
    <w:p>
      <w:pPr xmlns:w="http://schemas.openxmlformats.org/wordprocessingml/2006/main">
        <w:autoSpaceDN w:val="0"/>
        <w:autoSpaceDE w:val="0"/>
        <w:widowControl/>
        <w:spacing w:line="232" w:lineRule="exact" w:before="264" w:after="0"/>
        <w:ind w:left="2" w:right="20" w:firstLine="720"/>
        <w:jc w:val="both"/>
      </w:pPr>
      <w:r xmlns:w="http://schemas.openxmlformats.org/wordprocessingml/2006/main">
        <w:rPr>
          <w:rFonts w:ascii="Helvetica" w:hAnsi="Helvetica" w:eastAsia="Helvetica"/>
          <w:b w:val="0"/>
          <w:i w:val="0"/>
          <w:color w:val="000000"/>
          <w:sz w:val="20"/>
        </w:rPr>
        <w:t xml:space="preserve">冻结期内，除“ENC 对象目录的使用”、“IHO 制作机构代码”、“推荐的 ENC 验证检查”和“INT 1 至 S-57 交叉引用”文件外，标准的所有组成部分均保持不变。冻结期内，将根据需要发布后续版本。S-57 未来版本所需的任何“更正”或“扩展”以及对现有冻结文本的任何“澄清”都将记录在“累积维护</w:t>
      </w:r>
      <w:r xmlns:w="http://schemas.openxmlformats.org/wordprocessingml/2006/main">
        <w:rPr>
          <w:rFonts w:ascii="Helvetica" w:hAnsi="Helvetica" w:eastAsia="Helvetica"/>
          <w:b w:val="0"/>
          <w:i w:val="0"/>
          <w:color w:val="000000"/>
          <w:sz w:val="20"/>
          <w:u w:val="single"/>
        </w:rPr>
        <w:t xml:space="preserve">文件</w:t>
      </w:r>
      <w:r xmlns:w="http://schemas.openxmlformats.org/wordprocessingml/2006/main">
        <w:rPr>
          <w:rFonts w:ascii="Helvetica" w:hAnsi="Helvetica" w:eastAsia="Helvetica"/>
          <w:b w:val="0"/>
          <w:i w:val="0"/>
          <w:color w:val="000000"/>
          <w:sz w:val="20"/>
        </w:rPr>
        <w:t xml:space="preserve">”中。（可从 IHO 网站获取： http: </w:t>
      </w:r>
      <w:r xmlns:w="http://schemas.openxmlformats.org/wordprocessingml/2006/main">
        <w:rPr>
          <w:rFonts w:ascii="Courier" w:hAnsi="Courier" w:eastAsia="Courier"/>
          <w:b w:val="0"/>
          <w:i w:val="0"/>
          <w:color w:val="232323"/>
          <w:sz w:val="24"/>
          <w:u w:val="single"/>
        </w:rPr>
        <w:t xml:space="preserve">//www.iho.shom.fr） </w:t>
      </w:r>
      <w:r xmlns:w="http://schemas.openxmlformats.org/wordprocessingml/2006/main">
        <w:rPr>
          <w:rFonts w:ascii="Helvetica" w:hAnsi="Helvetica" w:eastAsia="Helvetica"/>
          <w:b w:val="0"/>
          <w:i w:val="0"/>
          <w:color w:val="000000"/>
          <w:sz w:val="20"/>
          <w:u w:val="single"/>
        </w:rPr>
        <w:t xml:space="preserve">。MD 文件</w:t>
      </w:r>
      <w:r xmlns:w="http://schemas.openxmlformats.org/wordprocessingml/2006/main">
        <w:rPr>
          <w:rFonts w:ascii="Helvetica" w:hAnsi="Helvetica" w:eastAsia="Helvetica"/>
          <w:b w:val="0"/>
          <w:i w:val="0"/>
          <w:color w:val="000000"/>
          <w:sz w:val="20"/>
        </w:rPr>
        <w:t xml:space="preserve">通常在 TSMAD 工作组会议后更新</w:t>
      </w:r>
      <w:r xmlns:w="http://schemas.openxmlformats.org/wordprocessingml/2006/main">
        <w:rPr>
          <w:u w:val="single" w:color="232323"/>
          <w:rFonts w:ascii="Helvetica" w:hAnsi="Helvetica" w:eastAsia="Helvetica"/>
          <w:b w:val="0"/>
          <w:i w:val="0"/>
          <w:color w:val="000000"/>
          <w:sz w:val="20"/>
        </w:rPr>
        <w:t xml:space="preserve">。</w:t>
      </w:r>
    </w:p>
    <w:p>
      <w:pPr xmlns:w="http://schemas.openxmlformats.org/wordprocessingml/2006/main">
        <w:autoSpaceDN w:val="0"/>
        <w:autoSpaceDE w:val="0"/>
        <w:widowControl/>
        <w:spacing w:line="228" w:lineRule="exact" w:before="684" w:after="9956"/>
        <w:ind w:left="2" w:right="6336" w:firstLine="0"/>
        <w:jc w:val="left"/>
      </w:pPr>
      <w:r xmlns:w="http://schemas.openxmlformats.org/wordprocessingml/2006/main">
        <w:rPr>
          <w:rFonts w:ascii="Helvetica" w:hAnsi="Helvetica" w:eastAsia="Helvetica"/>
          <w:b w:val="0"/>
          <w:i w:val="0"/>
          <w:color w:val="000000"/>
          <w:sz w:val="20"/>
        </w:rPr>
        <w:t xml:space="preserve">RAdm Neil GUY，IHB 董事</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IHO CHRIS 主席</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2000 年 11 月</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540"/>
            <w:tcBorders/>
            <w:tcMar>
              <w:start w:w="0" w:type="dxa"/>
              <w:end w:w="0" w:type="dxa"/>
            </w:tcMar>
          </w:tcPr>
          <w:p>
            <w:pPr xmlns:w="http://schemas.openxmlformats.org/wordprocessingml/2006/main">
              <w:autoSpaceDN w:val="0"/>
              <w:autoSpaceDE w:val="0"/>
              <w:widowControl/>
              <w:spacing w:line="216" w:lineRule="exact" w:before="60" w:after="0"/>
              <w:ind w:left="0" w:right="1798"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1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w:t>
            </w:r>
          </w:p>
        </w:tc>
      </w:tr>
    </w:tbl>
    <w:p>
      <w:pPr>
        <w:autoSpaceDN w:val="0"/>
        <w:autoSpaceDE w:val="0"/>
        <w:widowControl/>
        <w:spacing w:line="14" w:lineRule="exact" w:before="0" w:after="0"/>
        <w:ind w:left="0" w:right="0"/>
      </w:pPr>
    </w:p>
    <w:p>
      <w:pPr>
        <w:sectPr>
          <w:pgSz w:w="11900" w:h="16840"/>
          <w:pgMar w:top="706" w:right="1404" w:bottom="716" w:left="1440" w:header="720" w:footer="720" w:gutter="0"/>
          <w:cols/>
          <w:docGrid w:linePitch="360"/>
        </w:sectPr>
      </w:pPr>
    </w:p>
    <w:p>
      <w:pPr>
        <w:autoSpaceDN w:val="0"/>
        <w:autoSpaceDE w:val="0"/>
        <w:widowControl/>
        <w:spacing w:line="220" w:lineRule="exact" w:before="0" w:after="486"/>
        <w:ind w:left="0" w:right="0"/>
      </w:pPr>
    </w:p>
    <w:p>
      <w:pPr xmlns:w="http://schemas.openxmlformats.org/wordprocessingml/2006/main">
        <w:autoSpaceDN w:val="0"/>
        <w:autoSpaceDE w:val="0"/>
        <w:widowControl/>
        <w:spacing w:line="274" w:lineRule="exact" w:before="0" w:after="0"/>
        <w:ind w:left="0" w:right="20" w:firstLine="0"/>
        <w:jc w:val="right"/>
      </w:pPr>
      <w:r xmlns:w="http://schemas.openxmlformats.org/wordprocessingml/2006/main">
        <w:rPr>
          <w:rFonts w:ascii="Helvetica" w:hAnsi="Helvetica" w:eastAsia="Helvetica"/>
          <w:b w:val="0"/>
          <w:i w:val="0"/>
          <w:color w:val="000000"/>
          <w:sz w:val="20"/>
        </w:rPr>
        <w:t xml:space="preserve">三</w:t>
      </w:r>
    </w:p>
    <w:p>
      <w:pPr xmlns:w="http://schemas.openxmlformats.org/wordprocessingml/2006/main">
        <w:autoSpaceDN w:val="0"/>
        <w:autoSpaceDE w:val="0"/>
        <w:widowControl/>
        <w:spacing w:line="382" w:lineRule="exact" w:before="224" w:after="0"/>
        <w:ind w:left="0" w:right="0" w:firstLine="0"/>
        <w:jc w:val="center"/>
      </w:pPr>
      <w:r xmlns:w="http://schemas.openxmlformats.org/wordprocessingml/2006/main">
        <w:rPr>
          <w:rFonts w:ascii="Helvetica" w:hAnsi="Helvetica" w:eastAsia="Helvetica"/>
          <w:b/>
          <w:i w:val="0"/>
          <w:color w:val="000000"/>
          <w:sz w:val="28"/>
        </w:rPr>
        <w:t xml:space="preserve">内容</w:t>
      </w:r>
    </w:p>
    <w:p>
      <w:pPr xmlns:w="http://schemas.openxmlformats.org/wordprocessingml/2006/main">
        <w:autoSpaceDN w:val="0"/>
        <w:tabs>
          <w:tab w:pos="568" w:val="left"/>
          <w:tab w:pos="8744" w:val="left"/>
        </w:tabs>
        <w:autoSpaceDE w:val="0"/>
        <w:widowControl/>
        <w:spacing w:line="228" w:lineRule="exact" w:before="510" w:after="0"/>
        <w:ind w:left="2" w:right="0" w:firstLine="0"/>
        <w:jc w:val="left"/>
      </w:pPr>
      <w:r xmlns:w="http://schemas.openxmlformats.org/wordprocessingml/2006/main">
        <w:rPr>
          <w:rFonts w:ascii="Helvetica" w:hAnsi="Helvetica" w:eastAsia="Helvetica"/>
          <w:b/>
          <w:i w:val="0"/>
          <w:color w:val="000000"/>
          <w:sz w:val="24"/>
        </w:rPr>
        <w:t xml:space="preserve">S-57 第 1 部分概述</w:t>
      </w:r>
      <w:r xmlns:w="http://schemas.openxmlformats.org/wordprocessingml/2006/main">
        <w:rPr>
          <w:rFonts w:ascii="Helvetica" w:hAnsi="Helvetica" w:eastAsia="Helvetica"/>
          <w:b w:val="0"/>
          <w:i w:val="0"/>
          <w:color w:val="000000"/>
          <w:sz w:val="20"/>
        </w:rPr>
        <w:t xml:space="preserve">………………………………………………………………………………...1.1 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范围……………………………………………………………………………………………………………… 1.1 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标准结构………………………………………………………………………………………………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1.1 3.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ISO/IEC 8211 封装………………………………………………………………………………………... 1.1 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参考文献…………………………………………………………………………………………………... 1.1 5.</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定义………………………………………………………………………………………………………...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1.2 6.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一致性……………………………………………………………………………………………... 1.6 7.</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维护………………………………………………………………………………………………………... 1.6</w:t>
      </w:r>
    </w:p>
    <w:p>
      <w:pPr xmlns:w="http://schemas.openxmlformats.org/wordprocessingml/2006/main">
        <w:autoSpaceDN w:val="0"/>
        <w:tabs>
          <w:tab w:pos="286" w:val="left"/>
          <w:tab w:pos="568" w:val="left"/>
          <w:tab w:pos="852" w:val="left"/>
        </w:tabs>
        <w:autoSpaceDE w:val="0"/>
        <w:widowControl/>
        <w:spacing w:line="228" w:lineRule="exact" w:before="344" w:after="0"/>
        <w:ind w:left="2" w:right="0" w:firstLine="0"/>
        <w:jc w:val="left"/>
      </w:pPr>
      <w:r xmlns:w="http://schemas.openxmlformats.org/wordprocessingml/2006/main">
        <w:rPr>
          <w:rFonts w:ascii="Helvetica" w:hAnsi="Helvetica" w:eastAsia="Helvetica"/>
          <w:b/>
          <w:i w:val="0"/>
          <w:color w:val="000000"/>
          <w:sz w:val="24"/>
        </w:rPr>
        <w:t xml:space="preserve">S-57 第二部分 理论数据模型</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模型介绍………………………………………………………………………………………………………… 2.1 2.</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模型实现……………………………………………………………………………………………… 2.1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要素对象……………………………………………………………………………………………… 2.1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空间对象………………………………………………………………………………………………2.2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2.2.1矢量模型………………………………………………………………………………………… 2.2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2.2.1.1制图意大利面条……………………………………………………………………………… 2.4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2.2.1.2链节点……………………………………………………………………………………………2.4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2.2.1.3平面图………………………………………………………………………………………… 2.4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2.2.1.4 全拓扑…………………………………………………………………………………………. 2.4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2.2.2 栅格模型………………………………………………………………………………………… 2.5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2.2.3 矩阵模型…………………………………………………………………………………………. 2.5 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呈现…………………………………………………………………………………………………. 2.5</w:t>
      </w:r>
    </w:p>
    <w:p>
      <w:pPr xmlns:w="http://schemas.openxmlformats.org/wordprocessingml/2006/main">
        <w:autoSpaceDN w:val="0"/>
        <w:tabs>
          <w:tab w:pos="286" w:val="left"/>
          <w:tab w:pos="568" w:val="left"/>
          <w:tab w:pos="852" w:val="left"/>
          <w:tab w:pos="8744" w:val="left"/>
        </w:tabs>
        <w:autoSpaceDE w:val="0"/>
        <w:widowControl/>
        <w:spacing w:line="228" w:lineRule="exact" w:before="342" w:after="0"/>
        <w:ind w:left="2" w:right="0" w:firstLine="0"/>
        <w:jc w:val="left"/>
      </w:pPr>
      <w:r xmlns:w="http://schemas.openxmlformats.org/wordprocessingml/2006/main">
        <w:rPr>
          <w:rFonts w:ascii="Helvetica" w:hAnsi="Helvetica" w:eastAsia="Helvetica"/>
          <w:b/>
          <w:i w:val="0"/>
          <w:color w:val="000000"/>
          <w:sz w:val="24"/>
        </w:rPr>
        <w:t xml:space="preserve">S-57 第3部分数据结构</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结构介绍………………………………………………………………………………………. 3.1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模型到结构的转换…………………………………………………………………………………….. 3.1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记录…………………………………………………………………………………………………….. 3.3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1.2.1 一般………………………………………………………………………………………………..3.3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1.2.2 数据集描述记录………………………………………………………………………………….. 3.3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1.2.3 目录记录……………………………………………………………………………………3.3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1.2.4 数据字典记录…………………………………………………………………………………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1.2.5 要素记录………………………………………………………………………………………3.4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1.2.6 空间记录………………………………………………………………………………………. 3.4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1.2.6.1 矢量记录………………………………………………………………………………………….. 3.4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1.2.6.2 栅格记录…………………………………………………………………………………….. 3.4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1.2.6.3 矩阵记录…………………………………………………………………………………………3.4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元数据………………………………………………………………………………………………… 3.5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1.4</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具体应用规则……………………………………………………………………………………. 3.5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1.4.1 产品规范……………………………………………………………………………………. 3.5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1.4.2 应用配置文件…………………………………………………………………………………….. 3.5</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通用编码约定………………………………………………………………………………..3.7 2.</w:t>
      </w:r>
    </w:p>
    <w:p>
      <w:pPr xmlns:w="http://schemas.openxmlformats.org/wordprocessingml/2006/main">
        <w:autoSpaceDN w:val="0"/>
        <w:tabs>
          <w:tab w:pos="568" w:val="left"/>
          <w:tab w:pos="852" w:val="left"/>
          <w:tab w:pos="8744" w:val="left"/>
        </w:tabs>
        <w:autoSpaceDE w:val="0"/>
        <w:widowControl/>
        <w:spacing w:line="228" w:lineRule="exact" w:before="46" w:after="0"/>
        <w:ind w:left="286" w:right="0" w:firstLine="0"/>
        <w:jc w:val="left"/>
      </w:pPr>
      <w:r xmlns:w="http://schemas.openxmlformats.org/wordprocessingml/2006/main">
        <w:rPr>
          <w:rFonts w:ascii="Helvetica" w:hAnsi="Helvetica" w:eastAsia="Helvetica"/>
          <w:b w:val="0"/>
          <w:i w:val="0"/>
          <w:color w:val="000000"/>
          <w:sz w:val="20"/>
        </w:rPr>
        <w:t xml:space="preserve">2.1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省略的构造………………………………………………………………………………………….3.7 2.2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记录标识符…………………………………………………………………………………….3.7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2.2.1 记录名称 [RCNM]…………………………………………………………………………………..…3.8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2.2.2 记录识别号 [RCID]…………………………………………………………………… 3.8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使用非对象目录代码和值……………………………………………………. 3.8 2.3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字符集的使用……………………………………………………………………………………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3.9 2.5</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字段和子字段终止……………………………………………………………………………...3.10 2.6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浮点值…………………………………………………………………………………...3.10 2.7</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媒体和大小限制………………………………………………………………………………… 3.10 2.8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数据质量…………………………………………………………………………………………….. 3.11</w:t>
      </w:r>
    </w:p>
    <w:p>
      <w:pPr xmlns:w="http://schemas.openxmlformats.org/wordprocessingml/2006/main">
        <w:autoSpaceDN w:val="0"/>
        <w:tabs>
          <w:tab w:pos="3950" w:val="left"/>
          <w:tab w:pos="8280" w:val="left"/>
        </w:tabs>
        <w:autoSpaceDE w:val="0"/>
        <w:widowControl/>
        <w:spacing w:line="216" w:lineRule="exact" w:before="546" w:after="0"/>
        <w:ind w:left="2" w:right="0" w:firstLine="0"/>
        <w:jc w:val="left"/>
      </w:pPr>
      <w:r xmlns:w="http://schemas.openxmlformats.org/wordprocessingml/2006/main">
        <w:rPr>
          <w:rFonts w:ascii="Helvetica" w:hAnsi="Helvetica" w:eastAsia="Helvetica"/>
          <w:b w:val="0"/>
          <w:i w:val="0"/>
          <w:color w:val="000000"/>
          <w:sz w:val="16"/>
        </w:rPr>
        <w:t xml:space="preserve">S-57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2000 年 11 月</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版本 3.1</w:t>
      </w:r>
    </w:p>
    <w:p>
      <w:pPr>
        <w:sectPr>
          <w:pgSz w:w="11900" w:h="16840"/>
          <w:pgMar w:top="708" w:right="1408" w:bottom="716" w:left="1440" w:header="720" w:footer="720" w:gutter="0"/>
          <w:cols/>
          <w:docGrid w:linePitch="360"/>
        </w:sectPr>
      </w:pPr>
    </w:p>
    <w:p>
      <w:pPr>
        <w:autoSpaceDN w:val="0"/>
        <w:autoSpaceDE w:val="0"/>
        <w:widowControl/>
        <w:spacing w:line="220" w:lineRule="exact" w:before="0" w:after="486"/>
        <w:ind w:left="0" w:right="0"/>
      </w:pP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四</w:t>
      </w:r>
    </w:p>
    <w:p>
      <w:pPr xmlns:w="http://schemas.openxmlformats.org/wordprocessingml/2006/main">
        <w:autoSpaceDN w:val="0"/>
        <w:tabs>
          <w:tab w:pos="286" w:val="left"/>
          <w:tab w:pos="568" w:val="left"/>
          <w:tab w:pos="852" w:val="left"/>
        </w:tabs>
        <w:autoSpaceDE w:val="0"/>
        <w:widowControl/>
        <w:spacing w:line="228" w:lineRule="exact" w:before="268" w:after="0"/>
        <w:ind w:left="2" w:right="0" w:firstLine="0"/>
        <w:jc w:val="left"/>
      </w:pPr>
      <w:r xmlns:w="http://schemas.openxmlformats.org/wordprocessingml/2006/main">
        <w:rPr>
          <w:rFonts w:ascii="Helvetica" w:hAnsi="Helvetica" w:eastAsia="Helvetica"/>
          <w:b w:val="0"/>
          <w:i w:val="0"/>
          <w:color w:val="000000"/>
          <w:sz w:val="20"/>
        </w:rPr>
        <w:t xml:space="preserve">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元记录编码约定…………………………………………………………………………………….3.12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拓扑……………………………………………………………………………………………….. 3.12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3.2</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坐标系统、单位和投影………………………………………………………………………… 3.12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3.2.1 坐标单位…………………………………………………………………………………… 3.13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3.2.2 投影和配准控制…………………………………………………………………………. 3.13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3-D（测深）乘法因子……………………………………………………………………. 3.14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3.4</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校验和……………………………………………………………………………………………….. 3.15</w:t>
      </w:r>
    </w:p>
    <w:p>
      <w:pPr xmlns:w="http://schemas.openxmlformats.org/wordprocessingml/2006/main">
        <w:autoSpaceDN w:val="0"/>
        <w:tabs>
          <w:tab w:pos="286" w:val="left"/>
          <w:tab w:pos="568" w:val="left"/>
          <w:tab w:pos="852" w:val="left"/>
        </w:tabs>
        <w:autoSpaceDE w:val="0"/>
        <w:widowControl/>
        <w:spacing w:line="228" w:lineRule="exact" w:before="276" w:after="0"/>
        <w:ind w:left="2" w:right="0" w:firstLine="0"/>
        <w:jc w:val="left"/>
      </w:pPr>
      <w:r xmlns:w="http://schemas.openxmlformats.org/wordprocessingml/2006/main">
        <w:rPr>
          <w:rFonts w:ascii="Helvetica" w:hAnsi="Helvetica" w:eastAsia="Helvetica"/>
          <w:b w:val="0"/>
          <w:i w:val="0"/>
          <w:color w:val="000000"/>
          <w:sz w:val="20"/>
        </w:rPr>
        <w:t xml:space="preserve">4.</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要素记录编码约定……………………………………………………………………………………3.16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概述……………………………………………………………………………………………………3.16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4.2</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要素记录标识符字段………………………………………………………………………………3.16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4.2.1 对象几何图元[PRIM]子字段……………………………………………………………3.17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4.2.2 组[GRUP]子字段…………………………………………………………………………………3.17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4.2.3 对象标签/代码[OBJL]子字段……………………………………………………………………3.17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要素对象标识符字段……………………………………………………………………………… 3.17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4.3.1 生产机构[AGEN]子字段…………………………………………………………………… 3.18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4.3.2 要素对象识别号和细分[FIDN, FIDS]子字段…………..3.18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4.4</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要素记录属性字段………………………………………………………………………… 3.18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4.5</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要素记录国家属性字段…………………………………………………………………….. 3.18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4.6</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要素记录到要素对象指针字段…………………………………………………………..3.18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4.7</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要素记录到空间记录指针字段…………………………………………………………..3.19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4.7.1 要素记录到空间记录指针字段 — 由点要素使用………………… 3.19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4.7.2 要素记录到空间记录指针字段——线要素</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使用…………………………3.19 4.7.3 要素记录到空间记录指针字段——面要素使用…………………………..3.20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4.7.3.1 一般………………………………………………………………………………………… 3.20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4.7.3.2 区域边界的方向……………………………………………………………………… 3.21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4.7.3.3 内部和外部边界……………………………………………………………………… 3.21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4.7.3.4 区域边界的掩蔽……………………………………………………………………… 3.22</w:t>
      </w:r>
    </w:p>
    <w:p>
      <w:pPr xmlns:w="http://schemas.openxmlformats.org/wordprocessingml/2006/main">
        <w:autoSpaceDN w:val="0"/>
        <w:tabs>
          <w:tab w:pos="286" w:val="left"/>
          <w:tab w:pos="568" w:val="left"/>
          <w:tab w:pos="852" w:val="left"/>
        </w:tabs>
        <w:autoSpaceDE w:val="0"/>
        <w:widowControl/>
        <w:spacing w:line="228" w:lineRule="exact" w:before="276" w:after="0"/>
        <w:ind w:left="2" w:right="0" w:firstLine="0"/>
        <w:jc w:val="left"/>
      </w:pPr>
      <w:r xmlns:w="http://schemas.openxmlformats.org/wordprocessingml/2006/main">
        <w:rPr>
          <w:rFonts w:ascii="Helvetica" w:hAnsi="Helvetica" w:eastAsia="Helvetica"/>
          <w:b w:val="0"/>
          <w:i w:val="0"/>
          <w:color w:val="000000"/>
          <w:sz w:val="20"/>
        </w:rPr>
        <w:t xml:space="preserve">5.</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空间记录编码约定………………………………………………………………………………………………. 3.23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矢量记录………………………………………………………………………………………………. 3.23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5.1.1 矢量记录标识符字段………………………………………………………………………………. 3.23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5.1.2 矢量记录属性字段………………………………………………………………………………..3.23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5.1.3 矢量记录指针字段………………………………………………………………………………. 3.24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5.1.3.1 矢量记录指针字段——由孤立节点使用…………………………………….. 3.24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5.1.3.2 矢量记录指针字段——由边使用………………………………………………. 3.24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5.1.3.3 矢量记录指针字段——由面使用…………………………………………………………………… 3.25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5.1.4 坐标字段…………………………………………………………………………………… 3.25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5.1.4.1 坐标字段——由水深测量使用……………………………………………………………… 3.26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5.1.4.2 坐标字段——由孤立节点使用………………………………………………………… 3.26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5.1.4.3 坐标字段——由连通节点使用………………………………………………………… 3.26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5.1.4.4 坐标字段——由边使用……………………………………………………………… 3.26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5.2</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栅格记录编码约定………………………………………………………………………… 3.28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5.3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矩阵记录编码约定………………………………………………………………………………3.28 6.</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关系编码……………………………………………………………………………………………… 3.29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6.1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目录交叉引用记录……………………………………………………………………… 3.29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6.2</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集合要素记录………………………………………………………………………………………… 3.29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6.3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指定的“主”要素记录………………………………………………………………………………..3.30 7.</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结构实现………………………………………………………………………………………….3.31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7.1</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简介…………………………………………………………………………………………………….. 3.31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7.2</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本条款中使用的符号…………………………………………………………………………………….3.31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7.2.1 树形结构图…………………………………………………………………………………………3.31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7.2.2 字段表…………………………………………………………………………………………..3.32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7.2.2.1 数据格式……………………………………………………………………………………. 3.33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7.2.2.2 允许的 S-57（ASCII）数据域…………………………………………………………3.34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7.3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数据集描述记录………………………………………………………………………………..3.34</w:t>
      </w:r>
    </w:p>
    <w:p>
      <w:pPr xmlns:w="http://schemas.openxmlformats.org/wordprocessingml/2006/main">
        <w:autoSpaceDN w:val="0"/>
        <w:tabs>
          <w:tab w:pos="3950" w:val="left"/>
          <w:tab w:pos="8694" w:val="left"/>
        </w:tabs>
        <w:autoSpaceDE w:val="0"/>
        <w:widowControl/>
        <w:spacing w:line="216" w:lineRule="exact" w:before="374" w:after="0"/>
        <w:ind w:left="2" w:right="0" w:firstLine="0"/>
        <w:jc w:val="left"/>
      </w:pPr>
      <w:r xmlns:w="http://schemas.openxmlformats.org/wordprocessingml/2006/main">
        <w:rPr>
          <w:rFonts w:ascii="Helvetica" w:hAnsi="Helvetica" w:eastAsia="Helvetica"/>
          <w:b w:val="0"/>
          <w:i w:val="0"/>
          <w:color w:val="000000"/>
          <w:sz w:val="16"/>
        </w:rPr>
        <w:t xml:space="preserve">版本 3.1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2000 年 11 月</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S-57</w:t>
      </w:r>
    </w:p>
    <w:p>
      <w:pPr>
        <w:sectPr>
          <w:pgSz w:w="11900" w:h="16840"/>
          <w:pgMar w:top="708" w:right="1410" w:bottom="716" w:left="1440" w:header="720" w:footer="720" w:gutter="0"/>
          <w:cols/>
          <w:docGrid w:linePitch="360"/>
        </w:sectPr>
      </w:pPr>
    </w:p>
    <w:p>
      <w:pPr>
        <w:autoSpaceDN w:val="0"/>
        <w:autoSpaceDE w:val="0"/>
        <w:widowControl/>
        <w:spacing w:line="220" w:lineRule="exact" w:before="0" w:after="486"/>
        <w:ind w:left="0" w:right="0"/>
      </w:pPr>
    </w:p>
    <w:p>
      <w:pPr xmlns:w="http://schemas.openxmlformats.org/wordprocessingml/2006/main">
        <w:autoSpaceDN w:val="0"/>
        <w:autoSpaceDE w:val="0"/>
        <w:widowControl/>
        <w:spacing w:line="274" w:lineRule="exact" w:before="0" w:after="162"/>
        <w:ind w:left="0" w:right="20" w:firstLine="0"/>
        <w:jc w:val="right"/>
      </w:pPr>
      <w:r xmlns:w="http://schemas.openxmlformats.org/wordprocessingml/2006/main">
        <w:rPr>
          <w:rFonts w:ascii="Helvetica" w:hAnsi="Helvetica" w:eastAsia="Helvetica"/>
          <w:b w:val="0"/>
          <w:i w:val="0"/>
          <w:color w:val="000000"/>
          <w:sz w:val="20"/>
        </w:rPr>
        <w:t xml:space="preserve">五</w:t>
      </w:r>
    </w:p>
    <w:tbl>
      <w:tblPr>
        <w:tblW w:type="auto" w:w="0"/>
        <w:tblLayout w:type="fixed"/>
        <w:tblLook w:firstColumn="1" w:firstRow="1" w:lastColumn="0" w:lastRow="0" w:noHBand="0" w:noVBand="1" w:val="04A0"/>
        <w:tblInd w:w="0.0" w:type="dxa"/>
      </w:tblPr>
      <w:tblGrid>
        <w:gridCol w:w="2263"/>
        <w:gridCol w:w="2263"/>
        <w:gridCol w:w="2263"/>
        <w:gridCol w:w="2263"/>
      </w:tblGrid>
      <w:tr>
        <w:trPr>
          <w:trHeight w:hRule="exact" w:val="9330"/>
        </w:trPr>
        <w:tc>
          <w:tcPr>
            <w:tcW w:type="dxa" w:w="560"/>
            <w:gridSpan w:val="2"/>
            <w:tcBorders/>
            <w:tcMar>
              <w:start w:w="0" w:type="dxa"/>
              <w:end w:w="0" w:type="dxa"/>
            </w:tcMar>
            <w:tcMar>
              <w:start w:w="0" w:type="dxa"/>
              <w:end w:w="0" w:type="dxa"/>
            </w:tcMar>
          </w:tcPr>
          <w:p>
            <w:pPr xmlns:w="http://schemas.openxmlformats.org/wordprocessingml/2006/main">
              <w:autoSpaceDN w:val="0"/>
              <w:autoSpaceDE w:val="0"/>
              <w:widowControl/>
              <w:spacing w:line="684" w:lineRule="exact" w:before="1702" w:after="0"/>
              <w:ind w:left="144" w:right="0" w:firstLine="0"/>
              <w:jc w:val="right"/>
            </w:pPr>
            <w:r xmlns:w="http://schemas.openxmlformats.org/wordprocessingml/2006/main">
              <w:rPr>
                <w:rFonts w:ascii="Helvetica" w:hAnsi="Helvetica" w:eastAsia="Helvetica"/>
                <w:b w:val="0"/>
                <w:i w:val="0"/>
                <w:color w:val="000000"/>
                <w:sz w:val="20"/>
              </w:rPr>
              <w:t xml:space="preserve">7.4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7.5</w:t>
            </w:r>
          </w:p>
          <w:p>
            <w:pPr xmlns:w="http://schemas.openxmlformats.org/wordprocessingml/2006/main">
              <w:autoSpaceDN w:val="0"/>
              <w:autoSpaceDE w:val="0"/>
              <w:widowControl/>
              <w:spacing w:line="274" w:lineRule="exact" w:before="2234" w:after="0"/>
              <w:ind w:left="0" w:right="0" w:firstLine="0"/>
              <w:jc w:val="right"/>
            </w:pPr>
            <w:r xmlns:w="http://schemas.openxmlformats.org/wordprocessingml/2006/main">
              <w:rPr>
                <w:rFonts w:ascii="Helvetica" w:hAnsi="Helvetica" w:eastAsia="Helvetica"/>
                <w:b w:val="0"/>
                <w:i w:val="0"/>
                <w:color w:val="000000"/>
                <w:sz w:val="20"/>
              </w:rPr>
              <w:t xml:space="preserve">7.6</w:t>
            </w:r>
          </w:p>
          <w:p>
            <w:pPr xmlns:w="http://schemas.openxmlformats.org/wordprocessingml/2006/main">
              <w:autoSpaceDN w:val="0"/>
              <w:autoSpaceDE w:val="0"/>
              <w:widowControl/>
              <w:spacing w:line="274" w:lineRule="exact" w:before="1778" w:after="0"/>
              <w:ind w:left="0" w:right="0" w:firstLine="0"/>
              <w:jc w:val="right"/>
            </w:pPr>
            <w:r xmlns:w="http://schemas.openxmlformats.org/wordprocessingml/2006/main">
              <w:rPr>
                <w:rFonts w:ascii="Helvetica" w:hAnsi="Helvetica" w:eastAsia="Helvetica"/>
                <w:b w:val="0"/>
                <w:i w:val="0"/>
                <w:color w:val="000000"/>
                <w:sz w:val="20"/>
              </w:rPr>
              <w:t xml:space="preserve">7.7</w:t>
            </w:r>
          </w:p>
        </w:tc>
        <w:tc>
          <w:tcPr>
            <w:tcW w:type="dxa" w:w="848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8" w:lineRule="exact" w:before="106" w:after="0"/>
              <w:ind w:left="0" w:right="18" w:firstLine="0"/>
              <w:jc w:val="right"/>
            </w:pPr>
            <w:r xmlns:w="http://schemas.openxmlformats.org/wordprocessingml/2006/main">
              <w:rPr>
                <w:rFonts w:ascii="Helvetica" w:hAnsi="Helvetica" w:eastAsia="Helvetica"/>
                <w:b w:val="0"/>
                <w:i w:val="0"/>
                <w:color w:val="000000"/>
                <w:sz w:val="20"/>
              </w:rPr>
              <w:t xml:space="preserve">7.3.1 数据集通用信息记录结构……………………………………………………………….. 3.34 7.3.1.1 数据集标识字段结构……………………………………………………………….. 3.34 7.3.1.2 数据集结构信息字段结构…………………………………………………… 3.35 7.3.2 数据集地理参考记录结构…………………………………………………….. 3.36 7.3.2.1 数据集参数字段结构………………………………………………………….. 3.36 7.3.2.2 数据集投影字段结构…………………………………………………………………3.37 7.3.2.3 数据集注册控制字段结构……………………………………………………… 3.37 7.3.3 数据集历史记录结构………………………………………………………………… 3.38 7.3.4 数据集精度记录结构………………………………………………………………………… 3.38 目录记录……………………………………………………………………………………………… 3.39 7.4.1 目录目录记录结构……………………………………………………………………………… 3.39 7.4.2 目录交叉引用记录结构……………………………………………………………………..3.40 数据字典记录…………………………………………………………………………………… 3.40 7.5.1 数据字典定义记录结构……………………………………………………………… 3.40 7.5.1.1 数据字典定义字段结构………………………………………………………… 3.41 7.5.1.2 数据字典定义参考字段结构…………………………………………………….. 3.41 7.5.2 数据字典域记录结构……………………………………………………………… 3.42 7.5.2.1 数据字典域标识符字段结构…………………………………………………… 3.42 7.5.2.2 数据字典域字段结构………………………………………………………… 3.42 7.5.2.3 数据字典域参考字段结构…………………………………………………… 3.43 7.5.3 数据字典模式记录结构………………………………………………………… 3.43 7.5.3.1 数据字典模式标识符字段结构………………………………………………………….. 3.43 7.5.3.2 数据字典模式字段结构……………………………………………………………………3.44 要素记录结构…………………………………………………………………………………….3.44 7.6.1 要素记录标识符字段结构…………………………………………………………………….. 3.44 7.6.2 要素对象标识符字段结构……………………………………………………………………...3.45 7.6.3 要素记录属性字段结构………………………………………………………………...3.45 7.6.4 要素记录国家属性字段结构…………………………………………………………… 3.45 7.6.5 要素记录到要素对象指针控制字段结构…………………………………….. 3.46 7.6.6 要素记录到要素对象指针字段结构……………………………………………….. 3.46 7.6.7 要素记录到空间记录指针控制字段结构……………………………………. 3.46 7.6.8 要素记录到空间记录指针字段结构………………………………………………. 3.47 空间记录结构………………………………………………………………………………. 3.47 7.7.1 矢量记录结构………………………………………………………………………………. 3.47 7.7.1.1矢量记录标识符字段结构……………………………………………………………………3.48 7.7.1.2矢量记录属性字段结构……………………………………………………………………3.48 7.7.1.3矢量记录指针控制字段结构………………………………………………………………3.48 7.7.1.4矢量记录指针字段结构……………………………………………………………………3.49 7.7.1.5坐标控制字段结构……………………………………………………………………3.49 7.7.1.6二维坐标字段结构……………………………………………………………………3.50 7.7.1.7三维坐标字段结构…………………………………………………………………………3.50 7.7.1.8圆弧/曲线定义字段结构………………………………………………………………3.50 7.7.1.9 圆弧坐标字段结构…………………………………………………………………………. 3.51 7.7.1.10 椭圆坐标字段结构…………………………………………………………………… 3.51 7.7.1.11 曲线坐标字段结构……………………………………………………………………..3.52 7.7.2 光栅记录结构……………………………………………………………………………….3.52 7.7.3 矩阵记录结构…………………………………………………………………………………. 3.52</w:t>
            </w:r>
          </w:p>
          <w:p>
            <w:pPr xmlns:w="http://schemas.openxmlformats.org/wordprocessingml/2006/main">
              <w:autoSpaceDN w:val="0"/>
              <w:autoSpaceDE w:val="0"/>
              <w:widowControl/>
              <w:spacing w:line="228" w:lineRule="exact" w:before="276" w:after="0"/>
              <w:ind w:left="0" w:right="18" w:firstLine="0"/>
              <w:jc w:val="right"/>
            </w:pPr>
            <w:r xmlns:w="http://schemas.openxmlformats.org/wordprocessingml/2006/main">
              <w:rPr>
                <w:rFonts w:ascii="Helvetica" w:hAnsi="Helvetica" w:eastAsia="Helvetica"/>
                <w:b w:val="0"/>
                <w:i w:val="0"/>
                <w:color w:val="000000"/>
                <w:sz w:val="20"/>
              </w:rPr>
              <w:t xml:space="preserve">更新………………………………………………………………………………………………………………. 3.53 概述…………………………………………………………………………………………………………. 3.53 更新数据流…………………………………………………………………………………………..3.53 更新机制中的构造标识…………………………………………………………..3.54 8.3.1 概述………………………………………………………………………………………………3.54 8.3.2 更新机制中的记录标识…………………………………………………………….. 3.54 8.3.3 更新机制中的属性标识………………………………………………………..3.54 8.3.4 更新机制中的指针标识……………………………………………………….. 3.54</w:t>
            </w:r>
          </w:p>
        </w:tc>
      </w:tr>
      <w:tr>
        <w:trPr>
          <w:trHeight w:hRule="exact" w:val="3800"/>
        </w:trPr>
        <w:tc>
          <w:tcPr>
            <w:tcW w:type="dxa" w:w="220"/>
            <w:tcBorders/>
            <w:tcMar>
              <w:start w:w="0" w:type="dxa"/>
              <w:end w:w="0" w:type="dxa"/>
            </w:tcMar>
          </w:tcPr>
          <w:p>
            <w:pPr xmlns:w="http://schemas.openxmlformats.org/wordprocessingml/2006/main">
              <w:autoSpaceDN w:val="0"/>
              <w:autoSpaceDE w:val="0"/>
              <w:widowControl/>
              <w:spacing w:line="272" w:lineRule="exact" w:before="1724" w:after="0"/>
              <w:ind w:left="0" w:right="0" w:firstLine="0"/>
              <w:jc w:val="center"/>
            </w:pPr>
            <w:r xmlns:w="http://schemas.openxmlformats.org/wordprocessingml/2006/main">
              <w:rPr>
                <w:rFonts w:ascii="Helvetica" w:hAnsi="Helvetica" w:eastAsia="Helvetica"/>
                <w:b w:val="0"/>
                <w:i w:val="0"/>
                <w:color w:val="000000"/>
                <w:sz w:val="20"/>
              </w:rPr>
              <w:t xml:space="preserve">8.</w:t>
            </w:r>
          </w:p>
        </w:tc>
        <w:tc>
          <w:tcPr>
            <w:tcW w:type="dxa" w:w="340"/>
            <w:tcBorders/>
            <w:tcMar>
              <w:start w:w="0" w:type="dxa"/>
              <w:end w:w="0" w:type="dxa"/>
            </w:tcMar>
          </w:tcPr>
          <w:p>
            <w:pPr xmlns:w="http://schemas.openxmlformats.org/wordprocessingml/2006/main">
              <w:autoSpaceDN w:val="0"/>
              <w:autoSpaceDE w:val="0"/>
              <w:widowControl/>
              <w:spacing w:line="228" w:lineRule="exact" w:before="1996" w:after="0"/>
              <w:ind w:left="66" w:right="0" w:firstLine="0"/>
              <w:jc w:val="both"/>
            </w:pPr>
            <w:r xmlns:w="http://schemas.openxmlformats.org/wordprocessingml/2006/main">
              <w:rPr>
                <w:rFonts w:ascii="Helvetica" w:hAnsi="Helvetica" w:eastAsia="Helvetica"/>
                <w:b w:val="0"/>
                <w:i w:val="0"/>
                <w:color w:val="000000"/>
                <w:sz w:val="20"/>
              </w:rPr>
              <w:t xml:space="preserve">8.1 8.2 8.3</w:t>
            </w:r>
          </w:p>
        </w:tc>
        <w:tc>
          <w:tcPr>
            <w:tcW w:type="dxa" w:w="4526"/>
            <w:gridSpan w:val="2"/>
            <w:vMerge/>
            <w:tcBorders/>
          </w:tcPr>
          <w:p/>
        </w:tc>
      </w:tr>
      <w:tr>
        <w:trPr>
          <w:trHeight w:hRule="exact" w:val="410"/>
        </w:trPr>
        <w:tc>
          <w:tcPr>
            <w:tcW w:type="dxa" w:w="56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214" w:after="0"/>
              <w:ind w:left="2" w:right="0" w:firstLine="0"/>
              <w:jc w:val="left"/>
            </w:pPr>
            <w:r xmlns:w="http://schemas.openxmlformats.org/wordprocessingml/2006/main">
              <w:rPr>
                <w:rFonts w:ascii="Helvetica" w:hAnsi="Helvetica" w:eastAsia="Helvetica"/>
                <w:b w:val="0"/>
                <w:i w:val="0"/>
                <w:color w:val="000000"/>
                <w:sz w:val="16"/>
              </w:rPr>
              <w:t xml:space="preserve">S-57</w:t>
            </w:r>
          </w:p>
        </w:tc>
        <w:tc>
          <w:tcPr>
            <w:tcW w:type="dxa" w:w="6120"/>
            <w:tcBorders/>
            <w:tcMar>
              <w:start w:w="0" w:type="dxa"/>
              <w:end w:w="0" w:type="dxa"/>
            </w:tcMar>
          </w:tcPr>
          <w:p>
            <w:pPr xmlns:w="http://schemas.openxmlformats.org/wordprocessingml/2006/main">
              <w:autoSpaceDN w:val="0"/>
              <w:autoSpaceDE w:val="0"/>
              <w:widowControl/>
              <w:spacing w:line="216" w:lineRule="exact" w:before="214"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214"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08" w:right="1408" w:bottom="716" w:left="1440" w:header="720" w:footer="720" w:gutter="0"/>
          <w:cols/>
          <w:docGrid w:linePitch="360"/>
        </w:sectPr>
      </w:pPr>
    </w:p>
    <w:p>
      <w:pPr>
        <w:autoSpaceDN w:val="0"/>
        <w:autoSpaceDE w:val="0"/>
        <w:widowControl/>
        <w:spacing w:line="220" w:lineRule="exact" w:before="0" w:after="486"/>
        <w:ind w:left="0" w:right="0"/>
      </w:pP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六</w:t>
      </w:r>
    </w:p>
    <w:p>
      <w:pPr xmlns:w="http://schemas.openxmlformats.org/wordprocessingml/2006/main">
        <w:autoSpaceDN w:val="0"/>
        <w:tabs>
          <w:tab w:pos="568" w:val="left"/>
          <w:tab w:pos="852" w:val="left"/>
          <w:tab w:pos="1134" w:val="left"/>
        </w:tabs>
        <w:autoSpaceDE w:val="0"/>
        <w:widowControl/>
        <w:spacing w:line="228" w:lineRule="exact" w:before="268" w:after="0"/>
        <w:ind w:left="286" w:right="0" w:firstLine="0"/>
        <w:jc w:val="left"/>
      </w:pP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8.3.5 更新机制内的坐标标识………………………………………………………………3.54 8.4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更新记录……………………………………………………………………………………………….. 3.55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8.4.1 一般………………………………………………………………………………………………3.55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8.4.2 更新要素记录的构造………………………………………………………………3.55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8.4.2.1 记录版本子字段 — 用于要素记录…………………………………………………… 3.55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8.4.2.2 记录更新指令子字段 — 用于要素记录………………………………………. 3.55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 修改 ATTF 和 NATF 字段………………………………………………………...3.56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 8.4.2.3</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要素记录到要素对象指针控制字段…………………………………………………………3.56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8.4.2.4 要素记录到空间记录指针控制字段……………………………………………………3.57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8.4.3 用于更新矢量记录的构造………………………………………………………………3.58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8.4.3.1 记录版本子字段 — 用于矢量记录……………………………………………………3.58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8.4.3.2 记录更新指令子字段 — 用于矢量记录…………………………………………………3.58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 修改 ATTV 字段……………………………………………………………………………3.58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 修改 VRPT 字段……………………………………………………………………………3.58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c. SG2D、SG3D、AR2D 和 EL2D 字段的修改……………………………………………3.59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8.4.3.3 坐标控制字段………………………………………………………………………………3.59</w:t>
      </w:r>
    </w:p>
    <w:p>
      <w:pPr xmlns:w="http://schemas.openxmlformats.org/wordprocessingml/2006/main">
        <w:autoSpaceDN w:val="0"/>
        <w:tabs>
          <w:tab w:pos="286" w:val="left"/>
          <w:tab w:pos="568" w:val="left"/>
          <w:tab w:pos="852" w:val="left"/>
          <w:tab w:pos="1134" w:val="left"/>
          <w:tab w:pos="8556" w:val="left"/>
          <w:tab w:pos="8558" w:val="left"/>
        </w:tabs>
        <w:autoSpaceDE w:val="0"/>
        <w:widowControl/>
        <w:spacing w:line="228" w:lineRule="exact" w:before="276" w:after="0"/>
        <w:ind w:left="2" w:right="0" w:firstLine="0"/>
        <w:jc w:val="left"/>
      </w:pPr>
      <w:r xmlns:w="http://schemas.openxmlformats.org/wordprocessingml/2006/main">
        <w:rPr>
          <w:rFonts w:ascii="Helvetica" w:hAnsi="Helvetica" w:eastAsia="Helvetica"/>
          <w:b w:val="0"/>
          <w:i w:val="0"/>
          <w:color w:val="000000"/>
          <w:sz w:val="20"/>
        </w:rPr>
        <w:t xml:space="preserve">附件 A - ISO/IEC 8211 摘要和示例</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A.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ISO/IEC 8211 摘要和示例…………………………………………………………………………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3.A.1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数据结构与封装之间的关系………………………………………… 3.A.1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ISO/IEC 8211 交换文件结构………………………………………………………………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3.A.1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A.2.1 逻辑记录……………………………………………………………………………… 3.A.1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A.2.2 领导者……………………………………………………………………………………… 3.A.2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A.2.2.1 DDR 领导者………………………………………………………………………………… 3.A.2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A.2.2.2 DR 领导者…………………………………………………………………………………… 3.A.3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A.2.3 目录……………………………………………………………………………………………… 3.A.3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A.2.4 场区………………………………………………………………………………………….. 3.A.3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A.2.4.1 DDR 的场区……………………………………………………………………… 3.A.4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 场控制场……………………………………………………………………………………. 3.A.4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b.数据描述字段…………………………………………………………………………………….3.A.4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A.2.4.2 DR 的字段区域………………………………………………………………………….3.A.5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ISO/IEC 8211 对 S-57 的使用……………………………………………………………………………. 3.A.5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交换文件的示例………………………………………………………………………….3.A.6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A.4.1 ASCII 示例………………………………………………………………………………. 3.A.7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A.4.2 二进制示例…………………………………………………………………………………….3.A.9</w:t>
      </w:r>
    </w:p>
    <w:p>
      <w:pPr xmlns:w="http://schemas.openxmlformats.org/wordprocessingml/2006/main">
        <w:autoSpaceDN w:val="0"/>
        <w:tabs>
          <w:tab w:pos="3950" w:val="left"/>
          <w:tab w:pos="8694" w:val="left"/>
        </w:tabs>
        <w:autoSpaceDE w:val="0"/>
        <w:widowControl/>
        <w:spacing w:line="216" w:lineRule="exact" w:before="4982" w:after="0"/>
        <w:ind w:left="2" w:right="0" w:firstLine="0"/>
        <w:jc w:val="left"/>
      </w:pPr>
      <w:r xmlns:w="http://schemas.openxmlformats.org/wordprocessingml/2006/main">
        <w:rPr>
          <w:rFonts w:ascii="Helvetica" w:hAnsi="Helvetica" w:eastAsia="Helvetica"/>
          <w:b w:val="0"/>
          <w:i w:val="0"/>
          <w:color w:val="000000"/>
          <w:sz w:val="16"/>
        </w:rPr>
        <w:t xml:space="preserve">版本 3.1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2000 年 11 月</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S-57</w:t>
      </w:r>
    </w:p>
    <w:p>
      <w:pPr>
        <w:sectPr>
          <w:pgSz w:w="11900" w:h="16840"/>
          <w:pgMar w:top="708" w:right="1410" w:bottom="716" w:left="1440" w:header="720" w:footer="720" w:gutter="0"/>
          <w:cols/>
          <w:docGrid w:linePitch="360"/>
        </w:sectPr>
      </w:pPr>
    </w:p>
    <w:p>
      <w:pPr>
        <w:autoSpaceDN w:val="0"/>
        <w:autoSpaceDE w:val="0"/>
        <w:widowControl/>
        <w:spacing w:line="220" w:lineRule="exact" w:before="0" w:after="486"/>
        <w:ind w:left="0" w:right="0"/>
      </w:pPr>
    </w:p>
    <w:p>
      <w:pPr xmlns:w="http://schemas.openxmlformats.org/wordprocessingml/2006/main">
        <w:autoSpaceDN w:val="0"/>
        <w:autoSpaceDE w:val="0"/>
        <w:widowControl/>
        <w:spacing w:line="274" w:lineRule="exact" w:before="0" w:after="438"/>
        <w:ind w:left="0" w:right="20" w:firstLine="0"/>
        <w:jc w:val="right"/>
      </w:pPr>
      <w:r xmlns:w="http://schemas.openxmlformats.org/wordprocessingml/2006/main">
        <w:rPr>
          <w:rFonts w:ascii="Helvetica" w:hAnsi="Helvetica" w:eastAsia="Helvetica"/>
          <w:b w:val="0"/>
          <w:i w:val="0"/>
          <w:color w:val="000000"/>
          <w:sz w:val="20"/>
        </w:rPr>
        <w:t xml:space="preserve">七</w:t>
      </w:r>
    </w:p>
    <w:tbl>
      <w:tblPr>
        <w:tblW w:type="auto" w:w="0"/>
        <w:tblLayout w:type="fixed"/>
        <w:tblLook w:firstColumn="1" w:firstRow="1" w:lastColumn="0" w:lastRow="0" w:noHBand="0" w:noVBand="1" w:val="04A0"/>
        <w:tblInd w:w="0.0" w:type="dxa"/>
      </w:tblPr>
      <w:tblGrid>
        <w:gridCol w:w="4526"/>
        <w:gridCol w:w="4526"/>
      </w:tblGrid>
      <w:tr>
        <w:trPr>
          <w:trHeight w:hRule="exact" w:val="1990"/>
        </w:trPr>
        <w:tc>
          <w:tcPr>
            <w:tcW w:type="dxa" w:w="220"/>
            <w:tcBorders/>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B.</w:t>
            </w:r>
          </w:p>
        </w:tc>
        <w:tc>
          <w:tcPr>
            <w:tcW w:type="dxa" w:w="8800"/>
            <w:tcBorders/>
            <w:tcMar>
              <w:start w:w="0" w:type="dxa"/>
              <w:end w:w="0" w:type="dxa"/>
            </w:tcMar>
          </w:tcPr>
          <w:p>
            <w:pPr xmlns:w="http://schemas.openxmlformats.org/wordprocessingml/2006/main">
              <w:autoSpaceDN w:val="0"/>
              <w:tabs>
                <w:tab w:pos="348" w:val="left"/>
                <w:tab w:pos="632" w:val="left"/>
              </w:tabs>
              <w:autoSpaceDE w:val="0"/>
              <w:widowControl/>
              <w:spacing w:line="228" w:lineRule="exact" w:before="106" w:after="0"/>
              <w:ind w:left="66" w:right="0" w:firstLine="0"/>
              <w:jc w:val="left"/>
            </w:pP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备用字符集</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B.1 S-57 中备用字符集的实现……………………………………………………………… 3.B.1 B.2 ISO/IEC 8211 中备用字符集的实现…………………………………………………… 3.B.1 B.3 代码表………………………………………………………………………………………………3.B.2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B.3.1 概述……………………………………………………………………………………………….. 3.B.2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B.3.2 0 级文本指令表………………………………………………………………………………...3.B.3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B.3.3 1 级文本指令表……………………………………………………………………………….. 3.B.4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B.3.4 2 级文本指令表……………………………………………………………………………….. 3.B.5</w:t>
            </w:r>
          </w:p>
        </w:tc>
      </w:tr>
    </w:tbl>
    <w:p>
      <w:pPr xmlns:w="http://schemas.openxmlformats.org/wordprocessingml/2006/main">
        <w:autoSpaceDN w:val="0"/>
        <w:autoSpaceDE w:val="0"/>
        <w:widowControl/>
        <w:spacing w:line="506" w:lineRule="exact" w:before="178" w:after="124"/>
        <w:ind w:left="2" w:right="6768" w:firstLine="0"/>
        <w:jc w:val="left"/>
      </w:pPr>
      <w:r xmlns:w="http://schemas.openxmlformats.org/wordprocessingml/2006/main">
        <w:rPr>
          <w:rFonts w:ascii="Helvetica" w:hAnsi="Helvetica" w:eastAsia="Helvetica"/>
          <w:b/>
          <w:i w:val="0"/>
          <w:color w:val="000000"/>
          <w:sz w:val="24"/>
        </w:rPr>
        <w:t xml:space="preserve">附录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A. IHO 物体目录</w:t>
      </w:r>
    </w:p>
    <w:tbl>
      <w:tblPr>
        <w:tblW w:type="auto" w:w="0"/>
        <w:tblLayout w:type="fixed"/>
        <w:tblLook w:firstColumn="1" w:firstRow="1" w:lastColumn="0" w:lastRow="0" w:noHBand="0" w:noVBand="1" w:val="04A0"/>
        <w:tblInd w:w="0.0" w:type="dxa"/>
      </w:tblPr>
      <w:tblGrid>
        <w:gridCol w:w="3017"/>
        <w:gridCol w:w="3017"/>
        <w:gridCol w:w="3017"/>
      </w:tblGrid>
      <w:tr>
        <w:trPr>
          <w:trHeight w:hRule="exact" w:val="5270"/>
        </w:trPr>
        <w:tc>
          <w:tcPr>
            <w:tcW w:type="dxa" w:w="7180"/>
            <w:gridSpan w:val="2"/>
            <w:tcBorders/>
            <w:tcMar>
              <w:start w:w="0" w:type="dxa"/>
              <w:end w:w="0" w:type="dxa"/>
            </w:tcMar>
            <w:tcMar>
              <w:start w:w="0" w:type="dxa"/>
              <w:end w:w="0" w:type="dxa"/>
            </w:tcMar>
          </w:tcPr>
          <w:p>
            <w:pPr xmlns:w="http://schemas.openxmlformats.org/wordprocessingml/2006/main">
              <w:autoSpaceDN w:val="0"/>
              <w:tabs>
                <w:tab w:pos="362" w:val="left"/>
                <w:tab w:pos="852" w:val="left"/>
              </w:tabs>
              <w:autoSpaceDE w:val="0"/>
              <w:widowControl/>
              <w:spacing w:line="228" w:lineRule="exact" w:before="104" w:after="0"/>
              <w:ind w:left="2" w:right="1008" w:firstLine="0"/>
              <w:jc w:val="left"/>
            </w:pPr>
            <w:r xmlns:w="http://schemas.openxmlformats.org/wordprocessingml/2006/main">
              <w:rPr>
                <w:rFonts w:ascii="Helvetica" w:hAnsi="Helvetica" w:eastAsia="Helvetica"/>
                <w:b w:val="0"/>
                <w:i w:val="0"/>
                <w:color w:val="000000"/>
                <w:sz w:val="20"/>
              </w:rPr>
              <w:t xml:space="preserve">B. 产品规范</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ENC 产品规范</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B.2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IHO 对象目录数据字典产品规范</w:t>
            </w:r>
          </w:p>
        </w:tc>
        <w:tc>
          <w:tcPr>
            <w:tcW w:type="dxa" w:w="186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9764"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r>
        <w:trPr>
          <w:trHeight w:hRule="exact" w:val="4690"/>
        </w:trPr>
        <w:tc>
          <w:tcPr>
            <w:tcW w:type="dxa" w:w="2140"/>
            <w:tcBorders/>
            <w:tcMar>
              <w:start w:w="0" w:type="dxa"/>
              <w:end w:w="0" w:type="dxa"/>
            </w:tcMar>
          </w:tcPr>
          <w:p>
            <w:pPr xmlns:w="http://schemas.openxmlformats.org/wordprocessingml/2006/main">
              <w:autoSpaceDN w:val="0"/>
              <w:autoSpaceDE w:val="0"/>
              <w:widowControl/>
              <w:spacing w:line="216" w:lineRule="exact" w:before="4494" w:after="0"/>
              <w:ind w:left="2" w:right="0" w:firstLine="0"/>
              <w:jc w:val="left"/>
            </w:pPr>
            <w:r xmlns:w="http://schemas.openxmlformats.org/wordprocessingml/2006/main">
              <w:rPr>
                <w:rFonts w:ascii="Helvetica" w:hAnsi="Helvetica" w:eastAsia="Helvetica"/>
                <w:b w:val="0"/>
                <w:i w:val="0"/>
                <w:color w:val="000000"/>
                <w:sz w:val="16"/>
              </w:rPr>
              <w:t xml:space="preserve">S-57</w:t>
            </w:r>
          </w:p>
        </w:tc>
        <w:tc>
          <w:tcPr>
            <w:tcW w:type="dxa" w:w="5040"/>
            <w:tcBorders/>
            <w:tcMar>
              <w:start w:w="0" w:type="dxa"/>
              <w:end w:w="0" w:type="dxa"/>
            </w:tcMar>
          </w:tcPr>
          <w:p>
            <w:pPr xmlns:w="http://schemas.openxmlformats.org/wordprocessingml/2006/main">
              <w:autoSpaceDN w:val="0"/>
              <w:autoSpaceDE w:val="0"/>
              <w:widowControl/>
              <w:spacing w:line="216" w:lineRule="exact" w:before="4494" w:after="0"/>
              <w:ind w:left="0" w:right="20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3017"/>
            <w:vMerge/>
            <w:tcBorders/>
          </w:tcPr>
          <w:p/>
        </w:tc>
      </w:tr>
    </w:tbl>
    <w:p>
      <w:pPr>
        <w:autoSpaceDN w:val="0"/>
        <w:autoSpaceDE w:val="0"/>
        <w:widowControl/>
        <w:spacing w:line="14" w:lineRule="exact" w:before="0" w:after="0"/>
        <w:ind w:left="0" w:right="0"/>
      </w:pPr>
    </w:p>
    <w:p>
      <w:pPr>
        <w:sectPr>
          <w:pgSz w:w="11900" w:h="16840"/>
          <w:pgMar w:top="708" w:right="1408" w:bottom="716" w:left="1440" w:header="720" w:footer="720" w:gutter="0"/>
          <w:cols/>
          <w:docGrid w:linePitch="360"/>
        </w:sectPr>
      </w:pPr>
    </w:p>
    <w:p>
      <w:pPr>
        <w:autoSpaceDN w:val="0"/>
        <w:autoSpaceDE w:val="0"/>
        <w:widowControl/>
        <w:spacing w:line="220" w:lineRule="exact" w:before="0" w:after="488"/>
        <w:ind w:left="0" w:right="0"/>
      </w:pPr>
    </w:p>
    <w:p>
      <w:pPr xmlns:w="http://schemas.openxmlformats.org/wordprocessingml/2006/main">
        <w:autoSpaceDN w:val="0"/>
        <w:autoSpaceDE w:val="0"/>
        <w:widowControl/>
        <w:spacing w:line="274" w:lineRule="exact" w:before="0" w:after="2436"/>
        <w:ind w:left="2" w:right="0" w:firstLine="0"/>
        <w:jc w:val="left"/>
      </w:pPr>
      <w:r xmlns:w="http://schemas.openxmlformats.org/wordprocessingml/2006/main">
        <w:rPr>
          <w:rFonts w:ascii="Helvetica" w:hAnsi="Helvetica" w:eastAsia="Helvetica"/>
          <w:b w:val="0"/>
          <w:i w:val="0"/>
          <w:color w:val="000000"/>
          <w:sz w:val="20"/>
        </w:rPr>
        <w:t xml:space="preserve">八</w:t>
      </w:r>
    </w:p>
    <w:tbl>
      <w:tblPr>
        <w:tblW w:type="auto" w:w="0"/>
        <w:tblLayout w:type="fixed"/>
        <w:tblLook w:firstColumn="1" w:firstRow="1" w:lastColumn="0" w:lastRow="0" w:noHBand="0" w:noVBand="1" w:val="04A0"/>
        <w:tblInd w:w="2276.0" w:type="dxa"/>
      </w:tblPr>
      <w:tblGrid>
        <w:gridCol w:w="9050"/>
      </w:tblGrid>
      <w:tr>
        <w:trPr>
          <w:trHeight w:hRule="exact" w:val="308"/>
        </w:trPr>
        <w:tc>
          <w:tcPr>
            <w:tcW w:type="dxa" w:w="4492"/>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328"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0686" w:lineRule="exact" w:before="0" w:after="0"/>
        <w:ind w:left="0" w:right="0"/>
      </w:pPr>
    </w:p>
    <w:tbl>
      <w:tblPr>
        <w:tblW w:type="auto" w:w="0"/>
        <w:tblLayout w:type="fixed"/>
        <w:tblLook w:firstColumn="1" w:firstRow="1" w:lastColumn="0" w:lastRow="0" w:noHBand="0" w:noVBand="1" w:val="04A0"/>
        <w:tblInd w:w="0.0" w:type="dxa"/>
      </w:tblPr>
      <w:tblGrid>
        <w:gridCol w:w="3017"/>
        <w:gridCol w:w="3017"/>
        <w:gridCol w:w="3017"/>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540"/>
            <w:tcBorders/>
            <w:tcMar>
              <w:start w:w="0" w:type="dxa"/>
              <w:end w:w="0" w:type="dxa"/>
            </w:tcMar>
          </w:tcPr>
          <w:p>
            <w:pPr xmlns:w="http://schemas.openxmlformats.org/wordprocessingml/2006/main">
              <w:autoSpaceDN w:val="0"/>
              <w:autoSpaceDE w:val="0"/>
              <w:widowControl/>
              <w:spacing w:line="216" w:lineRule="exact" w:before="60" w:after="0"/>
              <w:ind w:left="0" w:right="1798"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1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06" w:right="1410" w:bottom="716" w:left="1440" w:header="720" w:footer="720" w:gutter="0"/>
          <w:cols/>
          <w:docGrid w:linePitch="360"/>
        </w:sectPr>
      </w:pPr>
    </w:p>
    <w:p>
      <w:pPr>
        <w:autoSpaceDN w:val="0"/>
        <w:autoSpaceDE w:val="0"/>
        <w:widowControl/>
        <w:spacing w:line="220" w:lineRule="exact" w:before="0" w:after="630"/>
        <w:ind w:left="0" w:right="0"/>
      </w:pPr>
    </w:p>
    <w:p>
      <w:pPr xmlns:w="http://schemas.openxmlformats.org/wordprocessingml/2006/main">
        <w:autoSpaceDN w:val="0"/>
        <w:tabs>
          <w:tab w:pos="7588" w:val="left"/>
        </w:tabs>
        <w:autoSpaceDE w:val="0"/>
        <w:widowControl/>
        <w:spacing w:line="228" w:lineRule="exact" w:before="374" w:after="0"/>
        <w:ind w:left="7054" w:right="0" w:firstLine="0"/>
        <w:jc w:val="left"/>
      </w:pPr>
      <w:r xmlns:w="http://schemas.openxmlformats.org/wordprocessingml/2006/main">
        <w:rPr>
          <w:rFonts w:ascii="Helvetica" w:hAnsi="Helvetica" w:eastAsia="Helvetica"/>
          <w:b/>
          <w:i w:val="0"/>
          <w:color w:val="000000"/>
          <w:sz w:val="28"/>
        </w:rPr>
        <w:t xml:space="preserve">S-57 第 1 部分</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概述</w:t>
      </w:r>
    </w:p>
    <w:p>
      <w:pPr xmlns:w="http://schemas.openxmlformats.org/wordprocessingml/2006/main">
        <w:autoSpaceDN w:val="0"/>
        <w:autoSpaceDE w:val="0"/>
        <w:widowControl/>
        <w:spacing w:line="274" w:lineRule="exact" w:before="12124" w:after="0"/>
        <w:ind w:left="0" w:right="64" w:firstLine="0"/>
        <w:jc w:val="right"/>
      </w:pPr>
      <w:r xmlns:w="http://schemas.openxmlformats.org/wordprocessingml/2006/main">
        <w:rPr>
          <w:rFonts w:ascii="Helvetica" w:hAnsi="Helvetica" w:eastAsia="Helvetica"/>
          <w:b w:val="0"/>
          <w:i w:val="0"/>
          <w:color w:val="000000"/>
          <w:sz w:val="20"/>
        </w:rPr>
        <w:t xml:space="preserve">版本 3.1</w:t>
      </w:r>
    </w:p>
    <w:p>
      <w:pPr>
        <w:sectPr>
          <w:pgSz w:w="11900" w:h="16840"/>
          <w:pgMar w:top="850" w:right="1364" w:bottom="844"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2404"/>
        <w:ind w:left="0" w:right="0" w:firstLine="0"/>
        <w:jc w:val="center"/>
      </w:pPr>
      <w:r xmlns:w="http://schemas.openxmlformats.org/wordprocessingml/2006/main">
        <w:rPr>
          <w:rFonts w:ascii="Helvetica" w:hAnsi="Helvetica" w:eastAsia="Helvetica"/>
          <w:b w:val="0"/>
          <w:i w:val="0"/>
          <w:color w:val="000000"/>
          <w:sz w:val="16"/>
        </w:rPr>
        <w:t xml:space="preserve">总体介绍</w:t>
      </w:r>
    </w:p>
    <w:tbl>
      <w:tblPr>
        <w:tblW w:type="auto" w:w="0"/>
        <w:tblLayout w:type="fixed"/>
        <w:tblLook w:firstColumn="1" w:firstRow="1" w:lastColumn="0" w:lastRow="0" w:noHBand="0" w:noVBand="1" w:val="04A0"/>
        <w:tblInd w:w="2406.0" w:type="dxa"/>
      </w:tblPr>
      <w:tblGrid>
        <w:gridCol w:w="9310"/>
      </w:tblGrid>
      <w:tr>
        <w:trPr>
          <w:trHeight w:hRule="exact" w:val="308"/>
        </w:trPr>
        <w:tc>
          <w:tcPr>
            <w:tcW w:type="dxa" w:w="4488"/>
            <w:tcBorders>
              <w:start w:sz="5.599999999999909" w:val="single" w:color="#000000"/>
              <w:top w:sz="6.400000000000091"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948" w:lineRule="exact" w:before="0" w:after="0"/>
        <w:ind w:left="0" w:right="0"/>
      </w:pPr>
    </w:p>
    <w:tbl>
      <w:tblPr>
        <w:tblW w:type="auto" w:w="0"/>
        <w:tblLayout w:type="fixed"/>
        <w:tblLook w:firstColumn="1" w:firstRow="1" w:lastColumn="0" w:lastRow="0" w:noHBand="0" w:noVBand="1" w:val="04A0"/>
        <w:tblInd w:w="14.000000000000057" w:type="dxa"/>
      </w:tblPr>
      <w:tblGrid>
        <w:gridCol w:w="9310"/>
      </w:tblGrid>
      <w:tr>
        <w:trPr>
          <w:trHeight w:hRule="exact" w:val="1618"/>
        </w:trPr>
        <w:tc>
          <w:tcPr>
            <w:tcW w:type="dxa" w:w="9262"/>
            <w:tcBorders>
              <w:start w:sz="2.3999999999999773" w:val="single" w:color="#000000"/>
              <w:top w:sz="3.200000000000273"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388" w:lineRule="exact" w:before="94" w:after="0"/>
              <w:ind w:left="0" w:right="0" w:firstLine="0"/>
              <w:jc w:val="center"/>
            </w:pPr>
            <w:r xmlns:w="http://schemas.openxmlformats.org/wordprocessingml/2006/main">
              <w:rPr>
                <w:rFonts w:ascii="Courier" w:hAnsi="Courier" w:eastAsia="Courier"/>
                <w:b/>
                <w:i w:val="0"/>
                <w:color w:val="000000"/>
                <w:sz w:val="28"/>
              </w:rPr>
              <w:t xml:space="preserve">重要通知</w:t>
            </w:r>
          </w:p>
          <w:p>
            <w:pPr xmlns:w="http://schemas.openxmlformats.org/wordprocessingml/2006/main">
              <w:autoSpaceDN w:val="0"/>
              <w:autoSpaceDE w:val="0"/>
              <w:widowControl/>
              <w:spacing w:line="298" w:lineRule="exact" w:before="166" w:after="0"/>
              <w:ind w:left="398" w:right="400" w:firstLine="0"/>
              <w:jc w:val="both"/>
            </w:pPr>
            <w:r xmlns:w="http://schemas.openxmlformats.org/wordprocessingml/2006/main">
              <w:rPr>
                <w:rFonts w:ascii="Courier" w:hAnsi="Courier" w:eastAsia="Courier"/>
                <w:b w:val="0"/>
                <w:i w:val="0"/>
                <w:color w:val="000000"/>
                <w:sz w:val="28"/>
              </w:rPr>
              <w:t xml:space="preserve">在使用本文件之前，必须考虑维护文件最新版本中的所有“澄清”。</w:t>
            </w:r>
          </w:p>
        </w:tc>
      </w:tr>
    </w:tbl>
    <w:p>
      <w:pPr>
        <w:autoSpaceDN w:val="0"/>
        <w:autoSpaceDE w:val="0"/>
        <w:widowControl/>
        <w:spacing w:line="7190" w:lineRule="exact" w:before="0" w:after="0"/>
        <w:ind w:left="0" w:right="0"/>
      </w:pPr>
    </w:p>
    <w:tbl>
      <w:tblPr>
        <w:tblW w:type="auto" w:w="0"/>
        <w:tblLayout w:type="fixed"/>
        <w:tblLook w:firstColumn="1" w:firstRow="1" w:lastColumn="0" w:lastRow="0" w:noHBand="0" w:noVBand="1" w:val="04A0"/>
        <w:tblInd w:w="50.0" w:type="dxa"/>
      </w:tblPr>
      <w:tblGrid>
        <w:gridCol w:w="3103"/>
        <w:gridCol w:w="3103"/>
        <w:gridCol w:w="3103"/>
      </w:tblGrid>
      <w:tr>
        <w:trPr>
          <w:trHeight w:hRule="exact" w:val="256"/>
        </w:trPr>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8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60"/>
            <w:tcBorders/>
            <w:tcMar>
              <w:start w:w="0" w:type="dxa"/>
              <w:end w:w="0" w:type="dxa"/>
            </w:tcMar>
          </w:tcPr>
          <w:p>
            <w:pPr xmlns:w="http://schemas.openxmlformats.org/wordprocessingml/2006/main">
              <w:autoSpaceDN w:val="0"/>
              <w:autoSpaceDE w:val="0"/>
              <w:widowControl/>
              <w:spacing w:line="216" w:lineRule="exact" w:before="60" w:after="0"/>
              <w:ind w:left="0" w:right="70" w:firstLine="0"/>
              <w:jc w:val="right"/>
            </w:pPr>
            <w:r xmlns:w="http://schemas.openxmlformats.org/wordprocessingml/2006/main">
              <w:rPr>
                <w:rFonts w:ascii="Helvetica" w:hAnsi="Helvetica" w:eastAsia="Helvetica"/>
                <w:b w:val="0"/>
                <w:i w:val="0"/>
                <w:color w:val="000000"/>
                <w:sz w:val="16"/>
              </w:rPr>
              <w:t xml:space="preserve">S-57 第 1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280" w:bottom="716" w:left="131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0.0" w:type="dxa"/>
      </w:tblPr>
      <w:tblGrid>
        <w:gridCol w:w="2278"/>
        <w:gridCol w:w="2278"/>
        <w:gridCol w:w="2278"/>
        <w:gridCol w:w="2278"/>
      </w:tblGrid>
      <w:tr>
        <w:trPr>
          <w:trHeight w:hRule="exact" w:val="856"/>
        </w:trPr>
        <w:tc>
          <w:tcPr>
            <w:tcW w:type="dxa" w:w="420"/>
            <w:tcBorders/>
            <w:tcMar>
              <w:start w:w="0" w:type="dxa"/>
              <w:end w:w="0" w:type="dxa"/>
            </w:tcMar>
          </w:tcPr>
          <w:p>
            <w:pPr xmlns:w="http://schemas.openxmlformats.org/wordprocessingml/2006/main">
              <w:autoSpaceDN w:val="0"/>
              <w:autoSpaceDE w:val="0"/>
              <w:widowControl/>
              <w:spacing w:line="384" w:lineRule="exact" w:before="412" w:after="0"/>
              <w:ind w:left="22" w:right="0" w:firstLine="0"/>
              <w:jc w:val="left"/>
            </w:pPr>
            <w:r xmlns:w="http://schemas.openxmlformats.org/wordprocessingml/2006/main">
              <w:rPr>
                <w:rFonts w:ascii="Helvetica" w:hAnsi="Helvetica" w:eastAsia="Helvetica"/>
                <w:b/>
                <w:i w:val="0"/>
                <w:color w:val="000000"/>
                <w:sz w:val="28"/>
              </w:rPr>
              <w:t xml:space="preserve">1.</w:t>
            </w:r>
          </w:p>
        </w:tc>
        <w:tc>
          <w:tcPr>
            <w:tcW w:type="dxa" w:w="2200"/>
            <w:tcBorders/>
            <w:tcMar>
              <w:start w:w="0" w:type="dxa"/>
              <w:end w:w="0" w:type="dxa"/>
            </w:tcMar>
          </w:tcPr>
          <w:p>
            <w:pPr xmlns:w="http://schemas.openxmlformats.org/wordprocessingml/2006/main">
              <w:autoSpaceDN w:val="0"/>
              <w:autoSpaceDE w:val="0"/>
              <w:widowControl/>
              <w:spacing w:line="384" w:lineRule="exact" w:before="412" w:after="0"/>
              <w:ind w:left="168" w:right="0" w:firstLine="0"/>
              <w:jc w:val="left"/>
            </w:pPr>
            <w:r xmlns:w="http://schemas.openxmlformats.org/wordprocessingml/2006/main">
              <w:rPr>
                <w:rFonts w:ascii="Helvetica" w:hAnsi="Helvetica" w:eastAsia="Helvetica"/>
                <w:b/>
                <w:i w:val="0"/>
                <w:color w:val="000000"/>
                <w:sz w:val="28"/>
              </w:rPr>
              <w:t xml:space="preserve">范围</w:t>
            </w:r>
          </w:p>
        </w:tc>
        <w:tc>
          <w:tcPr>
            <w:tcW w:type="dxa" w:w="4420"/>
            <w:tcBorders/>
            <w:tcMar>
              <w:start w:w="0" w:type="dxa"/>
              <w:end w:w="0" w:type="dxa"/>
            </w:tcMar>
          </w:tcPr>
          <w:p>
            <w:pPr xmlns:w="http://schemas.openxmlformats.org/wordprocessingml/2006/main">
              <w:autoSpaceDN w:val="0"/>
              <w:autoSpaceDE w:val="0"/>
              <w:widowControl/>
              <w:spacing w:line="218" w:lineRule="exact" w:before="0" w:after="0"/>
              <w:ind w:left="0" w:right="1784" w:firstLine="0"/>
              <w:jc w:val="right"/>
            </w:pPr>
            <w:r xmlns:w="http://schemas.openxmlformats.org/wordprocessingml/2006/main">
              <w:rPr>
                <w:rFonts w:ascii="Helvetica" w:hAnsi="Helvetica" w:eastAsia="Helvetica"/>
                <w:b w:val="0"/>
                <w:i w:val="0"/>
                <w:color w:val="000000"/>
                <w:sz w:val="16"/>
              </w:rPr>
              <w:t xml:space="preserve">总体介绍</w:t>
            </w:r>
          </w:p>
        </w:tc>
        <w:tc>
          <w:tcPr>
            <w:tcW w:type="dxa" w:w="2040"/>
            <w:tcBorders/>
            <w:tcMar>
              <w:start w:w="0" w:type="dxa"/>
              <w:end w:w="0" w:type="dxa"/>
            </w:tcMar>
          </w:tcPr>
          <w:p>
            <w:pPr xmlns:w="http://schemas.openxmlformats.org/wordprocessingml/2006/main">
              <w:autoSpaceDN w:val="0"/>
              <w:autoSpaceDE w:val="0"/>
              <w:widowControl/>
              <w:spacing w:line="218" w:lineRule="exact" w:before="0" w:after="0"/>
              <w:ind w:left="0" w:right="30" w:firstLine="0"/>
              <w:jc w:val="right"/>
            </w:pPr>
            <w:r xmlns:w="http://schemas.openxmlformats.org/wordprocessingml/2006/main">
              <w:rPr>
                <w:rFonts w:ascii="Helvetica" w:hAnsi="Helvetica" w:eastAsia="Helvetica"/>
                <w:b w:val="0"/>
                <w:i w:val="0"/>
                <w:color w:val="000000"/>
                <w:sz w:val="16"/>
              </w:rPr>
              <w:t xml:space="preserve">1.1</w:t>
            </w:r>
          </w:p>
        </w:tc>
      </w:tr>
    </w:tbl>
    <w:p>
      <w:pPr xmlns:w="http://schemas.openxmlformats.org/wordprocessingml/2006/main">
        <w:autoSpaceDN w:val="0"/>
        <w:autoSpaceDE w:val="0"/>
        <w:widowControl/>
        <w:spacing w:line="228" w:lineRule="exact" w:before="160" w:after="0"/>
        <w:ind w:left="12" w:right="68" w:firstLine="0"/>
        <w:jc w:val="both"/>
      </w:pPr>
      <w:r xmlns:w="http://schemas.openxmlformats.org/wordprocessingml/2006/main">
        <w:rPr>
          <w:rFonts w:ascii="Helvetica" w:hAnsi="Helvetica" w:eastAsia="Helvetica"/>
          <w:b w:val="0"/>
          <w:i w:val="0"/>
          <w:color w:val="000000"/>
          <w:sz w:val="20"/>
        </w:rPr>
        <w:t xml:space="preserve">出版物“S-57—IHO 数字水文数据传输标准”描述了用于在国家水文局之间交换数字水文数据以及将其分发给制造商、海员和其他数据用户的标准。例如，该标准旨在用于为 ECDIS 提供数据。这种传输和分发必须以不丢失数据含义的方式进行。</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该标准由国际水道测量组织 (IHO) 水道测量信息系统要求委员会 (CHRIS) 制定。</w:t>
      </w:r>
    </w:p>
    <w:p>
      <w:pPr xmlns:w="http://schemas.openxmlformats.org/wordprocessingml/2006/main">
        <w:autoSpaceDN w:val="0"/>
        <w:autoSpaceDE w:val="0"/>
        <w:widowControl/>
        <w:spacing w:line="230" w:lineRule="exact" w:before="226" w:after="0"/>
        <w:ind w:left="12" w:right="0" w:firstLine="0"/>
        <w:jc w:val="left"/>
      </w:pPr>
      <w:r xmlns:w="http://schemas.openxmlformats.org/wordprocessingml/2006/main">
        <w:rPr>
          <w:rFonts w:ascii="Helvetica" w:hAnsi="Helvetica" w:eastAsia="Helvetica"/>
          <w:b w:val="0"/>
          <w:i w:val="0"/>
          <w:color w:val="000000"/>
          <w:sz w:val="20"/>
        </w:rPr>
        <w:t xml:space="preserve">该标准被 1992 年 5 月 4 日至 15 日在摩纳哥举行的第十四届国际水文大会采纳为官方 IHO 标准。</w:t>
      </w:r>
    </w:p>
    <w:p>
      <w:pPr xmlns:w="http://schemas.openxmlformats.org/wordprocessingml/2006/main">
        <w:autoSpaceDN w:val="0"/>
        <w:tabs>
          <w:tab w:pos="578" w:val="left"/>
        </w:tabs>
        <w:autoSpaceDE w:val="0"/>
        <w:widowControl/>
        <w:spacing w:line="382" w:lineRule="exact" w:before="410" w:after="0"/>
        <w:ind w:left="12" w:right="0" w:firstLine="0"/>
        <w:jc w:val="left"/>
      </w:pPr>
      <w:r xmlns:w="http://schemas.openxmlformats.org/wordprocessingml/2006/main">
        <w:rPr>
          <w:rFonts w:ascii="Helvetica" w:hAnsi="Helvetica" w:eastAsia="Helvetica"/>
          <w:b/>
          <w:i w:val="0"/>
          <w:color w:val="000000"/>
          <w:sz w:val="28"/>
        </w:rPr>
        <w:t xml:space="preserve">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标准结构</w:t>
      </w:r>
    </w:p>
    <w:p>
      <w:pPr xmlns:w="http://schemas.openxmlformats.org/wordprocessingml/2006/main">
        <w:autoSpaceDN w:val="0"/>
        <w:autoSpaceDE w:val="0"/>
        <w:widowControl/>
        <w:spacing w:line="274" w:lineRule="exact" w:before="176" w:after="0"/>
        <w:ind w:left="12" w:right="0" w:firstLine="0"/>
        <w:jc w:val="left"/>
      </w:pPr>
      <w:r xmlns:w="http://schemas.openxmlformats.org/wordprocessingml/2006/main">
        <w:rPr>
          <w:rFonts w:ascii="Helvetica" w:hAnsi="Helvetica" w:eastAsia="Helvetica"/>
          <w:b w:val="0"/>
          <w:i w:val="0"/>
          <w:color w:val="000000"/>
          <w:sz w:val="20"/>
        </w:rPr>
        <w:t xml:space="preserve">本标准的内容组织如下:</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第 1 部分提供了一般介绍，包括参考文献列表和标准其余部分中使用的术语定义。</w:t>
      </w:r>
    </w:p>
    <w:p>
      <w:pPr xmlns:w="http://schemas.openxmlformats.org/wordprocessingml/2006/main">
        <w:autoSpaceDN w:val="0"/>
        <w:autoSpaceDE w:val="0"/>
        <w:widowControl/>
        <w:spacing w:line="274" w:lineRule="exact" w:before="182" w:after="0"/>
        <w:ind w:left="12" w:right="0" w:firstLine="0"/>
        <w:jc w:val="left"/>
      </w:pPr>
      <w:r xmlns:w="http://schemas.openxmlformats.org/wordprocessingml/2006/main">
        <w:rPr>
          <w:rFonts w:ascii="Helvetica" w:hAnsi="Helvetica" w:eastAsia="Helvetica"/>
          <w:b w:val="0"/>
          <w:i w:val="0"/>
          <w:color w:val="000000"/>
          <w:sz w:val="20"/>
        </w:rPr>
        <w:t xml:space="preserve">第 2 部分描述了整个标准所基于的理论数据模型。</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第 3 部分定义了用于实现数据模型的数据结构或格式，并定义了将数据编码为该格式的一般规则。</w:t>
      </w:r>
    </w:p>
    <w:p>
      <w:pPr xmlns:w="http://schemas.openxmlformats.org/wordprocessingml/2006/main">
        <w:autoSpaceDN w:val="0"/>
        <w:autoSpaceDE w:val="0"/>
        <w:widowControl/>
        <w:spacing w:line="274" w:lineRule="exact" w:before="182" w:after="0"/>
        <w:ind w:left="12" w:right="0" w:firstLine="0"/>
        <w:jc w:val="left"/>
      </w:pPr>
      <w:r xmlns:w="http://schemas.openxmlformats.org/wordprocessingml/2006/main">
        <w:rPr>
          <w:rFonts w:ascii="Helvetica" w:hAnsi="Helvetica" w:eastAsia="Helvetica"/>
          <w:b w:val="0"/>
          <w:i w:val="0"/>
          <w:color w:val="000000"/>
          <w:sz w:val="20"/>
        </w:rPr>
        <w:t xml:space="preserve">该标准还有两个附录：</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附录 A 是对象目录。它提供了官方的、经 IHO 批准的数据模式，可以在交换集中使用，以描述现实世界中的实体。</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附录 B 包含 IHO 批准的产品规格。这些是适用于特定应用的附加规则集。</w:t>
      </w:r>
    </w:p>
    <w:p>
      <w:pPr xmlns:w="http://schemas.openxmlformats.org/wordprocessingml/2006/main">
        <w:autoSpaceDN w:val="0"/>
        <w:tabs>
          <w:tab w:pos="578" w:val="left"/>
        </w:tabs>
        <w:autoSpaceDE w:val="0"/>
        <w:widowControl/>
        <w:spacing w:line="384" w:lineRule="exact" w:before="410" w:after="0"/>
        <w:ind w:left="12" w:right="0" w:firstLine="0"/>
        <w:jc w:val="left"/>
      </w:pPr>
      <w:r xmlns:w="http://schemas.openxmlformats.org/wordprocessingml/2006/main">
        <w:rPr>
          <w:rFonts w:ascii="Helvetica" w:hAnsi="Helvetica" w:eastAsia="Helvetica"/>
          <w:b/>
          <w:i w:val="0"/>
          <w:color w:val="000000"/>
          <w:sz w:val="28"/>
        </w:rPr>
        <w:t xml:space="preserve">3.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ISO/IEC 8211 封装</w:t>
      </w:r>
    </w:p>
    <w:p>
      <w:pPr xmlns:w="http://schemas.openxmlformats.org/wordprocessingml/2006/main">
        <w:autoSpaceDN w:val="0"/>
        <w:autoSpaceDE w:val="0"/>
        <w:widowControl/>
        <w:spacing w:line="228" w:lineRule="exact" w:before="222" w:after="0"/>
        <w:ind w:left="0" w:right="0" w:firstLine="12"/>
        <w:jc w:val="left"/>
      </w:pPr>
      <w:r xmlns:w="http://schemas.openxmlformats.org/wordprocessingml/2006/main">
        <w:rPr>
          <w:rFonts w:ascii="Helvetica" w:hAnsi="Helvetica" w:eastAsia="Helvetica"/>
          <w:b w:val="0"/>
          <w:i w:val="0"/>
          <w:color w:val="000000"/>
          <w:sz w:val="20"/>
        </w:rPr>
        <w:t xml:space="preserve">S-57 使用国际标准 ISO/IEC 8211（“信息交换数据描述文件规范”）作为封装数据的方式。ISO/IEC 8211 标准提供了一种基于文件的机制，用于将数据从一个计算机系统传输到另一个计算机系统，与制造商无关。此外，它与建立此类传输所使用的介质无关。它允许传输数据，并描述此类数据的组织方式。</w:t>
      </w:r>
    </w:p>
    <w:p>
      <w:pPr xmlns:w="http://schemas.openxmlformats.org/wordprocessingml/2006/main">
        <w:autoSpaceDN w:val="0"/>
        <w:tabs>
          <w:tab w:pos="578" w:val="left"/>
        </w:tabs>
        <w:autoSpaceDE w:val="0"/>
        <w:widowControl/>
        <w:spacing w:line="384" w:lineRule="exact" w:before="410" w:after="0"/>
        <w:ind w:left="12" w:right="0" w:firstLine="0"/>
        <w:jc w:val="left"/>
      </w:pPr>
      <w:r xmlns:w="http://schemas.openxmlformats.org/wordprocessingml/2006/main">
        <w:rPr>
          <w:rFonts w:ascii="Helvetica" w:hAnsi="Helvetica" w:eastAsia="Helvetica"/>
          <w:b/>
          <w:i w:val="0"/>
          <w:color w:val="000000"/>
          <w:sz w:val="28"/>
        </w:rPr>
        <w:t xml:space="preserve">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参考文献</w:t>
      </w:r>
    </w:p>
    <w:p>
      <w:pPr xmlns:w="http://schemas.openxmlformats.org/wordprocessingml/2006/main">
        <w:autoSpaceDN w:val="0"/>
        <w:autoSpaceDE w:val="0"/>
        <w:widowControl/>
        <w:spacing w:line="228" w:lineRule="exact" w:before="222" w:after="1208"/>
        <w:ind w:left="12" w:right="70" w:firstLine="0"/>
        <w:jc w:val="both"/>
      </w:pPr>
      <w:r xmlns:w="http://schemas.openxmlformats.org/wordprocessingml/2006/main">
        <w:rPr>
          <w:rFonts w:ascii="Helvetica" w:hAnsi="Helvetica" w:eastAsia="Helvetica"/>
          <w:b w:val="0"/>
          <w:i w:val="0"/>
          <w:color w:val="000000"/>
          <w:sz w:val="20"/>
        </w:rPr>
        <w:t xml:space="preserve">本标准基于下列标准所包含的规范。所有标准都可能修订，因此，鼓励基于本标准达成协议的各方使用下列标准的最新版本。IEC 和 ISO 成员保留当前有效的国际标准的登记册。</w:t>
      </w:r>
    </w:p>
    <w:tbl>
      <w:tblPr>
        <w:tblW w:type="auto" w:w="0"/>
        <w:tblLayout w:type="fixed"/>
        <w:tblLook w:firstColumn="1" w:firstRow="1" w:lastColumn="0" w:lastRow="0" w:noHBand="0" w:noVBand="1" w:val="04A0"/>
        <w:tblInd w:w="-10.0" w:type="dxa"/>
      </w:tblPr>
      <w:tblGrid>
        <w:gridCol w:w="3038"/>
        <w:gridCol w:w="3038"/>
        <w:gridCol w:w="3038"/>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1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0" w:right="3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56" w:bottom="716" w:left="143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4548"/>
        <w:gridCol w:w="4548"/>
      </w:tblGrid>
      <w:tr>
        <w:trPr>
          <w:trHeight w:hRule="exact" w:val="4420"/>
        </w:trPr>
        <w:tc>
          <w:tcPr>
            <w:tcW w:type="dxa" w:w="1400"/>
            <w:tcBorders/>
            <w:tcMar>
              <w:start w:w="0" w:type="dxa"/>
              <w:end w:w="0" w:type="dxa"/>
            </w:tcMar>
          </w:tcPr>
          <w:p>
            <w:pPr xmlns:w="http://schemas.openxmlformats.org/wordprocessingml/2006/main">
              <w:autoSpaceDN w:val="0"/>
              <w:autoSpaceDE w:val="0"/>
              <w:widowControl/>
              <w:spacing w:line="382" w:lineRule="exact" w:before="0" w:after="0"/>
              <w:ind w:left="2" w:right="144" w:firstLine="0"/>
              <w:jc w:val="left"/>
            </w:pPr>
            <w:r xmlns:w="http://schemas.openxmlformats.org/wordprocessingml/2006/main">
              <w:rPr>
                <w:rFonts w:ascii="Helvetica" w:hAnsi="Helvetica" w:eastAsia="Helvetica"/>
                <w:b w:val="0"/>
                <w:i w:val="0"/>
                <w:color w:val="000000"/>
                <w:sz w:val="16"/>
              </w:rPr>
              <w:t xml:space="preserve">1.2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ISO/IEC 646、ISO 2022、</w:t>
            </w:r>
          </w:p>
          <w:p>
            <w:pPr xmlns:w="http://schemas.openxmlformats.org/wordprocessingml/2006/main">
              <w:autoSpaceDN w:val="0"/>
              <w:autoSpaceDE w:val="0"/>
              <w:widowControl/>
              <w:spacing w:line="458" w:lineRule="exact" w:before="232" w:after="0"/>
              <w:ind w:left="2" w:right="432" w:firstLine="0"/>
              <w:jc w:val="left"/>
            </w:pPr>
            <w:r xmlns:w="http://schemas.openxmlformats.org/wordprocessingml/2006/main">
              <w:rPr>
                <w:rFonts w:ascii="Helvetica" w:hAnsi="Helvetica" w:eastAsia="Helvetica"/>
                <w:b w:val="0"/>
                <w:i w:val="0"/>
                <w:color w:val="000000"/>
                <w:sz w:val="20"/>
              </w:rPr>
              <w:t xml:space="preserve">ISO 2375、ISO 6093、</w:t>
            </w:r>
          </w:p>
          <w:p>
            <w:pPr xmlns:w="http://schemas.openxmlformats.org/wordprocessingml/2006/main">
              <w:autoSpaceDN w:val="0"/>
              <w:autoSpaceDE w:val="0"/>
              <w:widowControl/>
              <w:spacing w:line="458" w:lineRule="exact" w:before="230" w:after="0"/>
              <w:ind w:left="2" w:right="0" w:firstLine="0"/>
              <w:jc w:val="left"/>
            </w:pPr>
            <w:r xmlns:w="http://schemas.openxmlformats.org/wordprocessingml/2006/main">
              <w:rPr>
                <w:rFonts w:ascii="Helvetica" w:hAnsi="Helvetica" w:eastAsia="Helvetica"/>
                <w:b w:val="0"/>
                <w:i w:val="0"/>
                <w:color w:val="000000"/>
                <w:sz w:val="20"/>
              </w:rPr>
              <w:t xml:space="preserve">ISO 6937、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ISO/IEC 8211、</w:t>
            </w:r>
          </w:p>
          <w:p>
            <w:pPr xmlns:w="http://schemas.openxmlformats.org/wordprocessingml/2006/main">
              <w:autoSpaceDN w:val="0"/>
              <w:autoSpaceDE w:val="0"/>
              <w:widowControl/>
              <w:spacing w:line="274" w:lineRule="exact" w:before="416" w:after="0"/>
              <w:ind w:left="2" w:right="0" w:firstLine="0"/>
              <w:jc w:val="left"/>
            </w:pPr>
            <w:r xmlns:w="http://schemas.openxmlformats.org/wordprocessingml/2006/main">
              <w:rPr>
                <w:rFonts w:ascii="Helvetica" w:hAnsi="Helvetica" w:eastAsia="Helvetica"/>
                <w:b w:val="0"/>
                <w:i w:val="0"/>
                <w:color w:val="000000"/>
                <w:sz w:val="20"/>
              </w:rPr>
              <w:t xml:space="preserve">ISO 8859，</w:t>
            </w:r>
          </w:p>
        </w:tc>
        <w:tc>
          <w:tcPr>
            <w:tcW w:type="dxa" w:w="7680"/>
            <w:tcBorders/>
            <w:tcMar>
              <w:start w:w="0" w:type="dxa"/>
              <w:end w:w="0" w:type="dxa"/>
            </w:tcMar>
          </w:tcPr>
          <w:p>
            <w:pPr xmlns:w="http://schemas.openxmlformats.org/wordprocessingml/2006/main">
              <w:autoSpaceDN w:val="0"/>
              <w:autoSpaceDE w:val="0"/>
              <w:widowControl/>
              <w:spacing w:line="364" w:lineRule="exact" w:before="0" w:after="0"/>
              <w:ind w:left="152" w:right="0" w:firstLine="2244"/>
              <w:jc w:val="left"/>
            </w:pPr>
            <w:r xmlns:w="http://schemas.openxmlformats.org/wordprocessingml/2006/main">
              <w:rPr>
                <w:rFonts w:ascii="Helvetica" w:hAnsi="Helvetica" w:eastAsia="Helvetica"/>
                <w:b w:val="0"/>
                <w:i w:val="0"/>
                <w:color w:val="000000"/>
                <w:sz w:val="16"/>
              </w:rPr>
              <w:t xml:space="preserve">概述</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《信息技术 信息交换用 ISO 7 位编码字符集》《信息处理 ISO 7 位和 8 位编码字符集 代码扩展技术》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《数据处理 转义序列的注册程序》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《信息处理 信息交换用字符串中数值的表示法》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《信息处理 文本通信用编码字符集》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《信息处理 信息交换用数据描述文件规范》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《信息处理 8 位单字节编码图形字符集</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第 1 部分：拉丁字母 1 号》</w:t>
            </w:r>
          </w:p>
        </w:tc>
      </w:tr>
    </w:tbl>
    <w:p>
      <w:pPr xmlns:w="http://schemas.openxmlformats.org/wordprocessingml/2006/main">
        <w:autoSpaceDN w:val="0"/>
        <w:tabs>
          <w:tab w:pos="1552" w:val="left"/>
        </w:tabs>
        <w:autoSpaceDE w:val="0"/>
        <w:widowControl/>
        <w:spacing w:line="230" w:lineRule="exact" w:before="168" w:after="0"/>
        <w:ind w:left="2" w:right="576" w:firstLine="0"/>
        <w:jc w:val="left"/>
      </w:pPr>
      <w:r xmlns:w="http://schemas.openxmlformats.org/wordprocessingml/2006/main">
        <w:rPr>
          <w:rFonts w:ascii="Helvetica" w:hAnsi="Helvetica" w:eastAsia="Helvetica"/>
          <w:b w:val="0"/>
          <w:i w:val="0"/>
          <w:color w:val="000000"/>
          <w:sz w:val="20"/>
        </w:rPr>
        <w:t xml:space="preserve">ISO/IEC 10646，“信息技术 - 通用多八位字节编码字符集 (UCS)</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第 1 部分：架构和基本多语言平面”</w:t>
      </w:r>
    </w:p>
    <w:p>
      <w:pPr xmlns:w="http://schemas.openxmlformats.org/wordprocessingml/2006/main">
        <w:autoSpaceDN w:val="0"/>
        <w:tabs>
          <w:tab w:pos="568" w:val="left"/>
        </w:tabs>
        <w:autoSpaceDE w:val="0"/>
        <w:widowControl/>
        <w:spacing w:line="384" w:lineRule="exact" w:before="414" w:after="0"/>
        <w:ind w:left="2" w:right="0" w:firstLine="0"/>
        <w:jc w:val="left"/>
      </w:pPr>
      <w:r xmlns:w="http://schemas.openxmlformats.org/wordprocessingml/2006/main">
        <w:rPr>
          <w:rFonts w:ascii="Helvetica" w:hAnsi="Helvetica" w:eastAsia="Helvetica"/>
          <w:b/>
          <w:i w:val="0"/>
          <w:color w:val="000000"/>
          <w:sz w:val="28"/>
        </w:rPr>
        <w:t xml:space="preserve">5.</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定义</w:t>
      </w:r>
    </w:p>
    <w:p>
      <w:pPr xmlns:w="http://schemas.openxmlformats.org/wordprocessingml/2006/main">
        <w:autoSpaceDN w:val="0"/>
        <w:autoSpaceDE w:val="0"/>
        <w:widowControl/>
        <w:spacing w:line="274" w:lineRule="exact" w:before="174" w:after="130"/>
        <w:ind w:left="2" w:right="0" w:firstLine="0"/>
        <w:jc w:val="left"/>
      </w:pPr>
      <w:r xmlns:w="http://schemas.openxmlformats.org/wordprocessingml/2006/main">
        <w:rPr>
          <w:rFonts w:ascii="Helvetica" w:hAnsi="Helvetica" w:eastAsia="Helvetica"/>
          <w:b w:val="0"/>
          <w:i w:val="0"/>
          <w:color w:val="000000"/>
          <w:sz w:val="20"/>
        </w:rPr>
        <w:t xml:space="preserve">以下是 S-57 中使用的各种术语的定义。</w:t>
      </w:r>
    </w:p>
    <w:tbl>
      <w:tblPr>
        <w:tblW w:type="auto" w:w="0"/>
        <w:tblLayout w:type="fixed"/>
        <w:tblLook w:firstColumn="1" w:firstRow="1" w:lastColumn="0" w:lastRow="0" w:noHBand="0" w:noVBand="1" w:val="04A0"/>
        <w:tblInd w:w="0.0" w:type="dxa"/>
      </w:tblPr>
      <w:tblGrid>
        <w:gridCol w:w="4548"/>
        <w:gridCol w:w="4548"/>
      </w:tblGrid>
      <w:tr>
        <w:trPr>
          <w:trHeight w:hRule="exact" w:val="5264"/>
        </w:trPr>
        <w:tc>
          <w:tcPr>
            <w:tcW w:type="dxa" w:w="2040"/>
            <w:tcBorders/>
            <w:tcMar>
              <w:start w:w="0" w:type="dxa"/>
              <w:end w:w="0" w:type="dxa"/>
            </w:tcMar>
          </w:tcPr>
          <w:p>
            <w:pPr xmlns:w="http://schemas.openxmlformats.org/wordprocessingml/2006/main">
              <w:autoSpaceDN w:val="0"/>
              <w:autoSpaceDE w:val="0"/>
              <w:widowControl/>
              <w:spacing w:line="426" w:lineRule="exact" w:before="0" w:after="0"/>
              <w:ind w:left="2" w:right="288" w:firstLine="0"/>
              <w:jc w:val="left"/>
            </w:pPr>
            <w:r xmlns:w="http://schemas.openxmlformats.org/wordprocessingml/2006/main">
              <w:rPr>
                <w:rFonts w:ascii="Helvetica" w:hAnsi="Helvetica" w:eastAsia="Helvetica"/>
                <w:b/>
                <w:i w:val="0"/>
                <w:color w:val="000000"/>
                <w:sz w:val="20"/>
              </w:rPr>
              <w:t xml:space="preserve">申请资料 申请人</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属性</w:t>
            </w:r>
          </w:p>
          <w:p>
            <w:pPr xmlns:w="http://schemas.openxmlformats.org/wordprocessingml/2006/main">
              <w:autoSpaceDN w:val="0"/>
              <w:autoSpaceDE w:val="0"/>
              <w:widowControl/>
              <w:spacing w:line="274" w:lineRule="exact" w:before="1108" w:after="0"/>
              <w:ind w:left="2" w:right="0" w:firstLine="0"/>
              <w:jc w:val="left"/>
            </w:pPr>
            <w:r xmlns:w="http://schemas.openxmlformats.org/wordprocessingml/2006/main">
              <w:rPr>
                <w:rFonts w:ascii="Helvetica" w:hAnsi="Helvetica" w:eastAsia="Helvetica"/>
                <w:b/>
                <w:i w:val="0"/>
                <w:color w:val="000000"/>
                <w:sz w:val="20"/>
              </w:rPr>
              <w:t xml:space="preserve">属性标签/代码</w:t>
            </w:r>
          </w:p>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基础数据</w:t>
            </w:r>
          </w:p>
          <w:p>
            <w:pPr xmlns:w="http://schemas.openxmlformats.org/wordprocessingml/2006/main">
              <w:autoSpaceDN w:val="0"/>
              <w:autoSpaceDE w:val="0"/>
              <w:widowControl/>
              <w:spacing w:line="466" w:lineRule="exact" w:before="460" w:after="0"/>
              <w:ind w:left="2" w:right="720" w:firstLine="0"/>
              <w:jc w:val="left"/>
            </w:pPr>
            <w:r xmlns:w="http://schemas.openxmlformats.org/wordprocessingml/2006/main">
              <w:rPr>
                <w:rFonts w:ascii="Helvetica" w:hAnsi="Helvetica" w:eastAsia="Helvetica"/>
                <w:b/>
                <w:i w:val="0"/>
                <w:color w:val="000000"/>
                <w:sz w:val="20"/>
              </w:rPr>
              <w:t xml:space="preserve">空白</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链节点</w:t>
            </w:r>
            <w:r xmlns:w="http://schemas.openxmlformats.org/wordprocessingml/2006/main">
              <w:rPr>
                <w:rFonts w:ascii="Helvetica" w:hAnsi="Helvetica" w:eastAsia="Helvetica"/>
                <w:b w:val="0"/>
                <w:i w:val="0"/>
                <w:color w:val="000000"/>
                <w:sz w:val="20"/>
              </w:rPr>
              <w:t xml:space="preserve">*)</w:t>
            </w:r>
          </w:p>
        </w:tc>
        <w:tc>
          <w:tcPr>
            <w:tcW w:type="dxa" w:w="7040"/>
            <w:tcBorders/>
            <w:tcMar>
              <w:start w:w="0" w:type="dxa"/>
              <w:end w:w="0" w:type="dxa"/>
            </w:tcMar>
          </w:tcPr>
          <w:p>
            <w:pPr xmlns:w="http://schemas.openxmlformats.org/wordprocessingml/2006/main">
              <w:autoSpaceDN w:val="0"/>
              <w:autoSpaceDE w:val="0"/>
              <w:widowControl/>
              <w:spacing w:line="274" w:lineRule="exact" w:before="60" w:after="0"/>
              <w:ind w:left="206" w:right="0" w:firstLine="0"/>
              <w:jc w:val="left"/>
            </w:pPr>
            <w:r xmlns:w="http://schemas.openxmlformats.org/wordprocessingml/2006/main">
              <w:rPr>
                <w:rFonts w:ascii="Helvetica" w:hAnsi="Helvetica" w:eastAsia="Helvetica"/>
                <w:b w:val="0"/>
                <w:i w:val="0"/>
                <w:color w:val="000000"/>
                <w:sz w:val="20"/>
              </w:rPr>
              <w:t xml:space="preserve">S-57 数据结构的定义子集。</w:t>
            </w:r>
          </w:p>
          <w:p>
            <w:pPr xmlns:w="http://schemas.openxmlformats.org/wordprocessingml/2006/main">
              <w:autoSpaceDN w:val="0"/>
              <w:autoSpaceDE w:val="0"/>
              <w:widowControl/>
              <w:spacing w:line="272" w:lineRule="exact" w:before="202" w:after="0"/>
              <w:ind w:left="206" w:right="0" w:firstLine="0"/>
              <w:jc w:val="left"/>
            </w:pPr>
            <w:r xmlns:w="http://schemas.openxmlformats.org/wordprocessingml/2006/main">
              <w:rPr>
                <w:rFonts w:ascii="Helvetica" w:hAnsi="Helvetica" w:eastAsia="Helvetica"/>
                <w:b w:val="0"/>
                <w:i w:val="0"/>
                <w:color w:val="000000"/>
                <w:sz w:val="20"/>
              </w:rPr>
              <w:t xml:space="preserve">控制更新信息应用的实体（软件）。</w:t>
            </w:r>
          </w:p>
          <w:p>
            <w:pPr xmlns:w="http://schemas.openxmlformats.org/wordprocessingml/2006/main">
              <w:autoSpaceDN w:val="0"/>
              <w:autoSpaceDE w:val="0"/>
              <w:widowControl/>
              <w:spacing w:line="230" w:lineRule="exact" w:before="236" w:after="0"/>
              <w:ind w:left="196" w:right="0" w:hanging="2"/>
              <w:jc w:val="left"/>
            </w:pPr>
            <w:r xmlns:w="http://schemas.openxmlformats.org/wordprocessingml/2006/main">
              <w:rPr>
                <w:rFonts w:ascii="Helvetica" w:hAnsi="Helvetica" w:eastAsia="Helvetica"/>
                <w:b w:val="0"/>
                <w:i w:val="0"/>
                <w:color w:val="000000"/>
                <w:sz w:val="20"/>
              </w:rPr>
              <w:t xml:space="preserve">物体的特性。它由定义的属性标签/代码、缩写、定义和适用值实现（参见附录 A，IHO 物体目录）。在数据结构中，属性由其标签/代码标识。缩写仅用作相关文件和产品规范中的快速参考。属性可以是定性的，也可以是定量的。</w:t>
            </w:r>
          </w:p>
          <w:p>
            <w:pPr xmlns:w="http://schemas.openxmlformats.org/wordprocessingml/2006/main">
              <w:autoSpaceDN w:val="0"/>
              <w:autoSpaceDE w:val="0"/>
              <w:widowControl/>
              <w:spacing w:line="232" w:lineRule="exact" w:before="232" w:after="0"/>
              <w:ind w:left="206" w:right="0" w:hanging="2"/>
              <w:jc w:val="left"/>
            </w:pPr>
            <w:r xmlns:w="http://schemas.openxmlformats.org/wordprocessingml/2006/main">
              <w:rPr>
                <w:rFonts w:ascii="Helvetica" w:hAnsi="Helvetica" w:eastAsia="Helvetica"/>
                <w:b w:val="0"/>
                <w:i w:val="0"/>
                <w:color w:val="000000"/>
                <w:sz w:val="20"/>
              </w:rPr>
              <w:t xml:space="preserve">属性的固定长度数字标签或 2 字节无符号整数代码，如 IHO 对象目录附录 A 所定义。</w:t>
            </w:r>
          </w:p>
          <w:p>
            <w:pPr xmlns:w="http://schemas.openxmlformats.org/wordprocessingml/2006/main">
              <w:autoSpaceDN w:val="0"/>
              <w:autoSpaceDE w:val="0"/>
              <w:widowControl/>
              <w:spacing w:line="232" w:lineRule="exact" w:before="230" w:after="0"/>
              <w:ind w:left="194" w:right="44" w:firstLine="12"/>
              <w:jc w:val="both"/>
            </w:pPr>
            <w:r xmlns:w="http://schemas.openxmlformats.org/wordprocessingml/2006/main">
              <w:rPr>
                <w:rFonts w:ascii="Helvetica" w:hAnsi="Helvetica" w:eastAsia="Helvetica"/>
                <w:b w:val="0"/>
                <w:i w:val="0"/>
                <w:color w:val="000000"/>
                <w:sz w:val="20"/>
              </w:rPr>
              <w:t xml:space="preserve">S-57 符合数据生产者站点的数据，不包含任何更新记录。一旦交换，该数据将成为应用者站点的目标数据。</w:t>
            </w:r>
          </w:p>
          <w:p>
            <w:pPr xmlns:w="http://schemas.openxmlformats.org/wordprocessingml/2006/main">
              <w:autoSpaceDN w:val="0"/>
              <w:autoSpaceDE w:val="0"/>
              <w:widowControl/>
              <w:spacing w:line="272" w:lineRule="exact" w:before="192" w:after="0"/>
              <w:ind w:left="206" w:right="0" w:firstLine="0"/>
              <w:jc w:val="left"/>
            </w:pPr>
            <w:r xmlns:w="http://schemas.openxmlformats.org/wordprocessingml/2006/main">
              <w:rPr>
                <w:rFonts w:ascii="Helvetica" w:hAnsi="Helvetica" w:eastAsia="Helvetica"/>
                <w:b w:val="0"/>
                <w:i w:val="0"/>
                <w:color w:val="000000"/>
                <w:sz w:val="20"/>
              </w:rPr>
              <w:t xml:space="preserve">ASCII 空格（2/0）。</w:t>
            </w:r>
          </w:p>
          <w:p>
            <w:pPr xmlns:w="http://schemas.openxmlformats.org/wordprocessingml/2006/main">
              <w:autoSpaceDN w:val="0"/>
              <w:autoSpaceDE w:val="0"/>
              <w:widowControl/>
              <w:spacing w:line="232" w:lineRule="exact" w:before="234" w:after="0"/>
              <w:ind w:left="194" w:right="0" w:firstLine="12"/>
              <w:jc w:val="left"/>
            </w:pPr>
            <w:r xmlns:w="http://schemas.openxmlformats.org/wordprocessingml/2006/main">
              <w:rPr>
                <w:rFonts w:ascii="Helvetica" w:hAnsi="Helvetica" w:eastAsia="Helvetica"/>
                <w:b w:val="0"/>
                <w:i w:val="0"/>
                <w:color w:val="000000"/>
                <w:sz w:val="20"/>
              </w:rPr>
              <w:t xml:space="preserve">数据结构中，几何形状用边、孤立节点和连接节点来描述。边和连接节点在拓扑上是相连的。节点在数据结构中明确编码。</w:t>
            </w:r>
          </w:p>
        </w:tc>
      </w:tr>
    </w:tbl>
    <w:p>
      <w:pPr xmlns:w="http://schemas.openxmlformats.org/wordprocessingml/2006/main">
        <w:autoSpaceDN w:val="0"/>
        <w:autoSpaceDE w:val="0"/>
        <w:widowControl/>
        <w:spacing w:line="218" w:lineRule="exact" w:before="132" w:after="132"/>
        <w:ind w:left="2246" w:right="0" w:firstLine="0"/>
        <w:jc w:val="left"/>
      </w:pPr>
      <w:r xmlns:w="http://schemas.openxmlformats.org/wordprocessingml/2006/main">
        <w:rPr>
          <w:rFonts w:ascii="Helvetica" w:hAnsi="Helvetica" w:eastAsia="Helvetica"/>
          <w:b w:val="0"/>
          <w:i w:val="0"/>
          <w:color w:val="000000"/>
          <w:sz w:val="16"/>
        </w:rPr>
        <w:t xml:space="preserve">*) 之前在 S-57 2.0 中称为 chain-explicit-node。</w:t>
      </w:r>
    </w:p>
    <w:tbl>
      <w:tblPr>
        <w:tblW w:type="auto" w:w="0"/>
        <w:tblLayout w:type="fixed"/>
        <w:tblLook w:firstColumn="1" w:firstRow="1" w:lastColumn="0" w:lastRow="0" w:noHBand="0" w:noVBand="1" w:val="04A0"/>
        <w:tblInd w:w="0.0" w:type="dxa"/>
      </w:tblPr>
      <w:tblGrid>
        <w:gridCol w:w="3032"/>
        <w:gridCol w:w="3032"/>
        <w:gridCol w:w="3032"/>
      </w:tblGrid>
      <w:tr>
        <w:trPr>
          <w:trHeight w:hRule="exact" w:val="1188"/>
        </w:trPr>
        <w:tc>
          <w:tcPr>
            <w:tcW w:type="dxa" w:w="190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60" w:after="0"/>
              <w:ind w:left="2" w:right="0" w:firstLine="0"/>
              <w:jc w:val="left"/>
            </w:pPr>
            <w:r xmlns:w="http://schemas.openxmlformats.org/wordprocessingml/2006/main">
              <w:rPr>
                <w:rFonts w:ascii="Helvetica" w:hAnsi="Helvetica" w:eastAsia="Helvetica"/>
                <w:b/>
                <w:i w:val="0"/>
                <w:color w:val="000000"/>
                <w:sz w:val="20"/>
              </w:rPr>
              <w:t xml:space="preserve">连接节点</w:t>
            </w:r>
          </w:p>
          <w:p>
            <w:pPr xmlns:w="http://schemas.openxmlformats.org/wordprocessingml/2006/main">
              <w:autoSpaceDN w:val="0"/>
              <w:autoSpaceDE w:val="0"/>
              <w:widowControl/>
              <w:spacing w:line="216" w:lineRule="exact" w:before="1268"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7180"/>
            <w:gridSpan w:val="2"/>
            <w:tcBorders/>
            <w:tcMar>
              <w:start w:w="0" w:type="dxa"/>
              <w:end w:w="0" w:type="dxa"/>
            </w:tcMar>
            <w:tcMar>
              <w:start w:w="0" w:type="dxa"/>
              <w:end w:w="0" w:type="dxa"/>
            </w:tcMar>
          </w:tcPr>
          <w:p>
            <w:pPr xmlns:w="http://schemas.openxmlformats.org/wordprocessingml/2006/main">
              <w:autoSpaceDN w:val="0"/>
              <w:autoSpaceDE w:val="0"/>
              <w:widowControl/>
              <w:spacing w:line="230" w:lineRule="exact" w:before="104" w:after="0"/>
              <w:ind w:left="334" w:right="0" w:firstLine="0"/>
              <w:jc w:val="left"/>
            </w:pPr>
            <w:r xmlns:w="http://schemas.openxmlformats.org/wordprocessingml/2006/main">
              <w:rPr>
                <w:rFonts w:ascii="Helvetica" w:hAnsi="Helvetica" w:eastAsia="Helvetica"/>
                <w:b w:val="0"/>
                <w:i w:val="0"/>
                <w:color w:val="000000"/>
                <w:sz w:val="20"/>
              </w:rPr>
              <w:t xml:space="preserve">由一条或多条边引用的起始和/或终止节点。连接的节点仅在链节点、平面图和完整拓扑数据结构中定义。</w:t>
            </w:r>
          </w:p>
        </w:tc>
      </w:tr>
      <w:tr>
        <w:trPr>
          <w:trHeight w:hRule="exact" w:val="610"/>
        </w:trPr>
        <w:tc>
          <w:tcPr>
            <w:tcW w:type="dxa" w:w="3032"/>
            <w:vMerge/>
            <w:tcBorders/>
          </w:tcPr>
          <w:p/>
        </w:tc>
        <w:tc>
          <w:tcPr>
            <w:tcW w:type="dxa" w:w="4740"/>
            <w:tcBorders/>
            <w:tcMar>
              <w:start w:w="0" w:type="dxa"/>
              <w:end w:w="0" w:type="dxa"/>
            </w:tcMar>
          </w:tcPr>
          <w:p>
            <w:pPr xmlns:w="http://schemas.openxmlformats.org/wordprocessingml/2006/main">
              <w:autoSpaceDN w:val="0"/>
              <w:autoSpaceDE w:val="0"/>
              <w:widowControl/>
              <w:spacing w:line="216" w:lineRule="exact" w:before="414" w:after="0"/>
              <w:ind w:left="0" w:right="156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440"/>
            <w:tcBorders/>
            <w:tcMar>
              <w:start w:w="0" w:type="dxa"/>
              <w:end w:w="0" w:type="dxa"/>
            </w:tcMar>
          </w:tcPr>
          <w:p>
            <w:pPr xmlns:w="http://schemas.openxmlformats.org/wordprocessingml/2006/main">
              <w:autoSpaceDN w:val="0"/>
              <w:autoSpaceDE w:val="0"/>
              <w:widowControl/>
              <w:spacing w:line="216" w:lineRule="exact" w:before="414" w:after="0"/>
              <w:ind w:left="0" w:right="50" w:firstLine="0"/>
              <w:jc w:val="right"/>
            </w:pPr>
            <w:r xmlns:w="http://schemas.openxmlformats.org/wordprocessingml/2006/main">
              <w:rPr>
                <w:rFonts w:ascii="Helvetica" w:hAnsi="Helvetica" w:eastAsia="Helvetica"/>
                <w:b w:val="0"/>
                <w:i w:val="0"/>
                <w:color w:val="000000"/>
                <w:sz w:val="16"/>
              </w:rPr>
              <w:t xml:space="preserve">S-57 第 1 部分</w:t>
            </w:r>
          </w:p>
        </w:tc>
      </w:tr>
    </w:tbl>
    <w:p>
      <w:pPr>
        <w:autoSpaceDN w:val="0"/>
        <w:autoSpaceDE w:val="0"/>
        <w:widowControl/>
        <w:spacing w:line="14" w:lineRule="exact" w:before="0" w:after="0"/>
        <w:ind w:left="0" w:right="0"/>
      </w:pPr>
    </w:p>
    <w:p>
      <w:pPr>
        <w:sectPr>
          <w:pgSz w:w="11900" w:h="16840"/>
          <w:pgMar w:top="710" w:right="1364"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3032"/>
        <w:gridCol w:w="3032"/>
        <w:gridCol w:w="3032"/>
      </w:tblGrid>
      <w:tr>
        <w:trPr>
          <w:trHeight w:hRule="exact" w:val="318"/>
        </w:trPr>
        <w:tc>
          <w:tcPr>
            <w:tcW w:type="dxa" w:w="180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数据集</w:t>
            </w:r>
          </w:p>
          <w:p>
            <w:pPr xmlns:w="http://schemas.openxmlformats.org/wordprocessingml/2006/main">
              <w:autoSpaceDN w:val="0"/>
              <w:autoSpaceDE w:val="0"/>
              <w:widowControl/>
              <w:spacing w:line="274" w:lineRule="exact" w:before="1568" w:after="0"/>
              <w:ind w:left="2" w:right="0" w:firstLine="0"/>
              <w:jc w:val="left"/>
            </w:pPr>
            <w:r xmlns:w="http://schemas.openxmlformats.org/wordprocessingml/2006/main">
              <w:rPr>
                <w:rFonts w:ascii="Helvetica" w:hAnsi="Helvetica" w:eastAsia="Helvetica"/>
                <w:b/>
                <w:i w:val="0"/>
                <w:color w:val="000000"/>
                <w:sz w:val="20"/>
              </w:rPr>
              <w:t xml:space="preserve">领域</w:t>
            </w:r>
          </w:p>
          <w:p>
            <w:pPr xmlns:w="http://schemas.openxmlformats.org/wordprocessingml/2006/main">
              <w:autoSpaceDN w:val="0"/>
              <w:autoSpaceDE w:val="0"/>
              <w:widowControl/>
              <w:spacing w:line="274" w:lineRule="exact" w:before="190" w:after="0"/>
              <w:ind w:left="2" w:right="0" w:firstLine="0"/>
              <w:jc w:val="left"/>
            </w:pPr>
            <w:r xmlns:w="http://schemas.openxmlformats.org/wordprocessingml/2006/main">
              <w:rPr>
                <w:rFonts w:ascii="Helvetica" w:hAnsi="Helvetica" w:eastAsia="Helvetica"/>
                <w:b/>
                <w:i w:val="0"/>
                <w:color w:val="000000"/>
                <w:sz w:val="20"/>
              </w:rPr>
              <w:t xml:space="preserve">边缘</w:t>
            </w:r>
          </w:p>
          <w:p>
            <w:pPr xmlns:w="http://schemas.openxmlformats.org/wordprocessingml/2006/main">
              <w:autoSpaceDN w:val="0"/>
              <w:autoSpaceDE w:val="0"/>
              <w:widowControl/>
              <w:spacing w:line="274" w:lineRule="exact" w:before="1340" w:after="0"/>
              <w:ind w:left="2" w:right="0" w:firstLine="0"/>
              <w:jc w:val="left"/>
            </w:pPr>
            <w:r xmlns:w="http://schemas.openxmlformats.org/wordprocessingml/2006/main">
              <w:rPr>
                <w:rFonts w:ascii="Helvetica" w:hAnsi="Helvetica" w:eastAsia="Helvetica"/>
                <w:b/>
                <w:i w:val="0"/>
                <w:color w:val="000000"/>
                <w:sz w:val="20"/>
              </w:rPr>
              <w:t xml:space="preserve">封装</w:t>
            </w:r>
          </w:p>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枚举</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兑换套装</w:t>
            </w:r>
          </w:p>
          <w:p>
            <w:pPr xmlns:w="http://schemas.openxmlformats.org/wordprocessingml/2006/main">
              <w:autoSpaceDN w:val="0"/>
              <w:autoSpaceDE w:val="0"/>
              <w:widowControl/>
              <w:spacing w:line="274" w:lineRule="exact" w:before="648" w:after="0"/>
              <w:ind w:left="2" w:right="0" w:firstLine="0"/>
              <w:jc w:val="left"/>
            </w:pPr>
            <w:r xmlns:w="http://schemas.openxmlformats.org/wordprocessingml/2006/main">
              <w:rPr>
                <w:rFonts w:ascii="Helvetica" w:hAnsi="Helvetica" w:eastAsia="Helvetica"/>
                <w:b/>
                <w:i w:val="0"/>
                <w:color w:val="000000"/>
                <w:sz w:val="20"/>
              </w:rPr>
              <w:t xml:space="preserve">脸</w:t>
            </w:r>
          </w:p>
          <w:p>
            <w:pPr xmlns:w="http://schemas.openxmlformats.org/wordprocessingml/2006/main">
              <w:autoSpaceDN w:val="0"/>
              <w:autoSpaceDE w:val="0"/>
              <w:widowControl/>
              <w:spacing w:line="274" w:lineRule="exact" w:before="1340" w:after="0"/>
              <w:ind w:left="2" w:right="0" w:firstLine="0"/>
              <w:jc w:val="left"/>
            </w:pPr>
            <w:r xmlns:w="http://schemas.openxmlformats.org/wordprocessingml/2006/main">
              <w:rPr>
                <w:rFonts w:ascii="Helvetica" w:hAnsi="Helvetica" w:eastAsia="Helvetica"/>
                <w:b/>
                <w:i w:val="0"/>
                <w:color w:val="000000"/>
                <w:sz w:val="20"/>
              </w:rPr>
              <w:t xml:space="preserve">特征对象</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特色记录</w:t>
            </w:r>
          </w:p>
          <w:p>
            <w:pPr xmlns:w="http://schemas.openxmlformats.org/wordprocessingml/2006/main">
              <w:autoSpaceDN w:val="0"/>
              <w:autoSpaceDE w:val="0"/>
              <w:widowControl/>
              <w:spacing w:line="274" w:lineRule="exact" w:before="878" w:after="0"/>
              <w:ind w:left="2" w:right="0" w:firstLine="0"/>
              <w:jc w:val="left"/>
            </w:pPr>
            <w:r xmlns:w="http://schemas.openxmlformats.org/wordprocessingml/2006/main">
              <w:rPr>
                <w:rFonts w:ascii="Helvetica" w:hAnsi="Helvetica" w:eastAsia="Helvetica"/>
                <w:b/>
                <w:i w:val="0"/>
                <w:color w:val="000000"/>
                <w:sz w:val="20"/>
              </w:rPr>
              <w:t xml:space="preserve">场地</w:t>
            </w:r>
          </w:p>
          <w:p>
            <w:pPr xmlns:w="http://schemas.openxmlformats.org/wordprocessingml/2006/main">
              <w:autoSpaceDN w:val="0"/>
              <w:autoSpaceDE w:val="0"/>
              <w:widowControl/>
              <w:spacing w:line="274" w:lineRule="exact" w:before="658" w:after="0"/>
              <w:ind w:left="2" w:right="0" w:firstLine="0"/>
              <w:jc w:val="left"/>
            </w:pPr>
            <w:r xmlns:w="http://schemas.openxmlformats.org/wordprocessingml/2006/main">
              <w:rPr>
                <w:rFonts w:ascii="Helvetica" w:hAnsi="Helvetica" w:eastAsia="Helvetica"/>
                <w:b/>
                <w:i w:val="0"/>
                <w:color w:val="000000"/>
                <w:sz w:val="20"/>
              </w:rPr>
              <w:t xml:space="preserve">文件</w:t>
            </w:r>
          </w:p>
          <w:p>
            <w:pPr xmlns:w="http://schemas.openxmlformats.org/wordprocessingml/2006/main">
              <w:autoSpaceDN w:val="0"/>
              <w:autoSpaceDE w:val="0"/>
              <w:widowControl/>
              <w:spacing w:line="274" w:lineRule="exact" w:before="432" w:after="0"/>
              <w:ind w:left="2" w:right="0" w:firstLine="0"/>
              <w:jc w:val="left"/>
            </w:pPr>
            <w:r xmlns:w="http://schemas.openxmlformats.org/wordprocessingml/2006/main">
              <w:rPr>
                <w:rFonts w:ascii="Helvetica" w:hAnsi="Helvetica" w:eastAsia="Helvetica"/>
                <w:b/>
                <w:i w:val="0"/>
                <w:color w:val="000000"/>
                <w:sz w:val="20"/>
              </w:rPr>
              <w:t xml:space="preserve">外键</w:t>
            </w:r>
          </w:p>
          <w:p>
            <w:pPr xmlns:w="http://schemas.openxmlformats.org/wordprocessingml/2006/main">
              <w:autoSpaceDN w:val="0"/>
              <w:autoSpaceDE w:val="0"/>
              <w:widowControl/>
              <w:spacing w:line="216" w:lineRule="exact" w:before="1754" w:after="0"/>
              <w:ind w:left="2" w:right="0" w:firstLine="0"/>
              <w:jc w:val="left"/>
            </w:pPr>
            <w:r xmlns:w="http://schemas.openxmlformats.org/wordprocessingml/2006/main">
              <w:rPr>
                <w:rFonts w:ascii="Helvetica" w:hAnsi="Helvetica" w:eastAsia="Helvetica"/>
                <w:b w:val="0"/>
                <w:i w:val="0"/>
                <w:color w:val="000000"/>
                <w:sz w:val="16"/>
              </w:rPr>
              <w:t xml:space="preserve">S-57 第 1 部分</w:t>
            </w:r>
          </w:p>
        </w:tc>
        <w:tc>
          <w:tcPr>
            <w:tcW w:type="dxa" w:w="4940"/>
            <w:tcBorders/>
            <w:tcMar>
              <w:start w:w="0" w:type="dxa"/>
              <w:end w:w="0" w:type="dxa"/>
            </w:tcMar>
          </w:tcPr>
          <w:p>
            <w:pPr xmlns:w="http://schemas.openxmlformats.org/wordprocessingml/2006/main">
              <w:autoSpaceDN w:val="0"/>
              <w:autoSpaceDE w:val="0"/>
              <w:widowControl/>
              <w:spacing w:line="218" w:lineRule="exact" w:before="0" w:after="0"/>
              <w:ind w:left="0" w:right="1504" w:firstLine="0"/>
              <w:jc w:val="right"/>
            </w:pPr>
            <w:r xmlns:w="http://schemas.openxmlformats.org/wordprocessingml/2006/main">
              <w:rPr>
                <w:rFonts w:ascii="Helvetica" w:hAnsi="Helvetica" w:eastAsia="Helvetica"/>
                <w:b w:val="0"/>
                <w:i w:val="0"/>
                <w:color w:val="000000"/>
                <w:sz w:val="16"/>
              </w:rPr>
              <w:t xml:space="preserve">总体介绍</w:t>
            </w:r>
          </w:p>
        </w:tc>
        <w:tc>
          <w:tcPr>
            <w:tcW w:type="dxa" w:w="2340"/>
            <w:tcBorders/>
            <w:tcMar>
              <w:start w:w="0" w:type="dxa"/>
              <w:end w:w="0" w:type="dxa"/>
            </w:tcMar>
          </w:tcPr>
          <w:p>
            <w:pPr xmlns:w="http://schemas.openxmlformats.org/wordprocessingml/2006/main">
              <w:autoSpaceDN w:val="0"/>
              <w:autoSpaceDE w:val="0"/>
              <w:widowControl/>
              <w:spacing w:line="218" w:lineRule="exact" w:before="0" w:after="0"/>
              <w:ind w:left="0" w:right="50" w:firstLine="0"/>
              <w:jc w:val="right"/>
            </w:pPr>
            <w:r xmlns:w="http://schemas.openxmlformats.org/wordprocessingml/2006/main">
              <w:rPr>
                <w:rFonts w:ascii="Helvetica" w:hAnsi="Helvetica" w:eastAsia="Helvetica"/>
                <w:b w:val="0"/>
                <w:i w:val="0"/>
                <w:color w:val="000000"/>
                <w:sz w:val="16"/>
              </w:rPr>
              <w:t xml:space="preserve">1.3</w:t>
            </w:r>
          </w:p>
        </w:tc>
      </w:tr>
      <w:tr>
        <w:trPr>
          <w:trHeight w:hRule="exact" w:val="13020"/>
        </w:trPr>
        <w:tc>
          <w:tcPr>
            <w:tcW w:type="dxa" w:w="3032"/>
            <w:vMerge/>
            <w:tcBorders/>
          </w:tcPr>
          <w:p/>
        </w:tc>
        <w:tc>
          <w:tcPr>
            <w:tcW w:type="dxa" w:w="7280"/>
            <w:gridSpan w:val="2"/>
            <w:tcBorders/>
            <w:tcMar>
              <w:start w:w="0" w:type="dxa"/>
              <w:end w:w="0" w:type="dxa"/>
            </w:tcMar>
            <w:tcMar>
              <w:start w:w="0" w:type="dxa"/>
              <w:end w:w="0" w:type="dxa"/>
            </w:tcMar>
          </w:tcPr>
          <w:p>
            <w:pPr xmlns:w="http://schemas.openxmlformats.org/wordprocessingml/2006/main">
              <w:autoSpaceDN w:val="0"/>
              <w:autoSpaceDE w:val="0"/>
              <w:widowControl/>
              <w:spacing w:line="230" w:lineRule="exact" w:before="144" w:after="0"/>
              <w:ind w:left="434" w:right="0" w:firstLine="0"/>
              <w:jc w:val="left"/>
            </w:pPr>
            <w:r xmlns:w="http://schemas.openxmlformats.org/wordprocessingml/2006/main">
              <w:rPr>
                <w:rFonts w:ascii="Helvetica" w:hAnsi="Helvetica" w:eastAsia="Helvetica"/>
                <w:b w:val="0"/>
                <w:i w:val="0"/>
                <w:color w:val="000000"/>
                <w:sz w:val="20"/>
              </w:rPr>
              <w:t xml:space="preserve">S-57 数据集描述记录适用的 S-57 数据的逻辑分组。数据集描述记录包含元数据。数据集描述记录的使用是产品特定的，因此由产品规范定义。如果数据集描述记录对交换集中的每个文件重复，则包含数据集描述记录的文件实例称为数据集。如果数据集描述记录通常针对整个交换集进行编码，则交换集称为数据集。</w:t>
            </w:r>
          </w:p>
          <w:p>
            <w:pPr xmlns:w="http://schemas.openxmlformats.org/wordprocessingml/2006/main">
              <w:autoSpaceDN w:val="0"/>
              <w:autoSpaceDE w:val="0"/>
              <w:widowControl/>
              <w:spacing w:line="274" w:lineRule="exact" w:before="190" w:after="0"/>
              <w:ind w:left="446" w:right="0" w:firstLine="0"/>
              <w:jc w:val="left"/>
            </w:pPr>
            <w:r xmlns:w="http://schemas.openxmlformats.org/wordprocessingml/2006/main">
              <w:rPr>
                <w:rFonts w:ascii="Helvetica" w:hAnsi="Helvetica" w:eastAsia="Helvetica"/>
                <w:b w:val="0"/>
                <w:i w:val="0"/>
                <w:color w:val="000000"/>
                <w:sz w:val="20"/>
              </w:rPr>
              <w:t xml:space="preserve">属性的所有允许值的集合。</w:t>
            </w:r>
          </w:p>
          <w:p>
            <w:pPr xmlns:w="http://schemas.openxmlformats.org/wordprocessingml/2006/main">
              <w:autoSpaceDN w:val="0"/>
              <w:autoSpaceDE w:val="0"/>
              <w:widowControl/>
              <w:spacing w:line="230" w:lineRule="exact" w:before="236" w:after="0"/>
              <w:ind w:left="446" w:right="46" w:firstLine="0"/>
              <w:jc w:val="both"/>
            </w:pPr>
            <w:r xmlns:w="http://schemas.openxmlformats.org/wordprocessingml/2006/main">
              <w:rPr>
                <w:rFonts w:ascii="Helvetica" w:hAnsi="Helvetica" w:eastAsia="Helvetica"/>
                <w:b w:val="0"/>
                <w:i w:val="0"/>
                <w:color w:val="000000"/>
                <w:sz w:val="20"/>
              </w:rPr>
              <w:t xml:space="preserve">一维空间对象，由两个或多个坐标对（或两个连接节点）和可选插值参数定位。如果缺少参数，则默认将插值设置为坐标对之间的直线段。在链节点、平面图和全拓扑数据结构中，边必须引用两端的连接节点，并且不得引用任何其他节点。</w:t>
            </w:r>
          </w:p>
          <w:p>
            <w:pPr xmlns:w="http://schemas.openxmlformats.org/wordprocessingml/2006/main">
              <w:autoSpaceDN w:val="0"/>
              <w:autoSpaceDE w:val="0"/>
              <w:widowControl/>
              <w:spacing w:line="230" w:lineRule="exact" w:before="236" w:after="0"/>
              <w:ind w:left="446" w:right="0" w:firstLine="0"/>
              <w:jc w:val="left"/>
            </w:pPr>
            <w:r xmlns:w="http://schemas.openxmlformats.org/wordprocessingml/2006/main">
              <w:rPr>
                <w:rFonts w:ascii="Helvetica" w:hAnsi="Helvetica" w:eastAsia="Helvetica"/>
                <w:b w:val="0"/>
                <w:i w:val="0"/>
                <w:color w:val="000000"/>
                <w:sz w:val="20"/>
              </w:rPr>
              <w:t xml:space="preserve">字段和记录的标识以及字段和记录的分组以及所使用的数据语法规则。</w:t>
            </w:r>
          </w:p>
          <w:p>
            <w:pPr xmlns:w="http://schemas.openxmlformats.org/wordprocessingml/2006/main">
              <w:autoSpaceDN w:val="0"/>
              <w:autoSpaceDE w:val="0"/>
              <w:widowControl/>
              <w:spacing w:line="230" w:lineRule="exact" w:before="234" w:after="0"/>
              <w:ind w:left="446" w:right="0" w:firstLine="0"/>
              <w:jc w:val="left"/>
            </w:pPr>
            <w:r xmlns:w="http://schemas.openxmlformats.org/wordprocessingml/2006/main">
              <w:rPr>
                <w:rFonts w:ascii="Helvetica" w:hAnsi="Helvetica" w:eastAsia="Helvetica"/>
                <w:b w:val="0"/>
                <w:i w:val="0"/>
                <w:color w:val="000000"/>
                <w:sz w:val="20"/>
              </w:rPr>
              <w:t xml:space="preserve">由任意值定义的域；每个值都明确列出并描述。</w:t>
            </w:r>
          </w:p>
          <w:p>
            <w:pPr xmlns:w="http://schemas.openxmlformats.org/wordprocessingml/2006/main">
              <w:autoSpaceDN w:val="0"/>
              <w:autoSpaceDE w:val="0"/>
              <w:widowControl/>
              <w:spacing w:line="228" w:lineRule="exact" w:before="236" w:after="0"/>
              <w:ind w:left="446" w:right="44" w:firstLine="0"/>
              <w:jc w:val="both"/>
            </w:pPr>
            <w:r xmlns:w="http://schemas.openxmlformats.org/wordprocessingml/2006/main">
              <w:rPr>
                <w:rFonts w:ascii="Helvetica" w:hAnsi="Helvetica" w:eastAsia="Helvetica"/>
                <w:b w:val="0"/>
                <w:i w:val="0"/>
                <w:color w:val="000000"/>
                <w:sz w:val="20"/>
              </w:rPr>
              <w:t xml:space="preserve">代表完整、单一用途（即产品特定）数据传输的文件集。例如，“ENC 产品规范”定义了一个交换集，其中包含一个目录文件和至少一个数据集文件。</w:t>
            </w:r>
          </w:p>
          <w:p>
            <w:pPr xmlns:w="http://schemas.openxmlformats.org/wordprocessingml/2006/main">
              <w:autoSpaceDN w:val="0"/>
              <w:autoSpaceDE w:val="0"/>
              <w:widowControl/>
              <w:spacing w:line="230" w:lineRule="exact" w:before="232" w:after="0"/>
              <w:ind w:left="446" w:right="44" w:firstLine="0"/>
              <w:jc w:val="both"/>
            </w:pPr>
            <w:r xmlns:w="http://schemas.openxmlformats.org/wordprocessingml/2006/main">
              <w:rPr>
                <w:rFonts w:ascii="Helvetica" w:hAnsi="Helvetica" w:eastAsia="Helvetica"/>
                <w:b w:val="0"/>
                <w:i w:val="0"/>
                <w:color w:val="000000"/>
                <w:sz w:val="20"/>
              </w:rPr>
              <w:t xml:space="preserve">二维空间对象。面是由一个或多个边缘组成的环定义的连续区域。面可能包含内部孔洞，由闭合边缘环定义。这些内部边界必须位于外部边界内。除起始/终止节点外，任何边界都不得与自身交叉或接触。任何边界都不得接触或跨越任何其他边界。面仅在完整拓扑数据结构中定义。</w:t>
            </w:r>
          </w:p>
          <w:p>
            <w:pPr xmlns:w="http://schemas.openxmlformats.org/wordprocessingml/2006/main">
              <w:autoSpaceDN w:val="0"/>
              <w:autoSpaceDE w:val="0"/>
              <w:widowControl/>
              <w:spacing w:line="230" w:lineRule="exact" w:before="236" w:after="0"/>
              <w:ind w:left="446" w:right="0" w:hanging="2"/>
              <w:jc w:val="left"/>
            </w:pPr>
            <w:r xmlns:w="http://schemas.openxmlformats.org/wordprocessingml/2006/main">
              <w:rPr>
                <w:rFonts w:ascii="Helvetica" w:hAnsi="Helvetica" w:eastAsia="Helvetica"/>
                <w:b w:val="0"/>
                <w:i w:val="0"/>
                <w:color w:val="000000"/>
                <w:sz w:val="20"/>
              </w:rPr>
              <w:t xml:space="preserve">包含有关现实世界实体的非位置信息的对象。特征对象在附录 A（IHO 对象目录）中定义。</w:t>
            </w:r>
          </w:p>
          <w:p>
            <w:pPr xmlns:w="http://schemas.openxmlformats.org/wordprocessingml/2006/main">
              <w:autoSpaceDN w:val="0"/>
              <w:autoSpaceDE w:val="0"/>
              <w:widowControl/>
              <w:spacing w:line="230" w:lineRule="exact" w:before="234" w:after="0"/>
              <w:ind w:left="434" w:right="44" w:firstLine="12"/>
              <w:jc w:val="both"/>
            </w:pPr>
            <w:r xmlns:w="http://schemas.openxmlformats.org/wordprocessingml/2006/main">
              <w:rPr>
                <w:rFonts w:ascii="Helvetica" w:hAnsi="Helvetica" w:eastAsia="Helvetica"/>
                <w:b w:val="0"/>
                <w:i w:val="0"/>
                <w:color w:val="000000"/>
                <w:sz w:val="20"/>
              </w:rPr>
              <w:t xml:space="preserve">要素记录是 S-57 数据结构中要素对象的实施术语（即，数据模型中定义的要素对象在数据结构中被编码为要素记录）。要素记录有四种类型：地理、元、集合和制图。</w:t>
            </w:r>
          </w:p>
          <w:p>
            <w:pPr xmlns:w="http://schemas.openxmlformats.org/wordprocessingml/2006/main">
              <w:autoSpaceDN w:val="0"/>
              <w:autoSpaceDE w:val="0"/>
              <w:widowControl/>
              <w:spacing w:line="228" w:lineRule="exact" w:before="236" w:after="0"/>
              <w:ind w:left="446" w:right="44" w:hanging="2"/>
              <w:jc w:val="both"/>
            </w:pPr>
            <w:r xmlns:w="http://schemas.openxmlformats.org/wordprocessingml/2006/main">
              <w:rPr>
                <w:rFonts w:ascii="Helvetica" w:hAnsi="Helvetica" w:eastAsia="Helvetica"/>
                <w:b w:val="0"/>
                <w:i w:val="0"/>
                <w:color w:val="000000"/>
                <w:sz w:val="20"/>
              </w:rPr>
              <w:t xml:space="preserve">标记子字段的命名集合。例如，IHO 属性标签/代码和 IHO 属性值被收集到名为要素记录属性的字段中。</w:t>
            </w:r>
          </w:p>
          <w:p>
            <w:pPr xmlns:w="http://schemas.openxmlformats.org/wordprocessingml/2006/main">
              <w:autoSpaceDN w:val="0"/>
              <w:autoSpaceDE w:val="0"/>
              <w:widowControl/>
              <w:spacing w:line="230" w:lineRule="exact" w:before="242" w:after="0"/>
              <w:ind w:left="446" w:right="0" w:firstLine="0"/>
              <w:jc w:val="left"/>
            </w:pPr>
            <w:r xmlns:w="http://schemas.openxmlformats.org/wordprocessingml/2006/main">
              <w:rPr>
                <w:rFonts w:ascii="Helvetica" w:hAnsi="Helvetica" w:eastAsia="Helvetica"/>
                <w:b w:val="0"/>
                <w:i w:val="0"/>
                <w:color w:val="000000"/>
                <w:sz w:val="20"/>
              </w:rPr>
              <w:t xml:space="preserve">为特定目的而收集的一组已识别的 S-57 记录。文件内容和结构必须由产品规范定义。</w:t>
            </w:r>
          </w:p>
          <w:p>
            <w:pPr xmlns:w="http://schemas.openxmlformats.org/wordprocessingml/2006/main">
              <w:autoSpaceDN w:val="0"/>
              <w:autoSpaceDE w:val="0"/>
              <w:widowControl/>
              <w:spacing w:line="230" w:lineRule="exact" w:before="246" w:after="0"/>
              <w:ind w:left="434" w:right="40" w:firstLine="0"/>
              <w:jc w:val="both"/>
            </w:pPr>
            <w:r xmlns:w="http://schemas.openxmlformats.org/wordprocessingml/2006/main">
              <w:rPr>
                <w:rFonts w:ascii="Helvetica" w:hAnsi="Helvetica" w:eastAsia="Helvetica"/>
                <w:b w:val="0"/>
                <w:i w:val="0"/>
                <w:color w:val="000000"/>
                <w:sz w:val="20"/>
              </w:rPr>
              <w:t xml:space="preserve">一条记录的键或对象标识符，由另一条记录作为引用保存。在要素记录之间引用的情况下，外键始终是引用要素记录的对象标识符。在所有其他情况下，外键是引用记录的键。外键保存在指针字段中。</w:t>
            </w:r>
          </w:p>
        </w:tc>
      </w:tr>
      <w:tr>
        <w:trPr>
          <w:trHeight w:hRule="exact" w:val="630"/>
        </w:trPr>
        <w:tc>
          <w:tcPr>
            <w:tcW w:type="dxa" w:w="3032"/>
            <w:vMerge/>
            <w:tcBorders/>
          </w:tcPr>
          <w:p/>
        </w:tc>
        <w:tc>
          <w:tcPr>
            <w:tcW w:type="dxa" w:w="4940"/>
            <w:tcBorders/>
            <w:tcMar>
              <w:start w:w="0" w:type="dxa"/>
              <w:end w:w="0" w:type="dxa"/>
            </w:tcMar>
          </w:tcPr>
          <w:p>
            <w:pPr xmlns:w="http://schemas.openxmlformats.org/wordprocessingml/2006/main">
              <w:autoSpaceDN w:val="0"/>
              <w:autoSpaceDE w:val="0"/>
              <w:widowControl/>
              <w:spacing w:line="216" w:lineRule="exact" w:before="434" w:after="0"/>
              <w:ind w:left="0" w:right="165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40"/>
            <w:tcBorders/>
            <w:tcMar>
              <w:start w:w="0" w:type="dxa"/>
              <w:end w:w="0" w:type="dxa"/>
            </w:tcMar>
          </w:tcPr>
          <w:p>
            <w:pPr xmlns:w="http://schemas.openxmlformats.org/wordprocessingml/2006/main">
              <w:autoSpaceDN w:val="0"/>
              <w:autoSpaceDE w:val="0"/>
              <w:widowControl/>
              <w:spacing w:line="216" w:lineRule="exact" w:before="434" w:after="0"/>
              <w:ind w:left="0" w:right="5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64"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4551"/>
        <w:gridCol w:w="4551"/>
      </w:tblGrid>
      <w:tr>
        <w:trPr>
          <w:trHeight w:hRule="exact" w:val="4686"/>
        </w:trPr>
        <w:tc>
          <w:tcPr>
            <w:tcW w:type="dxa" w:w="210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1.4</w:t>
            </w:r>
          </w:p>
          <w:p>
            <w:pPr xmlns:w="http://schemas.openxmlformats.org/wordprocessingml/2006/main">
              <w:autoSpaceDN w:val="0"/>
              <w:autoSpaceDE w:val="0"/>
              <w:widowControl/>
              <w:spacing w:line="274" w:lineRule="exact" w:before="202" w:after="0"/>
              <w:ind w:left="2" w:right="0" w:firstLine="0"/>
              <w:jc w:val="left"/>
            </w:pPr>
            <w:r xmlns:w="http://schemas.openxmlformats.org/wordprocessingml/2006/main">
              <w:rPr>
                <w:rFonts w:ascii="Helvetica" w:hAnsi="Helvetica" w:eastAsia="Helvetica"/>
                <w:b/>
                <w:i w:val="0"/>
                <w:color w:val="000000"/>
                <w:sz w:val="20"/>
              </w:rPr>
              <w:t xml:space="preserve">完整拓扑</w:t>
            </w:r>
          </w:p>
          <w:p>
            <w:pPr xmlns:w="http://schemas.openxmlformats.org/wordprocessingml/2006/main">
              <w:autoSpaceDN w:val="0"/>
              <w:autoSpaceDE w:val="0"/>
              <w:widowControl/>
              <w:spacing w:line="274" w:lineRule="exact" w:before="650" w:after="0"/>
              <w:ind w:left="2" w:right="0" w:firstLine="0"/>
              <w:jc w:val="left"/>
            </w:pPr>
            <w:r xmlns:w="http://schemas.openxmlformats.org/wordprocessingml/2006/main">
              <w:rPr>
                <w:rFonts w:ascii="Helvetica" w:hAnsi="Helvetica" w:eastAsia="Helvetica"/>
                <w:b/>
                <w:i w:val="0"/>
                <w:color w:val="000000"/>
                <w:sz w:val="20"/>
              </w:rPr>
              <w:t xml:space="preserve">几何图元</w:t>
            </w:r>
          </w:p>
          <w:p>
            <w:pPr xmlns:w="http://schemas.openxmlformats.org/wordprocessingml/2006/main">
              <w:autoSpaceDN w:val="0"/>
              <w:autoSpaceDE w:val="0"/>
              <w:widowControl/>
              <w:spacing w:line="274" w:lineRule="exact" w:before="192" w:after="0"/>
              <w:ind w:left="2" w:right="0" w:firstLine="0"/>
              <w:jc w:val="left"/>
            </w:pPr>
            <w:r xmlns:w="http://schemas.openxmlformats.org/wordprocessingml/2006/main">
              <w:rPr>
                <w:rFonts w:ascii="Helvetica" w:hAnsi="Helvetica" w:eastAsia="Helvetica"/>
                <w:b/>
                <w:i w:val="0"/>
                <w:color w:val="000000"/>
                <w:sz w:val="20"/>
              </w:rPr>
              <w:t xml:space="preserve">孤立节点</w:t>
            </w:r>
          </w:p>
          <w:p>
            <w:pPr xmlns:w="http://schemas.openxmlformats.org/wordprocessingml/2006/main">
              <w:autoSpaceDN w:val="0"/>
              <w:autoSpaceDE w:val="0"/>
              <w:widowControl/>
              <w:spacing w:line="274" w:lineRule="exact" w:before="650" w:after="0"/>
              <w:ind w:left="2" w:right="0" w:firstLine="0"/>
              <w:jc w:val="left"/>
            </w:pPr>
            <w:r xmlns:w="http://schemas.openxmlformats.org/wordprocessingml/2006/main">
              <w:rPr>
                <w:rFonts w:ascii="Helvetica" w:hAnsi="Helvetica" w:eastAsia="Helvetica"/>
                <w:b/>
                <w:i w:val="0"/>
                <w:color w:val="000000"/>
                <w:sz w:val="20"/>
              </w:rPr>
              <w:t xml:space="preserve">ISO/IEC 8211 记录</w:t>
            </w:r>
          </w:p>
          <w:p>
            <w:pPr xmlns:w="http://schemas.openxmlformats.org/wordprocessingml/2006/main">
              <w:autoSpaceDN w:val="0"/>
              <w:autoSpaceDE w:val="0"/>
              <w:widowControl/>
              <w:spacing w:line="274" w:lineRule="exact" w:before="422" w:after="0"/>
              <w:ind w:left="2" w:right="0" w:firstLine="0"/>
              <w:jc w:val="left"/>
            </w:pPr>
            <w:r xmlns:w="http://schemas.openxmlformats.org/wordprocessingml/2006/main">
              <w:rPr>
                <w:rFonts w:ascii="Helvetica" w:hAnsi="Helvetica" w:eastAsia="Helvetica"/>
                <w:b/>
                <w:i w:val="0"/>
                <w:color w:val="000000"/>
                <w:sz w:val="20"/>
              </w:rPr>
              <w:t xml:space="preserve">钥匙</w:t>
            </w:r>
          </w:p>
          <w:p>
            <w:pPr xmlns:w="http://schemas.openxmlformats.org/wordprocessingml/2006/main">
              <w:autoSpaceDN w:val="0"/>
              <w:autoSpaceDE w:val="0"/>
              <w:widowControl/>
              <w:spacing w:line="274" w:lineRule="exact" w:before="648" w:after="0"/>
              <w:ind w:left="2" w:right="0" w:firstLine="0"/>
              <w:jc w:val="left"/>
            </w:pPr>
            <w:r xmlns:w="http://schemas.openxmlformats.org/wordprocessingml/2006/main">
              <w:rPr>
                <w:rFonts w:ascii="Helvetica" w:hAnsi="Helvetica" w:eastAsia="Helvetica"/>
                <w:b/>
                <w:i w:val="0"/>
                <w:color w:val="000000"/>
                <w:sz w:val="20"/>
              </w:rPr>
              <w:t xml:space="preserve">标签</w:t>
            </w:r>
          </w:p>
        </w:tc>
        <w:tc>
          <w:tcPr>
            <w:tcW w:type="dxa" w:w="6960"/>
            <w:tcBorders/>
            <w:tcMar>
              <w:start w:w="0" w:type="dxa"/>
              <w:end w:w="0" w:type="dxa"/>
            </w:tcMar>
          </w:tcPr>
          <w:p>
            <w:pPr xmlns:w="http://schemas.openxmlformats.org/wordprocessingml/2006/main">
              <w:autoSpaceDN w:val="0"/>
              <w:autoSpaceDE w:val="0"/>
              <w:widowControl/>
              <w:spacing w:line="218" w:lineRule="exact" w:before="0" w:after="0"/>
              <w:ind w:left="1696" w:right="0" w:firstLine="0"/>
              <w:jc w:val="left"/>
            </w:pPr>
            <w:r xmlns:w="http://schemas.openxmlformats.org/wordprocessingml/2006/main">
              <w:rPr>
                <w:rFonts w:ascii="Helvetica" w:hAnsi="Helvetica" w:eastAsia="Helvetica"/>
                <w:b w:val="0"/>
                <w:i w:val="0"/>
                <w:color w:val="000000"/>
                <w:sz w:val="16"/>
              </w:rPr>
              <w:t xml:space="preserve">总体介绍</w:t>
            </w:r>
          </w:p>
          <w:p>
            <w:pPr xmlns:w="http://schemas.openxmlformats.org/wordprocessingml/2006/main">
              <w:autoSpaceDN w:val="0"/>
              <w:autoSpaceDE w:val="0"/>
              <w:widowControl/>
              <w:spacing w:line="232" w:lineRule="exact" w:before="242" w:after="0"/>
              <w:ind w:left="134" w:right="26" w:firstLine="12"/>
              <w:jc w:val="both"/>
            </w:pPr>
            <w:r xmlns:w="http://schemas.openxmlformats.org/wordprocessingml/2006/main">
              <w:rPr>
                <w:rFonts w:ascii="Helvetica" w:hAnsi="Helvetica" w:eastAsia="Helvetica"/>
                <w:b w:val="0"/>
                <w:i w:val="0"/>
                <w:color w:val="000000"/>
                <w:sz w:val="20"/>
              </w:rPr>
              <w:t xml:space="preserve">一种二维数据结构，其几何结构用节点、边和面来描述，这些节点、边和面都是拓扑链接的。有面的平面图。</w:t>
            </w:r>
          </w:p>
          <w:p>
            <w:pPr xmlns:w="http://schemas.openxmlformats.org/wordprocessingml/2006/main">
              <w:autoSpaceDN w:val="0"/>
              <w:autoSpaceDE w:val="0"/>
              <w:widowControl/>
              <w:spacing w:line="272" w:lineRule="exact" w:before="190" w:after="0"/>
              <w:ind w:left="146" w:right="0" w:firstLine="0"/>
              <w:jc w:val="left"/>
            </w:pPr>
            <w:r xmlns:w="http://schemas.openxmlformats.org/wordprocessingml/2006/main">
              <w:rPr>
                <w:rFonts w:ascii="Helvetica" w:hAnsi="Helvetica" w:eastAsia="Helvetica"/>
                <w:b w:val="0"/>
                <w:i w:val="0"/>
                <w:color w:val="000000"/>
                <w:sz w:val="20"/>
              </w:rPr>
              <w:t xml:space="preserve">表示的三个基本几何单位之一：点、线、面积。</w:t>
            </w:r>
          </w:p>
          <w:p>
            <w:pPr xmlns:w="http://schemas.openxmlformats.org/wordprocessingml/2006/main">
              <w:autoSpaceDN w:val="0"/>
              <w:autoSpaceDE w:val="0"/>
              <w:widowControl/>
              <w:spacing w:line="230" w:lineRule="exact" w:before="236" w:after="0"/>
              <w:ind w:left="134" w:right="22" w:firstLine="0"/>
              <w:jc w:val="both"/>
            </w:pPr>
            <w:r xmlns:w="http://schemas.openxmlformats.org/wordprocessingml/2006/main">
              <w:rPr>
                <w:rFonts w:ascii="Helvetica" w:hAnsi="Helvetica" w:eastAsia="Helvetica"/>
                <w:b w:val="0"/>
                <w:i w:val="0"/>
                <w:color w:val="000000"/>
                <w:sz w:val="20"/>
              </w:rPr>
              <w:t xml:space="preserve">表示点特征几何位置的孤立零维空间对象。孤立节点永远不会用作起始节点或终止节点。</w:t>
            </w:r>
          </w:p>
          <w:p>
            <w:pPr xmlns:w="http://schemas.openxmlformats.org/wordprocessingml/2006/main">
              <w:autoSpaceDN w:val="0"/>
              <w:autoSpaceDE w:val="0"/>
              <w:widowControl/>
              <w:spacing w:line="230" w:lineRule="exact" w:before="236" w:after="0"/>
              <w:ind w:left="146" w:right="0" w:firstLine="0"/>
              <w:jc w:val="left"/>
            </w:pPr>
            <w:r xmlns:w="http://schemas.openxmlformats.org/wordprocessingml/2006/main">
              <w:rPr>
                <w:rFonts w:ascii="Helvetica" w:hAnsi="Helvetica" w:eastAsia="Helvetica"/>
                <w:b w:val="0"/>
                <w:i w:val="0"/>
                <w:color w:val="000000"/>
                <w:sz w:val="20"/>
              </w:rPr>
              <w:t xml:space="preserve">S-57 记录的 ISO/IEC 8211 实现，包含一个或多个字段。</w:t>
            </w:r>
          </w:p>
          <w:p>
            <w:pPr xmlns:w="http://schemas.openxmlformats.org/wordprocessingml/2006/main">
              <w:autoSpaceDN w:val="0"/>
              <w:autoSpaceDE w:val="0"/>
              <w:widowControl/>
              <w:spacing w:line="230" w:lineRule="exact" w:before="236" w:after="0"/>
              <w:ind w:left="146" w:right="24" w:firstLine="0"/>
              <w:jc w:val="both"/>
            </w:pPr>
            <w:r xmlns:w="http://schemas.openxmlformats.org/wordprocessingml/2006/main">
              <w:rPr>
                <w:rFonts w:ascii="Helvetica" w:hAnsi="Helvetica" w:eastAsia="Helvetica"/>
                <w:b w:val="0"/>
                <w:i w:val="0"/>
                <w:color w:val="000000"/>
                <w:sz w:val="20"/>
              </w:rPr>
              <w:t xml:space="preserve">S-57 记录的标识，由“记录名称”和“记录标识号”连接而成。在本标准的上下文中，该键称为“名称”[NAME]。</w:t>
            </w:r>
          </w:p>
          <w:p>
            <w:pPr xmlns:w="http://schemas.openxmlformats.org/wordprocessingml/2006/main">
              <w:autoSpaceDN w:val="0"/>
              <w:autoSpaceDE w:val="0"/>
              <w:widowControl/>
              <w:spacing w:line="274" w:lineRule="exact" w:before="190" w:after="0"/>
              <w:ind w:left="146" w:right="0" w:firstLine="0"/>
              <w:jc w:val="left"/>
            </w:pPr>
            <w:r xmlns:w="http://schemas.openxmlformats.org/wordprocessingml/2006/main">
              <w:rPr>
                <w:rFonts w:ascii="Helvetica" w:hAnsi="Helvetica" w:eastAsia="Helvetica"/>
                <w:b w:val="0"/>
                <w:i w:val="0"/>
                <w:color w:val="000000"/>
                <w:sz w:val="20"/>
              </w:rPr>
              <w:t xml:space="preserve">用于识别子字段的 ISO/IEC 8211 实施概念。</w:t>
            </w:r>
          </w:p>
        </w:tc>
      </w:tr>
    </w:tbl>
    <w:p>
      <w:pPr xmlns:w="http://schemas.openxmlformats.org/wordprocessingml/2006/main">
        <w:autoSpaceDN w:val="0"/>
        <w:autoSpaceDE w:val="0"/>
        <w:widowControl/>
        <w:spacing w:line="228" w:lineRule="exact" w:before="178" w:after="130"/>
        <w:ind w:left="2246" w:right="0" w:firstLine="0"/>
        <w:jc w:val="left"/>
      </w:pPr>
      <w:r xmlns:w="http://schemas.openxmlformats.org/wordprocessingml/2006/main">
        <w:rPr>
          <w:rFonts w:ascii="Helvetica" w:hAnsi="Helvetica" w:eastAsia="Helvetica"/>
          <w:b/>
          <w:i w:val="0"/>
          <w:color w:val="000000"/>
          <w:sz w:val="20"/>
        </w:rPr>
        <w:t xml:space="preserve">注意</w:t>
      </w:r>
      <w:r xmlns:w="http://schemas.openxmlformats.org/wordprocessingml/2006/main">
        <w:rPr>
          <w:rFonts w:ascii="Helvetica" w:hAnsi="Helvetica" w:eastAsia="Helvetica"/>
          <w:b w:val="0"/>
          <w:i w:val="0"/>
          <w:color w:val="000000"/>
          <w:sz w:val="20"/>
        </w:rPr>
        <w:t xml:space="preserve">- ISO/IEC 8211 文件的数据描述部分可能包含笛卡尔标签，该标签在扩展时会产生数组中每个数据项的标签。</w:t>
      </w:r>
    </w:p>
    <w:tbl>
      <w:tblPr>
        <w:tblW w:type="auto" w:w="0"/>
        <w:tblLayout w:type="fixed"/>
        <w:tblLook w:firstColumn="1" w:firstRow="1" w:lastColumn="0" w:lastRow="0" w:noHBand="0" w:noVBand="1" w:val="04A0"/>
        <w:tblInd w:w="0.0" w:type="dxa"/>
      </w:tblPr>
      <w:tblGrid>
        <w:gridCol w:w="3034"/>
        <w:gridCol w:w="3034"/>
        <w:gridCol w:w="3034"/>
      </w:tblGrid>
      <w:tr>
        <w:trPr>
          <w:trHeight w:hRule="exact" w:val="8028"/>
        </w:trPr>
        <w:tc>
          <w:tcPr>
            <w:tcW w:type="dxa" w:w="2120"/>
            <w:vMerge w:val="restart"/>
            <w:tcBorders/>
            <w:tcMar>
              <w:start w:w="0" w:type="dxa"/>
              <w:end w:w="0" w:type="dxa"/>
            </w:tcMar>
            <w:tcMar>
              <w:start w:w="0" w:type="dxa"/>
              <w:end w:w="0" w:type="dxa"/>
            </w:tcMar>
          </w:tcPr>
          <w:p>
            <w:pPr xmlns:w="http://schemas.openxmlformats.org/wordprocessingml/2006/main">
              <w:autoSpaceDN w:val="0"/>
              <w:autoSpaceDE w:val="0"/>
              <w:widowControl/>
              <w:spacing w:line="400" w:lineRule="exact" w:before="0" w:after="0"/>
              <w:ind w:left="2" w:right="1440" w:firstLine="0"/>
              <w:jc w:val="left"/>
            </w:pPr>
            <w:r xmlns:w="http://schemas.openxmlformats.org/wordprocessingml/2006/main">
              <w:rPr>
                <w:rFonts w:ascii="Helvetica" w:hAnsi="Helvetica" w:eastAsia="Helvetica"/>
                <w:b/>
                <w:i w:val="0"/>
                <w:color w:val="000000"/>
                <w:sz w:val="20"/>
              </w:rPr>
              <w:t xml:space="preserve">矩阵</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节点</w:t>
            </w:r>
          </w:p>
          <w:p>
            <w:pPr xmlns:w="http://schemas.openxmlformats.org/wordprocessingml/2006/main">
              <w:autoSpaceDN w:val="0"/>
              <w:autoSpaceDE w:val="0"/>
              <w:widowControl/>
              <w:spacing w:line="466" w:lineRule="exact" w:before="230" w:after="0"/>
              <w:ind w:left="2" w:right="576" w:firstLine="0"/>
              <w:jc w:val="left"/>
            </w:pPr>
            <w:r xmlns:w="http://schemas.openxmlformats.org/wordprocessingml/2006/main">
              <w:rPr>
                <w:rFonts w:ascii="Helvetica" w:hAnsi="Helvetica" w:eastAsia="Helvetica"/>
                <w:b/>
                <w:i w:val="0"/>
                <w:color w:val="000000"/>
                <w:sz w:val="20"/>
              </w:rPr>
              <w:t xml:space="preserve">对象</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对象标识符</w:t>
            </w:r>
          </w:p>
          <w:p>
            <w:pPr xmlns:w="http://schemas.openxmlformats.org/wordprocessingml/2006/main">
              <w:autoSpaceDN w:val="0"/>
              <w:autoSpaceDE w:val="0"/>
              <w:widowControl/>
              <w:spacing w:line="474" w:lineRule="exact" w:before="676" w:after="0"/>
              <w:ind w:left="2" w:right="864" w:firstLine="0"/>
              <w:jc w:val="left"/>
            </w:pPr>
            <w:r xmlns:w="http://schemas.openxmlformats.org/wordprocessingml/2006/main">
              <w:rPr>
                <w:rFonts w:ascii="Helvetica" w:hAnsi="Helvetica" w:eastAsia="Helvetica"/>
                <w:b/>
                <w:i w:val="0"/>
                <w:color w:val="000000"/>
                <w:sz w:val="20"/>
              </w:rPr>
              <w:t xml:space="preserve">对象类平面图</w:t>
            </w:r>
          </w:p>
          <w:p>
            <w:pPr xmlns:w="http://schemas.openxmlformats.org/wordprocessingml/2006/main">
              <w:autoSpaceDN w:val="0"/>
              <w:autoSpaceDE w:val="0"/>
              <w:widowControl/>
              <w:spacing w:line="274" w:lineRule="exact" w:before="882" w:after="0"/>
              <w:ind w:left="2" w:right="0" w:firstLine="0"/>
              <w:jc w:val="left"/>
            </w:pPr>
            <w:r xmlns:w="http://schemas.openxmlformats.org/wordprocessingml/2006/main">
              <w:rPr>
                <w:rFonts w:ascii="Helvetica" w:hAnsi="Helvetica" w:eastAsia="Helvetica"/>
                <w:b/>
                <w:i w:val="0"/>
                <w:color w:val="000000"/>
                <w:sz w:val="20"/>
              </w:rPr>
              <w:t xml:space="preserve">指针</w:t>
            </w:r>
          </w:p>
          <w:p>
            <w:pPr xmlns:w="http://schemas.openxmlformats.org/wordprocessingml/2006/main">
              <w:autoSpaceDN w:val="0"/>
              <w:autoSpaceDE w:val="0"/>
              <w:widowControl/>
              <w:spacing w:line="236" w:lineRule="exact" w:before="928" w:after="0"/>
              <w:ind w:left="2" w:right="144" w:firstLine="0"/>
              <w:jc w:val="left"/>
            </w:pPr>
            <w:r xmlns:w="http://schemas.openxmlformats.org/wordprocessingml/2006/main">
              <w:rPr>
                <w:rFonts w:ascii="Helvetica" w:hAnsi="Helvetica" w:eastAsia="Helvetica"/>
                <w:b/>
                <w:i w:val="0"/>
                <w:color w:val="000000"/>
                <w:sz w:val="20"/>
              </w:rPr>
              <w:t xml:space="preserve">前序遍历序列</w:t>
            </w:r>
          </w:p>
          <w:p>
            <w:pPr xmlns:w="http://schemas.openxmlformats.org/wordprocessingml/2006/main">
              <w:autoSpaceDN w:val="0"/>
              <w:autoSpaceDE w:val="0"/>
              <w:widowControl/>
              <w:spacing w:line="466" w:lineRule="exact" w:before="456" w:after="0"/>
              <w:ind w:left="2" w:right="0" w:firstLine="0"/>
              <w:jc w:val="left"/>
            </w:pPr>
            <w:r xmlns:w="http://schemas.openxmlformats.org/wordprocessingml/2006/main">
              <w:rPr>
                <w:rFonts w:ascii="Helvetica" w:hAnsi="Helvetica" w:eastAsia="Helvetica"/>
                <w:b/>
                <w:i w:val="0"/>
                <w:color w:val="000000"/>
                <w:sz w:val="20"/>
              </w:rPr>
              <w:t xml:space="preserve">产品规格 光栅</w:t>
            </w:r>
          </w:p>
          <w:p>
            <w:pPr xmlns:w="http://schemas.openxmlformats.org/wordprocessingml/2006/main">
              <w:autoSpaceDN w:val="0"/>
              <w:autoSpaceDE w:val="0"/>
              <w:widowControl/>
              <w:spacing w:line="216" w:lineRule="exact" w:before="792"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696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60" w:after="0"/>
              <w:ind w:left="126" w:right="0" w:firstLine="0"/>
              <w:jc w:val="left"/>
            </w:pPr>
            <w:r xmlns:w="http://schemas.openxmlformats.org/wordprocessingml/2006/main">
              <w:rPr>
                <w:rFonts w:ascii="Helvetica" w:hAnsi="Helvetica" w:eastAsia="Helvetica"/>
                <w:b w:val="0"/>
                <w:i w:val="0"/>
                <w:color w:val="000000"/>
                <w:sz w:val="20"/>
              </w:rPr>
              <w:t xml:space="preserve">一组间距规则的位置。</w:t>
            </w:r>
          </w:p>
          <w:p>
            <w:pPr xmlns:w="http://schemas.openxmlformats.org/wordprocessingml/2006/main">
              <w:autoSpaceDN w:val="0"/>
              <w:autoSpaceDE w:val="0"/>
              <w:widowControl/>
              <w:spacing w:line="232" w:lineRule="exact" w:before="232" w:after="0"/>
              <w:ind w:left="114" w:right="0" w:firstLine="12"/>
              <w:jc w:val="left"/>
            </w:pPr>
            <w:r xmlns:w="http://schemas.openxmlformats.org/wordprocessingml/2006/main">
              <w:rPr>
                <w:rFonts w:ascii="Helvetica" w:hAnsi="Helvetica" w:eastAsia="Helvetica"/>
                <w:b w:val="0"/>
                <w:i w:val="0"/>
                <w:color w:val="000000"/>
                <w:sz w:val="20"/>
              </w:rPr>
              <w:t xml:space="preserve">零维空间对象，通过坐标对定位。节点要么是孤立的，要么是连通的。</w:t>
            </w:r>
          </w:p>
          <w:p>
            <w:pPr xmlns:w="http://schemas.openxmlformats.org/wordprocessingml/2006/main">
              <w:autoSpaceDN w:val="0"/>
              <w:autoSpaceDE w:val="0"/>
              <w:widowControl/>
              <w:spacing w:line="272" w:lineRule="exact" w:before="192" w:after="0"/>
              <w:ind w:left="126" w:right="0" w:firstLine="0"/>
              <w:jc w:val="left"/>
            </w:pPr>
            <w:r xmlns:w="http://schemas.openxmlformats.org/wordprocessingml/2006/main">
              <w:rPr>
                <w:rFonts w:ascii="Helvetica" w:hAnsi="Helvetica" w:eastAsia="Helvetica"/>
                <w:b w:val="0"/>
                <w:i w:val="0"/>
                <w:color w:val="000000"/>
                <w:sz w:val="20"/>
              </w:rPr>
              <w:t xml:space="preserve">一组可识别的信息。</w:t>
            </w:r>
          </w:p>
          <w:p>
            <w:pPr xmlns:w="http://schemas.openxmlformats.org/wordprocessingml/2006/main">
              <w:autoSpaceDN w:val="0"/>
              <w:autoSpaceDE w:val="0"/>
              <w:widowControl/>
              <w:spacing w:line="228" w:lineRule="exact" w:before="238" w:after="0"/>
              <w:ind w:left="126" w:right="46" w:firstLine="0"/>
              <w:jc w:val="both"/>
            </w:pPr>
            <w:r xmlns:w="http://schemas.openxmlformats.org/wordprocessingml/2006/main">
              <w:rPr>
                <w:rFonts w:ascii="Helvetica" w:hAnsi="Helvetica" w:eastAsia="Helvetica"/>
                <w:b w:val="0"/>
                <w:i w:val="0"/>
                <w:color w:val="000000"/>
                <w:sz w:val="20"/>
              </w:rPr>
              <w:t xml:space="preserve">S-57 特征对象的标识。对象标识符是“生产机构”、“特征标识号”和“特征标识细分”子字段的串联。在本标准的上下文中，对象标识符称为“长名称” [LNAM]。</w:t>
            </w:r>
          </w:p>
          <w:p>
            <w:pPr xmlns:w="http://schemas.openxmlformats.org/wordprocessingml/2006/main">
              <w:autoSpaceDN w:val="0"/>
              <w:autoSpaceDE w:val="0"/>
              <w:widowControl/>
              <w:spacing w:line="274" w:lineRule="exact" w:before="190" w:after="0"/>
              <w:ind w:left="126" w:right="0" w:firstLine="0"/>
              <w:jc w:val="left"/>
            </w:pPr>
            <w:r xmlns:w="http://schemas.openxmlformats.org/wordprocessingml/2006/main">
              <w:rPr>
                <w:rFonts w:ascii="Helvetica" w:hAnsi="Helvetica" w:eastAsia="Helvetica"/>
                <w:b w:val="0"/>
                <w:i w:val="0"/>
                <w:color w:val="000000"/>
                <w:sz w:val="20"/>
              </w:rPr>
              <w:t xml:space="preserve">对具有相同特征的对象的一般描述。</w:t>
            </w:r>
          </w:p>
          <w:p>
            <w:pPr xmlns:w="http://schemas.openxmlformats.org/wordprocessingml/2006/main">
              <w:autoSpaceDN w:val="0"/>
              <w:autoSpaceDE w:val="0"/>
              <w:widowControl/>
              <w:spacing w:line="230" w:lineRule="exact" w:before="246" w:after="0"/>
              <w:ind w:left="138" w:right="0" w:hanging="12"/>
              <w:jc w:val="left"/>
            </w:pPr>
            <w:r xmlns:w="http://schemas.openxmlformats.org/wordprocessingml/2006/main">
              <w:rPr>
                <w:rFonts w:ascii="Helvetica" w:hAnsi="Helvetica" w:eastAsia="Helvetica"/>
                <w:b w:val="0"/>
                <w:i w:val="0"/>
                <w:color w:val="000000"/>
                <w:sz w:val="20"/>
              </w:rPr>
              <w:t xml:space="preserve">一种二维数据结构，其几何结构以拓扑连接的节点和边来描述。链节点数据结构的一种特殊情况，其中边不得交叉。连接节点形成于所有边相交的点处。</w:t>
            </w:r>
          </w:p>
          <w:p>
            <w:pPr xmlns:w="http://schemas.openxmlformats.org/wordprocessingml/2006/main">
              <w:autoSpaceDN w:val="0"/>
              <w:autoSpaceDE w:val="0"/>
              <w:widowControl/>
              <w:spacing w:line="230" w:lineRule="exact" w:before="234" w:after="0"/>
              <w:ind w:left="114" w:right="0" w:firstLine="0"/>
              <w:jc w:val="left"/>
            </w:pPr>
            <w:r xmlns:w="http://schemas.openxmlformats.org/wordprocessingml/2006/main">
              <w:rPr>
                <w:rFonts w:ascii="Helvetica" w:hAnsi="Helvetica" w:eastAsia="Helvetica"/>
                <w:b w:val="0"/>
                <w:i w:val="0"/>
                <w:color w:val="000000"/>
                <w:sz w:val="20"/>
              </w:rPr>
              <w:t xml:space="preserve">S-57 数据结构实现关系。指针在两个记录之间建立链接（例如，可以通过指针将要素记录与空间记录关联）。指针包含外键。在 S-57 中，所有指针都是单向的，如数据模型中所示。</w:t>
            </w:r>
          </w:p>
          <w:p>
            <w:pPr xmlns:w="http://schemas.openxmlformats.org/wordprocessingml/2006/main">
              <w:autoSpaceDN w:val="0"/>
              <w:autoSpaceDE w:val="0"/>
              <w:widowControl/>
              <w:spacing w:line="232" w:lineRule="exact" w:before="242" w:after="0"/>
              <w:ind w:left="124" w:right="0" w:firstLine="2"/>
              <w:jc w:val="left"/>
            </w:pPr>
            <w:r xmlns:w="http://schemas.openxmlformats.org/wordprocessingml/2006/main">
              <w:rPr>
                <w:rFonts w:ascii="Helvetica" w:hAnsi="Helvetica" w:eastAsia="Helvetica"/>
                <w:b w:val="0"/>
                <w:i w:val="0"/>
                <w:color w:val="000000"/>
                <w:sz w:val="20"/>
              </w:rPr>
              <w:t xml:space="preserve">树形结构图中信息解释顺序的表示。该顺序极其重要且不可侵犯，因为没有其他明确的方法可以指定 ISO/IEC 8211 数据记录中的字段间（父/子）关系。</w:t>
            </w:r>
          </w:p>
          <w:p>
            <w:pPr xmlns:w="http://schemas.openxmlformats.org/wordprocessingml/2006/main">
              <w:autoSpaceDN w:val="0"/>
              <w:autoSpaceDE w:val="0"/>
              <w:widowControl/>
              <w:spacing w:line="232" w:lineRule="exact" w:before="230" w:after="0"/>
              <w:ind w:left="126" w:right="0" w:firstLine="0"/>
              <w:jc w:val="left"/>
            </w:pPr>
            <w:r xmlns:w="http://schemas.openxmlformats.org/wordprocessingml/2006/main">
              <w:rPr>
                <w:rFonts w:ascii="Helvetica" w:hAnsi="Helvetica" w:eastAsia="Helvetica"/>
                <w:b w:val="0"/>
                <w:i w:val="0"/>
                <w:color w:val="000000"/>
                <w:sz w:val="20"/>
              </w:rPr>
              <w:t xml:space="preserve">整个规范的定义子集与规则相结合，适合传输数据的预期用途。</w:t>
            </w:r>
          </w:p>
          <w:p>
            <w:pPr xmlns:w="http://schemas.openxmlformats.org/wordprocessingml/2006/main">
              <w:autoSpaceDN w:val="0"/>
              <w:autoSpaceDE w:val="0"/>
              <w:widowControl/>
              <w:spacing w:line="230" w:lineRule="exact" w:before="44" w:after="0"/>
              <w:ind w:left="126" w:right="0" w:firstLine="0"/>
              <w:jc w:val="left"/>
            </w:pPr>
            <w:r xmlns:w="http://schemas.openxmlformats.org/wordprocessingml/2006/main">
              <w:rPr>
                <w:rFonts w:ascii="Helvetica" w:hAnsi="Helvetica" w:eastAsia="Helvetica"/>
                <w:b w:val="0"/>
                <w:i w:val="0"/>
                <w:color w:val="000000"/>
                <w:sz w:val="20"/>
              </w:rPr>
              <w:t xml:space="preserve">包含与每个元素（像素）或元素组相关的信息的常规数组。</w:t>
            </w:r>
          </w:p>
        </w:tc>
      </w:tr>
      <w:tr>
        <w:trPr>
          <w:trHeight w:hRule="exact" w:val="490"/>
        </w:trPr>
        <w:tc>
          <w:tcPr>
            <w:tcW w:type="dxa" w:w="3034"/>
            <w:vMerge/>
            <w:tcBorders/>
          </w:tcPr>
          <w:p/>
        </w:tc>
        <w:tc>
          <w:tcPr>
            <w:tcW w:type="dxa" w:w="4520"/>
            <w:tcBorders/>
            <w:tcMar>
              <w:start w:w="0" w:type="dxa"/>
              <w:end w:w="0" w:type="dxa"/>
            </w:tcMar>
          </w:tcPr>
          <w:p>
            <w:pPr xmlns:w="http://schemas.openxmlformats.org/wordprocessingml/2006/main">
              <w:autoSpaceDN w:val="0"/>
              <w:autoSpaceDE w:val="0"/>
              <w:widowControl/>
              <w:spacing w:line="216" w:lineRule="exact" w:before="294" w:after="0"/>
              <w:ind w:left="0" w:right="156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440"/>
            <w:tcBorders/>
            <w:tcMar>
              <w:start w:w="0" w:type="dxa"/>
              <w:end w:w="0" w:type="dxa"/>
            </w:tcMar>
          </w:tcPr>
          <w:p>
            <w:pPr xmlns:w="http://schemas.openxmlformats.org/wordprocessingml/2006/main">
              <w:autoSpaceDN w:val="0"/>
              <w:autoSpaceDE w:val="0"/>
              <w:widowControl/>
              <w:spacing w:line="216" w:lineRule="exact" w:before="294" w:after="0"/>
              <w:ind w:left="0" w:right="50" w:firstLine="0"/>
              <w:jc w:val="right"/>
            </w:pPr>
            <w:r xmlns:w="http://schemas.openxmlformats.org/wordprocessingml/2006/main">
              <w:rPr>
                <w:rFonts w:ascii="Helvetica" w:hAnsi="Helvetica" w:eastAsia="Helvetica"/>
                <w:b w:val="0"/>
                <w:i w:val="0"/>
                <w:color w:val="000000"/>
                <w:sz w:val="16"/>
              </w:rPr>
              <w:t xml:space="preserve">S-57 第 1 部分</w:t>
            </w:r>
          </w:p>
        </w:tc>
      </w:tr>
    </w:tbl>
    <w:p>
      <w:pPr>
        <w:autoSpaceDN w:val="0"/>
        <w:autoSpaceDE w:val="0"/>
        <w:widowControl/>
        <w:spacing w:line="14" w:lineRule="exact" w:before="0" w:after="0"/>
        <w:ind w:left="0" w:right="0"/>
      </w:pPr>
    </w:p>
    <w:p>
      <w:pPr>
        <w:sectPr>
          <w:pgSz w:w="11900" w:h="16840"/>
          <w:pgMar w:top="710" w:right="1358"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3034"/>
        <w:gridCol w:w="3034"/>
        <w:gridCol w:w="3034"/>
      </w:tblGrid>
      <w:tr>
        <w:trPr>
          <w:trHeight w:hRule="exact" w:val="318"/>
        </w:trPr>
        <w:tc>
          <w:tcPr>
            <w:tcW w:type="dxa" w:w="178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记录</w:t>
            </w:r>
          </w:p>
          <w:p>
            <w:pPr xmlns:w="http://schemas.openxmlformats.org/wordprocessingml/2006/main">
              <w:autoSpaceDN w:val="0"/>
              <w:autoSpaceDE w:val="0"/>
              <w:widowControl/>
              <w:spacing w:line="274" w:lineRule="exact" w:before="422" w:after="0"/>
              <w:ind w:left="2" w:right="0" w:firstLine="0"/>
              <w:jc w:val="left"/>
            </w:pPr>
            <w:r xmlns:w="http://schemas.openxmlformats.org/wordprocessingml/2006/main">
              <w:rPr>
                <w:rFonts w:ascii="Helvetica" w:hAnsi="Helvetica" w:eastAsia="Helvetica"/>
                <w:b/>
                <w:i w:val="0"/>
                <w:color w:val="000000"/>
                <w:sz w:val="20"/>
              </w:rPr>
              <w:t xml:space="preserve">关系</w:t>
            </w:r>
          </w:p>
          <w:p>
            <w:pPr xmlns:w="http://schemas.openxmlformats.org/wordprocessingml/2006/main">
              <w:autoSpaceDN w:val="0"/>
              <w:autoSpaceDE w:val="0"/>
              <w:widowControl/>
              <w:spacing w:line="274" w:lineRule="exact" w:before="650" w:after="0"/>
              <w:ind w:left="2" w:right="0" w:firstLine="0"/>
              <w:jc w:val="left"/>
            </w:pPr>
            <w:r xmlns:w="http://schemas.openxmlformats.org/wordprocessingml/2006/main">
              <w:rPr>
                <w:rFonts w:ascii="Helvetica" w:hAnsi="Helvetica" w:eastAsia="Helvetica"/>
                <w:b/>
                <w:i w:val="0"/>
                <w:color w:val="000000"/>
                <w:sz w:val="20"/>
              </w:rPr>
              <w:t xml:space="preserve">意大利细面条</w:t>
            </w:r>
          </w:p>
          <w:p>
            <w:pPr xmlns:w="http://schemas.openxmlformats.org/wordprocessingml/2006/main">
              <w:autoSpaceDN w:val="0"/>
              <w:autoSpaceDE w:val="0"/>
              <w:widowControl/>
              <w:spacing w:line="274" w:lineRule="exact" w:before="430" w:after="0"/>
              <w:ind w:left="2" w:right="0" w:firstLine="0"/>
              <w:jc w:val="left"/>
            </w:pPr>
            <w:r xmlns:w="http://schemas.openxmlformats.org/wordprocessingml/2006/main">
              <w:rPr>
                <w:rFonts w:ascii="Helvetica" w:hAnsi="Helvetica" w:eastAsia="Helvetica"/>
                <w:b/>
                <w:i w:val="0"/>
                <w:color w:val="000000"/>
                <w:sz w:val="20"/>
              </w:rPr>
              <w:t xml:space="preserve">空间对象</w:t>
            </w:r>
          </w:p>
          <w:p>
            <w:pPr xmlns:w="http://schemas.openxmlformats.org/wordprocessingml/2006/main">
              <w:autoSpaceDN w:val="0"/>
              <w:autoSpaceDE w:val="0"/>
              <w:widowControl/>
              <w:spacing w:line="274" w:lineRule="exact" w:before="192" w:after="0"/>
              <w:ind w:left="2" w:right="0" w:firstLine="0"/>
              <w:jc w:val="left"/>
            </w:pPr>
            <w:r xmlns:w="http://schemas.openxmlformats.org/wordprocessingml/2006/main">
              <w:rPr>
                <w:rFonts w:ascii="Helvetica" w:hAnsi="Helvetica" w:eastAsia="Helvetica"/>
                <w:b/>
                <w:i w:val="0"/>
                <w:color w:val="000000"/>
                <w:sz w:val="20"/>
              </w:rPr>
              <w:t xml:space="preserve">空间记录</w:t>
            </w:r>
          </w:p>
          <w:p>
            <w:pPr xmlns:w="http://schemas.openxmlformats.org/wordprocessingml/2006/main">
              <w:autoSpaceDN w:val="0"/>
              <w:autoSpaceDE w:val="0"/>
              <w:widowControl/>
              <w:spacing w:line="274" w:lineRule="exact" w:before="880" w:after="0"/>
              <w:ind w:left="2" w:right="0" w:firstLine="0"/>
              <w:jc w:val="left"/>
            </w:pPr>
            <w:r xmlns:w="http://schemas.openxmlformats.org/wordprocessingml/2006/main">
              <w:rPr>
                <w:rFonts w:ascii="Helvetica" w:hAnsi="Helvetica" w:eastAsia="Helvetica"/>
                <w:b/>
                <w:i w:val="0"/>
                <w:color w:val="000000"/>
                <w:sz w:val="20"/>
              </w:rPr>
              <w:t xml:space="preserve">子字段</w:t>
            </w:r>
          </w:p>
        </w:tc>
        <w:tc>
          <w:tcPr>
            <w:tcW w:type="dxa" w:w="5240"/>
            <w:tcBorders/>
            <w:tcMar>
              <w:start w:w="0" w:type="dxa"/>
              <w:end w:w="0" w:type="dxa"/>
            </w:tcMar>
          </w:tcPr>
          <w:p>
            <w:pPr xmlns:w="http://schemas.openxmlformats.org/wordprocessingml/2006/main">
              <w:autoSpaceDN w:val="0"/>
              <w:autoSpaceDE w:val="0"/>
              <w:widowControl/>
              <w:spacing w:line="218" w:lineRule="exact" w:before="0" w:after="0"/>
              <w:ind w:left="0" w:right="1784" w:firstLine="0"/>
              <w:jc w:val="right"/>
            </w:pPr>
            <w:r xmlns:w="http://schemas.openxmlformats.org/wordprocessingml/2006/main">
              <w:rPr>
                <w:rFonts w:ascii="Helvetica" w:hAnsi="Helvetica" w:eastAsia="Helvetica"/>
                <w:b w:val="0"/>
                <w:i w:val="0"/>
                <w:color w:val="000000"/>
                <w:sz w:val="16"/>
              </w:rPr>
              <w:t xml:space="preserve">总体介绍</w:t>
            </w:r>
          </w:p>
        </w:tc>
        <w:tc>
          <w:tcPr>
            <w:tcW w:type="dxa" w:w="2040"/>
            <w:tcBorders/>
            <w:tcMar>
              <w:start w:w="0" w:type="dxa"/>
              <w:end w:w="0" w:type="dxa"/>
            </w:tcMar>
          </w:tcPr>
          <w:p>
            <w:pPr xmlns:w="http://schemas.openxmlformats.org/wordprocessingml/2006/main">
              <w:autoSpaceDN w:val="0"/>
              <w:autoSpaceDE w:val="0"/>
              <w:widowControl/>
              <w:spacing w:line="218" w:lineRule="exact" w:before="0" w:after="0"/>
              <w:ind w:left="0" w:right="30" w:firstLine="0"/>
              <w:jc w:val="right"/>
            </w:pPr>
            <w:r xmlns:w="http://schemas.openxmlformats.org/wordprocessingml/2006/main">
              <w:rPr>
                <w:rFonts w:ascii="Helvetica" w:hAnsi="Helvetica" w:eastAsia="Helvetica"/>
                <w:b w:val="0"/>
                <w:i w:val="0"/>
                <w:color w:val="000000"/>
                <w:sz w:val="16"/>
              </w:rPr>
              <w:t xml:space="preserve">1.5</w:t>
            </w:r>
          </w:p>
        </w:tc>
      </w:tr>
      <w:tr>
        <w:trPr>
          <w:trHeight w:hRule="exact" w:val="4836"/>
        </w:trPr>
        <w:tc>
          <w:tcPr>
            <w:tcW w:type="dxa" w:w="3034"/>
            <w:vMerge/>
            <w:tcBorders/>
          </w:tcPr>
          <w:p/>
        </w:tc>
        <w:tc>
          <w:tcPr>
            <w:tcW w:type="dxa" w:w="7280"/>
            <w:gridSpan w:val="2"/>
            <w:tcBorders/>
            <w:tcMar>
              <w:start w:w="0" w:type="dxa"/>
              <w:end w:w="0" w:type="dxa"/>
            </w:tcMar>
            <w:tcMar>
              <w:start w:w="0" w:type="dxa"/>
              <w:end w:w="0" w:type="dxa"/>
            </w:tcMar>
          </w:tcPr>
          <w:p>
            <w:pPr xmlns:w="http://schemas.openxmlformats.org/wordprocessingml/2006/main">
              <w:autoSpaceDN w:val="0"/>
              <w:autoSpaceDE w:val="0"/>
              <w:widowControl/>
              <w:spacing w:line="232" w:lineRule="exact" w:before="142" w:after="0"/>
              <w:ind w:left="466" w:right="0" w:firstLine="0"/>
              <w:jc w:val="left"/>
            </w:pPr>
            <w:r xmlns:w="http://schemas.openxmlformats.org/wordprocessingml/2006/main">
              <w:rPr>
                <w:rFonts w:ascii="Helvetica" w:hAnsi="Helvetica" w:eastAsia="Helvetica"/>
                <w:b w:val="0"/>
                <w:i w:val="0"/>
                <w:color w:val="000000"/>
                <w:sz w:val="20"/>
              </w:rPr>
              <w:t xml:space="preserve">S-57 构造由一个或多个标记的 S-57 字段组成，并由键标识。</w:t>
            </w:r>
          </w:p>
          <w:p>
            <w:pPr xmlns:w="http://schemas.openxmlformats.org/wordprocessingml/2006/main">
              <w:autoSpaceDN w:val="0"/>
              <w:autoSpaceDE w:val="0"/>
              <w:widowControl/>
              <w:spacing w:line="230" w:lineRule="exact" w:before="234" w:after="0"/>
              <w:ind w:left="466" w:right="26" w:firstLine="0"/>
              <w:jc w:val="both"/>
            </w:pPr>
            <w:r xmlns:w="http://schemas.openxmlformats.org/wordprocessingml/2006/main">
              <w:rPr>
                <w:rFonts w:ascii="Helvetica" w:hAnsi="Helvetica" w:eastAsia="Helvetica"/>
                <w:b w:val="0"/>
                <w:i w:val="0"/>
                <w:color w:val="000000"/>
                <w:sz w:val="20"/>
              </w:rPr>
              <w:t xml:space="preserve">数据模型中两个元素之间的逻辑链接，可以是空间的（例如拓扑关系）和/或非空间的。一般来说，关系在数据结构中以指针的形式实现。</w:t>
            </w:r>
          </w:p>
          <w:p>
            <w:pPr xmlns:w="http://schemas.openxmlformats.org/wordprocessingml/2006/main">
              <w:autoSpaceDN w:val="0"/>
              <w:autoSpaceDE w:val="0"/>
              <w:widowControl/>
              <w:spacing w:line="232" w:lineRule="exact" w:before="232" w:after="0"/>
              <w:ind w:left="466" w:right="0" w:firstLine="0"/>
              <w:jc w:val="left"/>
            </w:pPr>
            <w:r xmlns:w="http://schemas.openxmlformats.org/wordprocessingml/2006/main">
              <w:rPr>
                <w:rFonts w:ascii="Helvetica" w:hAnsi="Helvetica" w:eastAsia="Helvetica"/>
                <w:b w:val="0"/>
                <w:i w:val="0"/>
                <w:color w:val="000000"/>
                <w:sz w:val="20"/>
              </w:rPr>
              <w:t xml:space="preserve">所有线和点彼此不相关的数据结构（即数据结构中不存在拓扑关系）。</w:t>
            </w:r>
          </w:p>
          <w:p>
            <w:pPr xmlns:w="http://schemas.openxmlformats.org/wordprocessingml/2006/main">
              <w:autoSpaceDN w:val="0"/>
              <w:autoSpaceDE w:val="0"/>
              <w:widowControl/>
              <w:spacing w:line="288" w:lineRule="exact" w:before="184" w:after="0"/>
              <w:ind w:left="454" w:right="0" w:firstLine="0"/>
              <w:jc w:val="left"/>
            </w:pPr>
            <w:r xmlns:w="http://schemas.openxmlformats.org/wordprocessingml/2006/main">
              <w:rPr>
                <w:rFonts w:ascii="Helvetica" w:hAnsi="Helvetica" w:eastAsia="Helvetica"/>
                <w:b w:val="0"/>
                <w:i w:val="0"/>
                <w:color w:val="000000"/>
                <w:sz w:val="20"/>
              </w:rPr>
              <w:t xml:space="preserve">包含有关现实世界实体的位置信息的对象。空间记录是 S-57 数据结构中用于表示空间对象的实施术语（即，数据模型中定义的空间对象在数据结构中被编码为空间记录）。空间记录有三种类型：矢量、栅格和矩阵。</w:t>
            </w:r>
          </w:p>
          <w:p>
            <w:pPr xmlns:w="http://schemas.openxmlformats.org/wordprocessingml/2006/main">
              <w:autoSpaceDN w:val="0"/>
              <w:autoSpaceDE w:val="0"/>
              <w:widowControl/>
              <w:spacing w:line="230" w:lineRule="exact" w:before="236" w:after="0"/>
              <w:ind w:left="466" w:right="22" w:firstLine="0"/>
              <w:jc w:val="both"/>
            </w:pPr>
            <w:r xmlns:w="http://schemas.openxmlformats.org/wordprocessingml/2006/main">
              <w:rPr>
                <w:rFonts w:ascii="Helvetica" w:hAnsi="Helvetica" w:eastAsia="Helvetica"/>
                <w:b w:val="0"/>
                <w:i w:val="0"/>
                <w:color w:val="000000"/>
                <w:sz w:val="20"/>
              </w:rPr>
              <w:t xml:space="preserve">子字段是字段的组成部分。它是一串连续的字节，其位置、长度和数据类型在字段数据描述中描述。它是本标准可以描述的最小信息单位。</w:t>
            </w:r>
          </w:p>
        </w:tc>
      </w:tr>
    </w:tbl>
    <w:p>
      <w:pPr xmlns:w="http://schemas.openxmlformats.org/wordprocessingml/2006/main">
        <w:autoSpaceDN w:val="0"/>
        <w:autoSpaceDE w:val="0"/>
        <w:widowControl/>
        <w:spacing w:line="228" w:lineRule="exact" w:before="178" w:after="130"/>
        <w:ind w:left="2246" w:right="0" w:firstLine="0"/>
        <w:jc w:val="left"/>
      </w:pPr>
      <w:r xmlns:w="http://schemas.openxmlformats.org/wordprocessingml/2006/main">
        <w:rPr>
          <w:rFonts w:ascii="Helvetica" w:hAnsi="Helvetica" w:eastAsia="Helvetica"/>
          <w:b/>
          <w:i w:val="0"/>
          <w:color w:val="000000"/>
          <w:sz w:val="20"/>
        </w:rPr>
        <w:t xml:space="preserve">注意</w:t>
      </w:r>
      <w:r xmlns:w="http://schemas.openxmlformats.org/wordprocessingml/2006/main">
        <w:rPr>
          <w:rFonts w:ascii="Helvetica" w:hAnsi="Helvetica" w:eastAsia="Helvetica"/>
          <w:b w:val="0"/>
          <w:i w:val="0"/>
          <w:color w:val="000000"/>
          <w:sz w:val="20"/>
        </w:rPr>
        <w:t xml:space="preserve">- 某些风格化的子字段，例如日期（YYYYMMDD），必须由应用程序进一步解析。</w:t>
      </w:r>
    </w:p>
    <w:tbl>
      <w:tblPr>
        <w:tblW w:type="auto" w:w="0"/>
        <w:tblLayout w:type="fixed"/>
        <w:tblLook w:firstColumn="1" w:firstRow="1" w:lastColumn="0" w:lastRow="0" w:noHBand="0" w:noVBand="1" w:val="04A0"/>
        <w:tblInd w:w="0.0" w:type="dxa"/>
      </w:tblPr>
      <w:tblGrid>
        <w:gridCol w:w="3034"/>
        <w:gridCol w:w="3034"/>
        <w:gridCol w:w="3034"/>
      </w:tblGrid>
      <w:tr>
        <w:trPr>
          <w:trHeight w:hRule="exact" w:val="7680"/>
        </w:trPr>
        <w:tc>
          <w:tcPr>
            <w:tcW w:type="dxa" w:w="202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60" w:after="0"/>
              <w:ind w:left="2" w:right="0" w:firstLine="0"/>
              <w:jc w:val="left"/>
            </w:pPr>
            <w:r xmlns:w="http://schemas.openxmlformats.org/wordprocessingml/2006/main">
              <w:rPr>
                <w:rFonts w:ascii="Helvetica" w:hAnsi="Helvetica" w:eastAsia="Helvetica"/>
                <w:b/>
                <w:i w:val="0"/>
                <w:color w:val="000000"/>
                <w:sz w:val="20"/>
              </w:rPr>
              <w:t xml:space="preserve">桌子</w:t>
            </w:r>
          </w:p>
          <w:p>
            <w:pPr xmlns:w="http://schemas.openxmlformats.org/wordprocessingml/2006/main">
              <w:autoSpaceDN w:val="0"/>
              <w:autoSpaceDE w:val="0"/>
              <w:widowControl/>
              <w:spacing w:line="274" w:lineRule="exact" w:before="876" w:after="0"/>
              <w:ind w:left="2" w:right="0" w:firstLine="0"/>
              <w:jc w:val="left"/>
            </w:pPr>
            <w:r xmlns:w="http://schemas.openxmlformats.org/wordprocessingml/2006/main">
              <w:rPr>
                <w:rFonts w:ascii="Helvetica" w:hAnsi="Helvetica" w:eastAsia="Helvetica"/>
                <w:b/>
                <w:i w:val="0"/>
                <w:color w:val="000000"/>
                <w:sz w:val="20"/>
              </w:rPr>
              <w:t xml:space="preserve">标签</w:t>
            </w:r>
          </w:p>
          <w:p>
            <w:pPr xmlns:w="http://schemas.openxmlformats.org/wordprocessingml/2006/main">
              <w:autoSpaceDN w:val="0"/>
              <w:autoSpaceDE w:val="0"/>
              <w:widowControl/>
              <w:spacing w:line="274" w:lineRule="exact" w:before="422" w:after="0"/>
              <w:ind w:left="2" w:right="0" w:firstLine="0"/>
              <w:jc w:val="left"/>
            </w:pPr>
            <w:r xmlns:w="http://schemas.openxmlformats.org/wordprocessingml/2006/main">
              <w:rPr>
                <w:rFonts w:ascii="Helvetica" w:hAnsi="Helvetica" w:eastAsia="Helvetica"/>
                <w:b/>
                <w:i w:val="0"/>
                <w:color w:val="000000"/>
                <w:sz w:val="20"/>
              </w:rPr>
              <w:t xml:space="preserve">目标数据</w:t>
            </w:r>
          </w:p>
          <w:p>
            <w:pPr xmlns:w="http://schemas.openxmlformats.org/wordprocessingml/2006/main">
              <w:autoSpaceDN w:val="0"/>
              <w:autoSpaceDE w:val="0"/>
              <w:widowControl/>
              <w:spacing w:line="274" w:lineRule="exact" w:before="192" w:after="0"/>
              <w:ind w:left="2" w:right="0" w:firstLine="0"/>
              <w:jc w:val="left"/>
            </w:pPr>
            <w:r xmlns:w="http://schemas.openxmlformats.org/wordprocessingml/2006/main">
              <w:rPr>
                <w:rFonts w:ascii="Helvetica" w:hAnsi="Helvetica" w:eastAsia="Helvetica"/>
                <w:b/>
                <w:i w:val="0"/>
                <w:color w:val="000000"/>
                <w:sz w:val="20"/>
              </w:rPr>
              <w:t xml:space="preserve">目标记录</w:t>
            </w:r>
          </w:p>
          <w:p>
            <w:pPr xmlns:w="http://schemas.openxmlformats.org/wordprocessingml/2006/main">
              <w:autoSpaceDN w:val="0"/>
              <w:autoSpaceDE w:val="0"/>
              <w:widowControl/>
              <w:spacing w:line="274" w:lineRule="exact" w:before="422" w:after="0"/>
              <w:ind w:left="2" w:right="0" w:firstLine="0"/>
              <w:jc w:val="left"/>
            </w:pPr>
            <w:r xmlns:w="http://schemas.openxmlformats.org/wordprocessingml/2006/main">
              <w:rPr>
                <w:rFonts w:ascii="Helvetica" w:hAnsi="Helvetica" w:eastAsia="Helvetica"/>
                <w:b/>
                <w:i w:val="0"/>
                <w:color w:val="000000"/>
                <w:sz w:val="20"/>
              </w:rPr>
              <w:t xml:space="preserve">拓扑</w:t>
            </w:r>
          </w:p>
          <w:p>
            <w:pPr xmlns:w="http://schemas.openxmlformats.org/wordprocessingml/2006/main">
              <w:autoSpaceDN w:val="0"/>
              <w:autoSpaceDE w:val="0"/>
              <w:widowControl/>
              <w:spacing w:line="274" w:lineRule="exact" w:before="648" w:after="0"/>
              <w:ind w:left="2" w:right="0" w:firstLine="0"/>
              <w:jc w:val="left"/>
            </w:pPr>
            <w:r xmlns:w="http://schemas.openxmlformats.org/wordprocessingml/2006/main">
              <w:rPr>
                <w:rFonts w:ascii="Helvetica" w:hAnsi="Helvetica" w:eastAsia="Helvetica"/>
                <w:b/>
                <w:i w:val="0"/>
                <w:color w:val="000000"/>
                <w:sz w:val="20"/>
              </w:rPr>
              <w:t xml:space="preserve">更新信息</w:t>
            </w:r>
          </w:p>
          <w:p>
            <w:pPr xmlns:w="http://schemas.openxmlformats.org/wordprocessingml/2006/main">
              <w:autoSpaceDN w:val="0"/>
              <w:autoSpaceDE w:val="0"/>
              <w:widowControl/>
              <w:spacing w:line="274" w:lineRule="exact" w:before="422" w:after="0"/>
              <w:ind w:left="2" w:right="0" w:firstLine="0"/>
              <w:jc w:val="left"/>
            </w:pPr>
            <w:r xmlns:w="http://schemas.openxmlformats.org/wordprocessingml/2006/main">
              <w:rPr>
                <w:rFonts w:ascii="Helvetica" w:hAnsi="Helvetica" w:eastAsia="Helvetica"/>
                <w:b/>
                <w:i w:val="0"/>
                <w:color w:val="000000"/>
                <w:sz w:val="20"/>
              </w:rPr>
              <w:t xml:space="preserve">更新记录</w:t>
            </w:r>
          </w:p>
          <w:p>
            <w:pPr xmlns:w="http://schemas.openxmlformats.org/wordprocessingml/2006/main">
              <w:autoSpaceDN w:val="0"/>
              <w:autoSpaceDE w:val="0"/>
              <w:widowControl/>
              <w:spacing w:line="274" w:lineRule="exact" w:before="428" w:after="0"/>
              <w:ind w:left="2" w:right="0" w:firstLine="0"/>
              <w:jc w:val="left"/>
            </w:pPr>
            <w:r xmlns:w="http://schemas.openxmlformats.org/wordprocessingml/2006/main">
              <w:rPr>
                <w:rFonts w:ascii="Helvetica" w:hAnsi="Helvetica" w:eastAsia="Helvetica"/>
                <w:b/>
                <w:i w:val="0"/>
                <w:color w:val="000000"/>
                <w:sz w:val="20"/>
              </w:rPr>
              <w:t xml:space="preserve">更新机制</w:t>
            </w:r>
          </w:p>
          <w:p>
            <w:pPr xmlns:w="http://schemas.openxmlformats.org/wordprocessingml/2006/main">
              <w:autoSpaceDN w:val="0"/>
              <w:autoSpaceDE w:val="0"/>
              <w:widowControl/>
              <w:spacing w:line="274" w:lineRule="exact" w:before="650" w:after="0"/>
              <w:ind w:left="2" w:right="0" w:firstLine="0"/>
              <w:jc w:val="left"/>
            </w:pPr>
            <w:r xmlns:w="http://schemas.openxmlformats.org/wordprocessingml/2006/main">
              <w:rPr>
                <w:rFonts w:ascii="Helvetica" w:hAnsi="Helvetica" w:eastAsia="Helvetica"/>
                <w:b/>
                <w:i w:val="0"/>
                <w:color w:val="000000"/>
                <w:sz w:val="20"/>
              </w:rPr>
              <w:t xml:space="preserve">更新操作</w:t>
            </w:r>
          </w:p>
          <w:p>
            <w:pPr xmlns:w="http://schemas.openxmlformats.org/wordprocessingml/2006/main">
              <w:autoSpaceDN w:val="0"/>
              <w:autoSpaceDE w:val="0"/>
              <w:widowControl/>
              <w:spacing w:line="274" w:lineRule="exact" w:before="192" w:after="0"/>
              <w:ind w:left="2" w:right="0" w:firstLine="0"/>
              <w:jc w:val="left"/>
            </w:pPr>
            <w:r xmlns:w="http://schemas.openxmlformats.org/wordprocessingml/2006/main">
              <w:rPr>
                <w:rFonts w:ascii="Helvetica" w:hAnsi="Helvetica" w:eastAsia="Helvetica"/>
                <w:b/>
                <w:i w:val="0"/>
                <w:color w:val="000000"/>
                <w:sz w:val="20"/>
              </w:rPr>
              <w:t xml:space="preserve">更新过程</w:t>
            </w:r>
          </w:p>
          <w:p>
            <w:pPr xmlns:w="http://schemas.openxmlformats.org/wordprocessingml/2006/main">
              <w:autoSpaceDN w:val="0"/>
              <w:autoSpaceDE w:val="0"/>
              <w:widowControl/>
              <w:spacing w:line="274" w:lineRule="exact" w:before="192" w:after="0"/>
              <w:ind w:left="2" w:right="0" w:firstLine="0"/>
              <w:jc w:val="left"/>
            </w:pPr>
            <w:r xmlns:w="http://schemas.openxmlformats.org/wordprocessingml/2006/main">
              <w:rPr>
                <w:rFonts w:ascii="Helvetica" w:hAnsi="Helvetica" w:eastAsia="Helvetica"/>
                <w:b/>
                <w:i w:val="0"/>
                <w:color w:val="000000"/>
                <w:sz w:val="20"/>
              </w:rPr>
              <w:t xml:space="preserve">向量</w:t>
            </w:r>
          </w:p>
          <w:p>
            <w:pPr xmlns:w="http://schemas.openxmlformats.org/wordprocessingml/2006/main">
              <w:autoSpaceDN w:val="0"/>
              <w:autoSpaceDE w:val="0"/>
              <w:widowControl/>
              <w:spacing w:line="216" w:lineRule="exact" w:before="336" w:after="0"/>
              <w:ind w:left="2" w:right="0" w:firstLine="0"/>
              <w:jc w:val="left"/>
            </w:pPr>
            <w:r xmlns:w="http://schemas.openxmlformats.org/wordprocessingml/2006/main">
              <w:rPr>
                <w:rFonts w:ascii="Helvetica" w:hAnsi="Helvetica" w:eastAsia="Helvetica"/>
                <w:b w:val="0"/>
                <w:i w:val="0"/>
                <w:color w:val="000000"/>
                <w:sz w:val="16"/>
              </w:rPr>
              <w:t xml:space="preserve">S-57 第 1 部分</w:t>
            </w:r>
          </w:p>
        </w:tc>
        <w:tc>
          <w:tcPr>
            <w:tcW w:type="dxa" w:w="7060"/>
            <w:gridSpan w:val="2"/>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06" w:after="0"/>
              <w:ind w:left="226" w:right="44" w:hanging="2"/>
              <w:jc w:val="both"/>
            </w:pPr>
            <w:r xmlns:w="http://schemas.openxmlformats.org/wordprocessingml/2006/main">
              <w:rPr>
                <w:rFonts w:ascii="Helvetica" w:hAnsi="Helvetica" w:eastAsia="Helvetica"/>
                <w:b w:val="0"/>
                <w:i w:val="0"/>
                <w:color w:val="000000"/>
                <w:sz w:val="20"/>
              </w:rPr>
              <w:t xml:space="preserve">具有固定列数和无限重复、未标记行的二维数组，所有行均具有相同的格式。列已标记，列数可能为一。或者，列和行均已标记并描述固定维度的数组。</w:t>
            </w:r>
          </w:p>
          <w:p>
            <w:pPr xmlns:w="http://schemas.openxmlformats.org/wordprocessingml/2006/main">
              <w:autoSpaceDN w:val="0"/>
              <w:autoSpaceDE w:val="0"/>
              <w:widowControl/>
              <w:spacing w:line="232" w:lineRule="exact" w:before="230" w:after="0"/>
              <w:ind w:left="214" w:right="0" w:firstLine="12"/>
              <w:jc w:val="left"/>
            </w:pPr>
            <w:r xmlns:w="http://schemas.openxmlformats.org/wordprocessingml/2006/main">
              <w:rPr>
                <w:rFonts w:ascii="Helvetica" w:hAnsi="Helvetica" w:eastAsia="Helvetica"/>
                <w:b w:val="0"/>
                <w:i w:val="0"/>
                <w:color w:val="000000"/>
                <w:sz w:val="20"/>
              </w:rPr>
              <w:t xml:space="preserve">ISO/IEC 8211 实施概念，用于识别字段的每个实例。</w:t>
            </w:r>
          </w:p>
          <w:p>
            <w:pPr xmlns:w="http://schemas.openxmlformats.org/wordprocessingml/2006/main">
              <w:autoSpaceDN w:val="0"/>
              <w:autoSpaceDE w:val="0"/>
              <w:widowControl/>
              <w:spacing w:line="272" w:lineRule="exact" w:before="192" w:after="0"/>
              <w:ind w:left="226" w:right="0" w:firstLine="0"/>
              <w:jc w:val="left"/>
            </w:pPr>
            <w:r xmlns:w="http://schemas.openxmlformats.org/wordprocessingml/2006/main">
              <w:rPr>
                <w:rFonts w:ascii="Helvetica" w:hAnsi="Helvetica" w:eastAsia="Helvetica"/>
                <w:b w:val="0"/>
                <w:i w:val="0"/>
                <w:color w:val="000000"/>
                <w:sz w:val="20"/>
              </w:rPr>
              <w:t xml:space="preserve">应用程序执行更新操作的数据。</w:t>
            </w:r>
          </w:p>
          <w:p>
            <w:pPr xmlns:w="http://schemas.openxmlformats.org/wordprocessingml/2006/main">
              <w:autoSpaceDN w:val="0"/>
              <w:autoSpaceDE w:val="0"/>
              <w:widowControl/>
              <w:spacing w:line="230" w:lineRule="exact" w:before="236" w:after="0"/>
              <w:ind w:left="214" w:right="0" w:firstLine="12"/>
              <w:jc w:val="left"/>
            </w:pPr>
            <w:r xmlns:w="http://schemas.openxmlformats.org/wordprocessingml/2006/main">
              <w:rPr>
                <w:rFonts w:ascii="Helvetica" w:hAnsi="Helvetica" w:eastAsia="Helvetica"/>
                <w:b w:val="0"/>
                <w:i w:val="0"/>
                <w:color w:val="000000"/>
                <w:sz w:val="20"/>
              </w:rPr>
              <w:t xml:space="preserve">应用程序执行更新操作的要素或空间记录。</w:t>
            </w:r>
          </w:p>
          <w:p>
            <w:pPr xmlns:w="http://schemas.openxmlformats.org/wordprocessingml/2006/main">
              <w:autoSpaceDN w:val="0"/>
              <w:autoSpaceDE w:val="0"/>
              <w:widowControl/>
              <w:spacing w:line="228" w:lineRule="exact" w:before="238" w:after="0"/>
              <w:ind w:left="226" w:right="50" w:firstLine="0"/>
              <w:jc w:val="both"/>
            </w:pPr>
            <w:r xmlns:w="http://schemas.openxmlformats.org/wordprocessingml/2006/main">
              <w:rPr>
                <w:rFonts w:ascii="Helvetica" w:hAnsi="Helvetica" w:eastAsia="Helvetica"/>
                <w:b w:val="0"/>
                <w:i w:val="0"/>
                <w:color w:val="000000"/>
                <w:sz w:val="20"/>
              </w:rPr>
              <w:t xml:space="preserve">数学的一个分支，研究几何结构在经过两个方向上连续的变换后其属性不变。</w:t>
            </w:r>
          </w:p>
          <w:p>
            <w:pPr xmlns:w="http://schemas.openxmlformats.org/wordprocessingml/2006/main">
              <w:autoSpaceDN w:val="0"/>
              <w:autoSpaceDE w:val="0"/>
              <w:widowControl/>
              <w:spacing w:line="230" w:lineRule="exact" w:before="234" w:after="0"/>
              <w:ind w:left="226" w:right="0" w:firstLine="0"/>
              <w:jc w:val="left"/>
            </w:pPr>
            <w:r xmlns:w="http://schemas.openxmlformats.org/wordprocessingml/2006/main">
              <w:rPr>
                <w:rFonts w:ascii="Helvetica" w:hAnsi="Helvetica" w:eastAsia="Helvetica"/>
                <w:b w:val="0"/>
                <w:i w:val="0"/>
                <w:color w:val="000000"/>
                <w:sz w:val="20"/>
              </w:rPr>
              <w:t xml:space="preserve">自动更新目标数据所需的数据。更新信息由一条或多条更新记录组成。</w:t>
            </w:r>
          </w:p>
          <w:p>
            <w:pPr xmlns:w="http://schemas.openxmlformats.org/wordprocessingml/2006/main">
              <w:autoSpaceDN w:val="0"/>
              <w:autoSpaceDE w:val="0"/>
              <w:widowControl/>
              <w:spacing w:line="230" w:lineRule="exact" w:before="236" w:after="0"/>
              <w:ind w:left="226" w:right="0" w:firstLine="0"/>
              <w:jc w:val="left"/>
            </w:pPr>
            <w:r xmlns:w="http://schemas.openxmlformats.org/wordprocessingml/2006/main">
              <w:rPr>
                <w:rFonts w:ascii="Helvetica" w:hAnsi="Helvetica" w:eastAsia="Helvetica"/>
                <w:b w:val="0"/>
                <w:i w:val="0"/>
                <w:color w:val="000000"/>
                <w:sz w:val="20"/>
              </w:rPr>
              <w:t xml:space="preserve">更新记录是包含更新指令的特征或空间记录的通用术语。</w:t>
            </w:r>
          </w:p>
          <w:p>
            <w:pPr xmlns:w="http://schemas.openxmlformats.org/wordprocessingml/2006/main">
              <w:autoSpaceDN w:val="0"/>
              <w:autoSpaceDE w:val="0"/>
              <w:widowControl/>
              <w:spacing w:line="230" w:lineRule="exact" w:before="244" w:after="0"/>
              <w:ind w:left="226" w:right="0" w:hanging="2"/>
              <w:jc w:val="left"/>
            </w:pPr>
            <w:r xmlns:w="http://schemas.openxmlformats.org/wordprocessingml/2006/main">
              <w:rPr>
                <w:rFonts w:ascii="Helvetica" w:hAnsi="Helvetica" w:eastAsia="Helvetica"/>
                <w:b w:val="0"/>
                <w:i w:val="0"/>
                <w:color w:val="000000"/>
                <w:sz w:val="20"/>
              </w:rPr>
              <w:t xml:space="preserve">通过将更新信息应用到目标数据的内容来更新目标数据所需的更新操作的定义序列，以便不涉及操作员交互。</w:t>
            </w:r>
          </w:p>
          <w:p>
            <w:pPr xmlns:w="http://schemas.openxmlformats.org/wordprocessingml/2006/main">
              <w:autoSpaceDN w:val="0"/>
              <w:autoSpaceDE w:val="0"/>
              <w:widowControl/>
              <w:spacing w:line="274" w:lineRule="exact" w:before="190" w:after="0"/>
              <w:ind w:left="226" w:right="0" w:firstLine="0"/>
              <w:jc w:val="left"/>
            </w:pPr>
            <w:r xmlns:w="http://schemas.openxmlformats.org/wordprocessingml/2006/main">
              <w:rPr>
                <w:rFonts w:ascii="Helvetica" w:hAnsi="Helvetica" w:eastAsia="Helvetica"/>
                <w:b w:val="0"/>
                <w:i w:val="0"/>
                <w:color w:val="000000"/>
                <w:sz w:val="20"/>
              </w:rPr>
              <w:t xml:space="preserve">单个更新记录的应用程序。</w:t>
            </w:r>
          </w:p>
          <w:p>
            <w:pPr xmlns:w="http://schemas.openxmlformats.org/wordprocessingml/2006/main">
              <w:autoSpaceDN w:val="0"/>
              <w:autoSpaceDE w:val="0"/>
              <w:widowControl/>
              <w:spacing w:line="272" w:lineRule="exact" w:before="192" w:after="0"/>
              <w:ind w:left="226" w:right="0" w:firstLine="0"/>
              <w:jc w:val="left"/>
            </w:pPr>
            <w:r xmlns:w="http://schemas.openxmlformats.org/wordprocessingml/2006/main">
              <w:rPr>
                <w:rFonts w:ascii="Helvetica" w:hAnsi="Helvetica" w:eastAsia="Helvetica"/>
                <w:b w:val="0"/>
                <w:i w:val="0"/>
                <w:color w:val="000000"/>
                <w:sz w:val="20"/>
              </w:rPr>
              <w:t xml:space="preserve">更新机制的受控性能。</w:t>
            </w:r>
          </w:p>
          <w:p>
            <w:pPr xmlns:w="http://schemas.openxmlformats.org/wordprocessingml/2006/main">
              <w:autoSpaceDN w:val="0"/>
              <w:autoSpaceDE w:val="0"/>
              <w:widowControl/>
              <w:spacing w:line="274" w:lineRule="exact" w:before="192" w:after="0"/>
              <w:ind w:left="226" w:right="0" w:firstLine="0"/>
              <w:jc w:val="left"/>
            </w:pPr>
            <w:r xmlns:w="http://schemas.openxmlformats.org/wordprocessingml/2006/main">
              <w:rPr>
                <w:rFonts w:ascii="Helvetica" w:hAnsi="Helvetica" w:eastAsia="Helvetica"/>
                <w:b w:val="0"/>
                <w:i w:val="0"/>
                <w:color w:val="000000"/>
                <w:sz w:val="20"/>
              </w:rPr>
              <w:t xml:space="preserve">其数据模型基于图论的空间信息。</w:t>
            </w:r>
          </w:p>
        </w:tc>
      </w:tr>
      <w:tr>
        <w:trPr>
          <w:trHeight w:hRule="exact" w:val="370"/>
        </w:trPr>
        <w:tc>
          <w:tcPr>
            <w:tcW w:type="dxa" w:w="3034"/>
            <w:vMerge/>
            <w:tcBorders/>
          </w:tcPr>
          <w:p/>
        </w:tc>
        <w:tc>
          <w:tcPr>
            <w:tcW w:type="dxa" w:w="4660"/>
            <w:tcBorders/>
            <w:tcMar>
              <w:start w:w="0" w:type="dxa"/>
              <w:end w:w="0" w:type="dxa"/>
            </w:tcMar>
          </w:tcPr>
          <w:p>
            <w:pPr xmlns:w="http://schemas.openxmlformats.org/wordprocessingml/2006/main">
              <w:autoSpaceDN w:val="0"/>
              <w:autoSpaceDE w:val="0"/>
              <w:widowControl/>
              <w:spacing w:line="216" w:lineRule="exact" w:before="174"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174" w:after="0"/>
              <w:ind w:left="0" w:right="5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58"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3806" w:val="left"/>
        </w:tabs>
        <w:autoSpaceDE w:val="0"/>
        <w:widowControl/>
        <w:spacing w:line="218" w:lineRule="exact" w:before="0" w:after="0"/>
        <w:ind w:left="12" w:right="0" w:firstLine="0"/>
        <w:jc w:val="left"/>
      </w:pPr>
      <w:r xmlns:w="http://schemas.openxmlformats.org/wordprocessingml/2006/main">
        <w:rPr>
          <w:rFonts w:ascii="Helvetica" w:hAnsi="Helvetica" w:eastAsia="Helvetica"/>
          <w:b w:val="0"/>
          <w:i w:val="0"/>
          <w:color w:val="000000"/>
          <w:sz w:val="16"/>
        </w:rPr>
        <w:t xml:space="preserve">1.6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概述</w:t>
      </w:r>
    </w:p>
    <w:p>
      <w:pPr xmlns:w="http://schemas.openxmlformats.org/wordprocessingml/2006/main">
        <w:autoSpaceDN w:val="0"/>
        <w:tabs>
          <w:tab w:pos="2256" w:val="left"/>
        </w:tabs>
        <w:autoSpaceDE w:val="0"/>
        <w:widowControl/>
        <w:spacing w:line="230" w:lineRule="exact" w:before="474" w:after="0"/>
        <w:ind w:left="12" w:right="0" w:firstLine="0"/>
        <w:jc w:val="left"/>
      </w:pPr>
      <w:r xmlns:w="http://schemas.openxmlformats.org/wordprocessingml/2006/main">
        <w:rPr>
          <w:rFonts w:ascii="Helvetica" w:hAnsi="Helvetica" w:eastAsia="Helvetica"/>
          <w:b/>
          <w:i w:val="0"/>
          <w:color w:val="000000"/>
          <w:sz w:val="20"/>
        </w:rPr>
        <w:t xml:space="preserve">卷</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存储介质的可交换物理单元（例如磁带卷）。</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卷可能包含文件的一部分、完整文件或多个文件。</w:t>
      </w:r>
    </w:p>
    <w:p>
      <w:pPr xmlns:w="http://schemas.openxmlformats.org/wordprocessingml/2006/main">
        <w:autoSpaceDN w:val="0"/>
        <w:tabs>
          <w:tab w:pos="554" w:val="left"/>
        </w:tabs>
        <w:autoSpaceDE w:val="0"/>
        <w:widowControl/>
        <w:spacing w:line="384" w:lineRule="exact" w:before="412" w:after="0"/>
        <w:ind w:left="12" w:right="0" w:firstLine="0"/>
        <w:jc w:val="left"/>
      </w:pPr>
      <w:r xmlns:w="http://schemas.openxmlformats.org/wordprocessingml/2006/main">
        <w:rPr>
          <w:rFonts w:ascii="Helvetica" w:hAnsi="Helvetica" w:eastAsia="Helvetica"/>
          <w:b/>
          <w:i w:val="0"/>
          <w:color w:val="000000"/>
          <w:sz w:val="28"/>
        </w:rPr>
        <w:t xml:space="preserve">6.</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一致性</w:t>
      </w:r>
    </w:p>
    <w:p>
      <w:pPr xmlns:w="http://schemas.openxmlformats.org/wordprocessingml/2006/main">
        <w:autoSpaceDN w:val="0"/>
        <w:autoSpaceDE w:val="0"/>
        <w:widowControl/>
        <w:spacing w:line="228" w:lineRule="exact" w:before="220" w:after="0"/>
        <w:ind w:left="12" w:right="22" w:firstLine="0"/>
        <w:jc w:val="both"/>
      </w:pPr>
      <w:r xmlns:w="http://schemas.openxmlformats.org/wordprocessingml/2006/main">
        <w:rPr>
          <w:rFonts w:ascii="Helvetica" w:hAnsi="Helvetica" w:eastAsia="Helvetica"/>
          <w:b w:val="0"/>
          <w:i w:val="0"/>
          <w:color w:val="000000"/>
          <w:sz w:val="20"/>
        </w:rPr>
        <w:t xml:space="preserve">当交换集的所有内容均符合本标准的规范时，该交换集即符合本标准。特定用户应用的要求必须由产品规范定义。当这些产品规范包含在附录 B 中时，它们构成本标准的组成部分。因此，基于任何这些产品规范的交换集均符合本标准。</w:t>
      </w:r>
    </w:p>
    <w:p>
      <w:pPr xmlns:w="http://schemas.openxmlformats.org/wordprocessingml/2006/main">
        <w:autoSpaceDN w:val="0"/>
        <w:autoSpaceDE w:val="0"/>
        <w:widowControl/>
        <w:spacing w:line="228" w:lineRule="exact" w:before="44" w:after="0"/>
        <w:ind w:left="12" w:right="0" w:firstLine="0"/>
        <w:jc w:val="left"/>
      </w:pPr>
      <w:r xmlns:w="http://schemas.openxmlformats.org/wordprocessingml/2006/main">
        <w:rPr>
          <w:rFonts w:ascii="Helvetica" w:hAnsi="Helvetica" w:eastAsia="Helvetica"/>
          <w:b w:val="0"/>
          <w:i w:val="0"/>
          <w:color w:val="000000"/>
          <w:sz w:val="20"/>
        </w:rPr>
        <w:t xml:space="preserve">任何符合性声明都必须注明该标准的版本号及其所依据的产品规范。</w:t>
      </w:r>
    </w:p>
    <w:p>
      <w:pPr xmlns:w="http://schemas.openxmlformats.org/wordprocessingml/2006/main">
        <w:autoSpaceDN w:val="0"/>
        <w:tabs>
          <w:tab w:pos="554" w:val="left"/>
        </w:tabs>
        <w:autoSpaceDE w:val="0"/>
        <w:widowControl/>
        <w:spacing w:line="382" w:lineRule="exact" w:before="184" w:after="0"/>
        <w:ind w:left="12" w:right="0" w:firstLine="0"/>
        <w:jc w:val="left"/>
      </w:pPr>
      <w:r xmlns:w="http://schemas.openxmlformats.org/wordprocessingml/2006/main">
        <w:rPr>
          <w:rFonts w:ascii="Helvetica" w:hAnsi="Helvetica" w:eastAsia="Helvetica"/>
          <w:b/>
          <w:i w:val="0"/>
          <w:color w:val="000000"/>
          <w:sz w:val="28"/>
        </w:rPr>
        <w:t xml:space="preserve">7.</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维护</w:t>
      </w:r>
    </w:p>
    <w:p>
      <w:pPr xmlns:w="http://schemas.openxmlformats.org/wordprocessingml/2006/main">
        <w:autoSpaceDN w:val="0"/>
        <w:autoSpaceDE w:val="0"/>
        <w:widowControl/>
        <w:spacing w:line="228" w:lineRule="exact" w:before="222" w:after="0"/>
        <w:ind w:left="12" w:right="22" w:firstLine="0"/>
        <w:jc w:val="both"/>
      </w:pPr>
      <w:r xmlns:w="http://schemas.openxmlformats.org/wordprocessingml/2006/main">
        <w:rPr>
          <w:rFonts w:ascii="Helvetica" w:hAnsi="Helvetica" w:eastAsia="Helvetica"/>
          <w:b w:val="0"/>
          <w:i w:val="0"/>
          <w:color w:val="000000"/>
          <w:sz w:val="20"/>
        </w:rPr>
        <w:t xml:space="preserve">本标准的变更由 IHO 的“转移标准维护工作组”(TSMWG) 协调。希望对标准进行更改（以纠正其发现的错误或增强其适用性）的国家水文局必须向国际水文局提出意见。标准的其他用户（例如设备制造商）必须向其国家水文局提出意见。（IHO 成员国水文局的地址可在 IHO 年鉴 P-05 出版物中找到）。</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国际水文局通过以下三个文件维护该标准：</w:t>
      </w:r>
    </w:p>
    <w:p>
      <w:pPr xmlns:w="http://schemas.openxmlformats.org/wordprocessingml/2006/main">
        <w:autoSpaceDN w:val="0"/>
        <w:autoSpaceDE w:val="0"/>
        <w:widowControl/>
        <w:spacing w:line="228" w:lineRule="exact" w:before="228" w:after="0"/>
        <w:ind w:left="12" w:right="22" w:hanging="12"/>
        <w:jc w:val="both"/>
      </w:pPr>
      <w:r xmlns:w="http://schemas.openxmlformats.org/wordprocessingml/2006/main">
        <w:rPr>
          <w:rFonts w:ascii="Helvetica" w:hAnsi="Helvetica" w:eastAsia="Helvetica"/>
          <w:b w:val="0"/>
          <w:i w:val="0"/>
          <w:color w:val="000000"/>
          <w:sz w:val="20"/>
        </w:rPr>
        <w:t xml:space="preserve">澄清文件。该文件包含对标准措辞的改进。这些是编辑性修正，不会导致标准发生任何实质性变化。澄清文件随标准一起分发，其内容也可在 IHB 公告板系统（电话：377 93 10 81 27-28）和 IHO 网站（http://www.iho.shom.fr）上找到。</w:t>
      </w:r>
    </w:p>
    <w:p>
      <w:pPr xmlns:w="http://schemas.openxmlformats.org/wordprocessingml/2006/main">
        <w:autoSpaceDN w:val="0"/>
        <w:autoSpaceDE w:val="0"/>
        <w:widowControl/>
        <w:spacing w:line="228" w:lineRule="exact" w:before="228" w:after="0"/>
        <w:ind w:left="12" w:right="22" w:hanging="12"/>
        <w:jc w:val="both"/>
      </w:pPr>
      <w:r xmlns:w="http://schemas.openxmlformats.org/wordprocessingml/2006/main">
        <w:rPr>
          <w:rFonts w:ascii="Helvetica" w:hAnsi="Helvetica" w:eastAsia="Helvetica"/>
          <w:b w:val="0"/>
          <w:i w:val="0"/>
          <w:color w:val="000000"/>
          <w:sz w:val="20"/>
        </w:rPr>
        <w:t xml:space="preserve">更正文件。其中包含对标准的更改，以纠正事实错误并对标准进行必要的修改。更正文件与标准一起分发，其内容也可在 IHB 的公告板系统（电话：377 93 10 81 27-28）和 IHO 网站（http://www.iho.shom.fr）上找到。</w:t>
      </w:r>
    </w:p>
    <w:p>
      <w:pPr xmlns:w="http://schemas.openxmlformats.org/wordprocessingml/2006/main">
        <w:autoSpaceDN w:val="0"/>
        <w:autoSpaceDE w:val="0"/>
        <w:widowControl/>
        <w:spacing w:line="230" w:lineRule="exact" w:before="226" w:after="0"/>
        <w:ind w:left="12" w:right="20" w:hanging="12"/>
        <w:jc w:val="both"/>
      </w:pPr>
      <w:r xmlns:w="http://schemas.openxmlformats.org/wordprocessingml/2006/main">
        <w:rPr>
          <w:rFonts w:ascii="Helvetica" w:hAnsi="Helvetica" w:eastAsia="Helvetica"/>
          <w:b w:val="0"/>
          <w:i w:val="0"/>
          <w:color w:val="000000"/>
          <w:sz w:val="20"/>
        </w:rPr>
        <w:t xml:space="preserve">扩展文档。其中包含扩展或对标准的其它重大更改，这些更改已得到相应 IHO 委员会或工作组的同意，并将包含在下一版标准中。这是一份工作文档，仅按需提供。</w:t>
      </w:r>
    </w:p>
    <w:p>
      <w:pPr xmlns:w="http://schemas.openxmlformats.org/wordprocessingml/2006/main">
        <w:autoSpaceDN w:val="0"/>
        <w:autoSpaceDE w:val="0"/>
        <w:widowControl/>
        <w:spacing w:line="228" w:lineRule="exact" w:before="228" w:after="3224"/>
        <w:ind w:left="12" w:right="22" w:firstLine="0"/>
        <w:jc w:val="both"/>
      </w:pPr>
      <w:r xmlns:w="http://schemas.openxmlformats.org/wordprocessingml/2006/main">
        <w:rPr>
          <w:rFonts w:ascii="Helvetica" w:hAnsi="Helvetica" w:eastAsia="Helvetica"/>
          <w:b w:val="0"/>
          <w:i w:val="0"/>
          <w:color w:val="000000"/>
          <w:sz w:val="20"/>
        </w:rPr>
        <w:t xml:space="preserve">这些文件和相关的维护机制不适用于本标准附录 B 中包含的产品规范。特定产品规范的维护程序在该规范中描述。</w:t>
      </w:r>
    </w:p>
    <w:tbl>
      <w:tblPr>
        <w:tblW w:type="auto" w:w="0"/>
        <w:tblLayout w:type="fixed"/>
        <w:tblLook w:firstColumn="1" w:firstRow="1" w:lastColumn="0" w:lastRow="0" w:noHBand="0" w:noVBand="1" w:val="04A0"/>
        <w:tblInd w:w="-10.0" w:type="dxa"/>
      </w:tblPr>
      <w:tblGrid>
        <w:gridCol w:w="3023"/>
        <w:gridCol w:w="3023"/>
        <w:gridCol w:w="3023"/>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1 部分</w:t>
            </w:r>
          </w:p>
        </w:tc>
      </w:tr>
    </w:tbl>
    <w:p>
      <w:pPr>
        <w:autoSpaceDN w:val="0"/>
        <w:autoSpaceDE w:val="0"/>
        <w:widowControl/>
        <w:spacing w:line="14" w:lineRule="exact" w:before="0" w:after="0"/>
        <w:ind w:left="0" w:right="0"/>
      </w:pPr>
    </w:p>
    <w:p>
      <w:pPr>
        <w:sectPr>
          <w:pgSz w:w="11900" w:h="16840"/>
          <w:pgMar w:top="710" w:right="1402" w:bottom="716" w:left="1430" w:header="720" w:footer="720" w:gutter="0"/>
          <w:cols/>
          <w:docGrid w:linePitch="360"/>
        </w:sectPr>
      </w:pPr>
    </w:p>
    <w:p>
      <w:pPr>
        <w:autoSpaceDN w:val="0"/>
        <w:autoSpaceDE w:val="0"/>
        <w:widowControl/>
        <w:spacing w:line="220" w:lineRule="exact" w:before="0" w:after="630"/>
        <w:ind w:left="0" w:right="0"/>
      </w:pPr>
    </w:p>
    <w:p>
      <w:pPr xmlns:w="http://schemas.openxmlformats.org/wordprocessingml/2006/main">
        <w:autoSpaceDN w:val="0"/>
        <w:tabs>
          <w:tab w:pos="7594" w:val="left"/>
        </w:tabs>
        <w:autoSpaceDE w:val="0"/>
        <w:widowControl/>
        <w:spacing w:line="228" w:lineRule="exact" w:before="380" w:after="0"/>
        <w:ind w:left="6852" w:right="0" w:firstLine="0"/>
        <w:jc w:val="left"/>
      </w:pPr>
      <w:r xmlns:w="http://schemas.openxmlformats.org/wordprocessingml/2006/main">
        <w:rPr>
          <w:rFonts w:ascii="Helvetica" w:hAnsi="Helvetica" w:eastAsia="Helvetica"/>
          <w:b/>
          <w:i w:val="0"/>
          <w:color w:val="000000"/>
          <w:sz w:val="28"/>
        </w:rPr>
        <w:t xml:space="preserve">S-57 第 2 部分</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理论数据模型</w:t>
      </w:r>
    </w:p>
    <w:p>
      <w:pPr xmlns:w="http://schemas.openxmlformats.org/wordprocessingml/2006/main">
        <w:autoSpaceDN w:val="0"/>
        <w:autoSpaceDE w:val="0"/>
        <w:widowControl/>
        <w:spacing w:line="272" w:lineRule="exact" w:before="11126" w:after="0"/>
        <w:ind w:left="0" w:right="70" w:firstLine="0"/>
        <w:jc w:val="right"/>
      </w:pPr>
      <w:r xmlns:w="http://schemas.openxmlformats.org/wordprocessingml/2006/main">
        <w:rPr>
          <w:rFonts w:ascii="Helvetica" w:hAnsi="Helvetica" w:eastAsia="Helvetica"/>
          <w:b w:val="0"/>
          <w:i w:val="0"/>
          <w:color w:val="000000"/>
          <w:sz w:val="20"/>
        </w:rPr>
        <w:t xml:space="preserve">版本 3.1</w:t>
      </w:r>
    </w:p>
    <w:p>
      <w:pPr>
        <w:sectPr>
          <w:pgSz w:w="11900" w:h="16840"/>
          <w:pgMar w:top="850" w:right="1358" w:bottom="1420" w:left="1434"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2404"/>
        <w:ind w:left="0" w:right="0" w:firstLine="0"/>
        <w:jc w:val="center"/>
      </w:pPr>
      <w:r xmlns:w="http://schemas.openxmlformats.org/wordprocessingml/2006/main">
        <w:rPr>
          <w:rFonts w:ascii="Helvetica" w:hAnsi="Helvetica" w:eastAsia="Helvetica"/>
          <w:b w:val="0"/>
          <w:i w:val="0"/>
          <w:color w:val="000000"/>
          <w:sz w:val="16"/>
        </w:rPr>
        <w:t xml:space="preserve">理论数据模型</w:t>
      </w:r>
    </w:p>
    <w:tbl>
      <w:tblPr>
        <w:tblW w:type="auto" w:w="0"/>
        <w:tblLayout w:type="fixed"/>
        <w:tblLook w:firstColumn="1" w:firstRow="1" w:lastColumn="0" w:lastRow="0" w:noHBand="0" w:noVBand="1" w:val="04A0"/>
        <w:tblInd w:w="2406.0" w:type="dxa"/>
      </w:tblPr>
      <w:tblGrid>
        <w:gridCol w:w="9310"/>
      </w:tblGrid>
      <w:tr>
        <w:trPr>
          <w:trHeight w:hRule="exact" w:val="308"/>
        </w:trPr>
        <w:tc>
          <w:tcPr>
            <w:tcW w:type="dxa" w:w="4488"/>
            <w:tcBorders>
              <w:start w:sz="5.599999999999909" w:val="single" w:color="#000000"/>
              <w:top w:sz="6.400000000000091"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948" w:lineRule="exact" w:before="0" w:after="0"/>
        <w:ind w:left="0" w:right="0"/>
      </w:pPr>
    </w:p>
    <w:tbl>
      <w:tblPr>
        <w:tblW w:type="auto" w:w="0"/>
        <w:tblLayout w:type="fixed"/>
        <w:tblLook w:firstColumn="1" w:firstRow="1" w:lastColumn="0" w:lastRow="0" w:noHBand="0" w:noVBand="1" w:val="04A0"/>
        <w:tblInd w:w="14.000000000000057" w:type="dxa"/>
      </w:tblPr>
      <w:tblGrid>
        <w:gridCol w:w="9310"/>
      </w:tblGrid>
      <w:tr>
        <w:trPr>
          <w:trHeight w:hRule="exact" w:val="1618"/>
        </w:trPr>
        <w:tc>
          <w:tcPr>
            <w:tcW w:type="dxa" w:w="9262"/>
            <w:tcBorders>
              <w:start w:sz="2.3999999999999773" w:val="single" w:color="#000000"/>
              <w:top w:sz="3.200000000000273"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388" w:lineRule="exact" w:before="94" w:after="0"/>
              <w:ind w:left="0" w:right="0" w:firstLine="0"/>
              <w:jc w:val="center"/>
            </w:pPr>
            <w:r xmlns:w="http://schemas.openxmlformats.org/wordprocessingml/2006/main">
              <w:rPr>
                <w:rFonts w:ascii="Courier" w:hAnsi="Courier" w:eastAsia="Courier"/>
                <w:b/>
                <w:i w:val="0"/>
                <w:color w:val="000000"/>
                <w:sz w:val="28"/>
              </w:rPr>
              <w:t xml:space="preserve">重要通知</w:t>
            </w:r>
          </w:p>
          <w:p>
            <w:pPr xmlns:w="http://schemas.openxmlformats.org/wordprocessingml/2006/main">
              <w:autoSpaceDN w:val="0"/>
              <w:autoSpaceDE w:val="0"/>
              <w:widowControl/>
              <w:spacing w:line="298" w:lineRule="exact" w:before="166" w:after="0"/>
              <w:ind w:left="398" w:right="400" w:firstLine="0"/>
              <w:jc w:val="both"/>
            </w:pPr>
            <w:r xmlns:w="http://schemas.openxmlformats.org/wordprocessingml/2006/main">
              <w:rPr>
                <w:rFonts w:ascii="Courier" w:hAnsi="Courier" w:eastAsia="Courier"/>
                <w:b w:val="0"/>
                <w:i w:val="0"/>
                <w:color w:val="000000"/>
                <w:sz w:val="28"/>
              </w:rPr>
              <w:t xml:space="preserve">在使用本文件之前，必须考虑维护文件最新版本中的所有“澄清”。</w:t>
            </w:r>
          </w:p>
        </w:tc>
      </w:tr>
    </w:tbl>
    <w:p>
      <w:pPr>
        <w:autoSpaceDN w:val="0"/>
        <w:autoSpaceDE w:val="0"/>
        <w:widowControl/>
        <w:spacing w:line="7190" w:lineRule="exact" w:before="0" w:after="0"/>
        <w:ind w:left="0" w:right="0"/>
      </w:pPr>
    </w:p>
    <w:tbl>
      <w:tblPr>
        <w:tblW w:type="auto" w:w="0"/>
        <w:tblLayout w:type="fixed"/>
        <w:tblLook w:firstColumn="1" w:firstRow="1" w:lastColumn="0" w:lastRow="0" w:noHBand="0" w:noVBand="1" w:val="04A0"/>
        <w:tblInd w:w="50.0" w:type="dxa"/>
      </w:tblPr>
      <w:tblGrid>
        <w:gridCol w:w="3103"/>
        <w:gridCol w:w="3103"/>
        <w:gridCol w:w="3103"/>
      </w:tblGrid>
      <w:tr>
        <w:trPr>
          <w:trHeight w:hRule="exact" w:val="256"/>
        </w:trPr>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8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60"/>
            <w:tcBorders/>
            <w:tcMar>
              <w:start w:w="0" w:type="dxa"/>
              <w:end w:w="0" w:type="dxa"/>
            </w:tcMar>
          </w:tcPr>
          <w:p>
            <w:pPr xmlns:w="http://schemas.openxmlformats.org/wordprocessingml/2006/main">
              <w:autoSpaceDN w:val="0"/>
              <w:autoSpaceDE w:val="0"/>
              <w:widowControl/>
              <w:spacing w:line="216" w:lineRule="exact" w:before="60" w:after="0"/>
              <w:ind w:left="0" w:right="70" w:firstLine="0"/>
              <w:jc w:val="right"/>
            </w:pPr>
            <w:r xmlns:w="http://schemas.openxmlformats.org/wordprocessingml/2006/main">
              <w:rPr>
                <w:rFonts w:ascii="Helvetica" w:hAnsi="Helvetica" w:eastAsia="Helvetica"/>
                <w:b w:val="0"/>
                <w:i w:val="0"/>
                <w:color w:val="000000"/>
                <w:sz w:val="16"/>
              </w:rPr>
              <w:t xml:space="preserve">S-57 第 2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280" w:bottom="716" w:left="131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4648200</wp:posOffset>
            </wp:positionH>
            <wp:positionV relativeFrom="page">
              <wp:posOffset>5372100</wp:posOffset>
            </wp:positionV>
            <wp:extent cx="76200" cy="25400"/>
            <wp:wrapNone/>
            <wp:docPr id="35" name="Picture 35"/>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762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1485900</wp:posOffset>
            </wp:positionH>
            <wp:positionV relativeFrom="page">
              <wp:posOffset>5372100</wp:posOffset>
            </wp:positionV>
            <wp:extent cx="63500" cy="25400"/>
            <wp:wrapNone/>
            <wp:docPr id="36" name="Picture 36"/>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635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1371600</wp:posOffset>
            </wp:positionH>
            <wp:positionV relativeFrom="page">
              <wp:posOffset>5372100</wp:posOffset>
            </wp:positionV>
            <wp:extent cx="76200" cy="25400"/>
            <wp:wrapNone/>
            <wp:docPr id="37" name="Picture 37"/>
            <wp:cNvGraphicFramePr>
              <a:graphicFrameLocks noChangeAspect="1"/>
            </wp:cNvGraphicFramePr>
            <a:graphic>
              <a:graphicData uri="http://schemas.openxmlformats.org/drawingml/2006/picture">
                <pic:pic>
                  <pic:nvPicPr>
                    <pic:cNvPr id="0" name="image.png"/>
                    <pic:cNvPicPr/>
                  </pic:nvPicPr>
                  <pic:blipFill>
                    <a:blip r:embed="rId43"/>
                    <a:stretch>
                      <a:fillRect/>
                    </a:stretch>
                  </pic:blipFill>
                  <pic:spPr>
                    <a:xfrm>
                      <a:off x="0" y="0"/>
                      <a:ext cx="762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1270000</wp:posOffset>
            </wp:positionH>
            <wp:positionV relativeFrom="page">
              <wp:posOffset>4419600</wp:posOffset>
            </wp:positionV>
            <wp:extent cx="3683000" cy="1358900"/>
            <wp:wrapNone/>
            <wp:docPr id="38" name="Picture 38"/>
            <wp:cNvGraphicFramePr>
              <a:graphicFrameLocks noChangeAspect="1"/>
            </wp:cNvGraphicFramePr>
            <a:graphic>
              <a:graphicData uri="http://schemas.openxmlformats.org/drawingml/2006/picture">
                <pic:pic>
                  <pic:nvPicPr>
                    <pic:cNvPr id="0" name="image.png"/>
                    <pic:cNvPicPr/>
                  </pic:nvPicPr>
                  <pic:blipFill>
                    <a:blip r:embed="rId44"/>
                    <a:stretch>
                      <a:fillRect/>
                    </a:stretch>
                  </pic:blipFill>
                  <pic:spPr>
                    <a:xfrm>
                      <a:off x="0" y="0"/>
                      <a:ext cx="3683000" cy="13589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4864100</wp:posOffset>
            </wp:positionH>
            <wp:positionV relativeFrom="page">
              <wp:posOffset>5372100</wp:posOffset>
            </wp:positionV>
            <wp:extent cx="76200" cy="25400"/>
            <wp:wrapNone/>
            <wp:docPr id="39" name="Picture 39"/>
            <wp:cNvGraphicFramePr>
              <a:graphicFrameLocks noChangeAspect="1"/>
            </wp:cNvGraphicFramePr>
            <a:graphic>
              <a:graphicData uri="http://schemas.openxmlformats.org/drawingml/2006/picture">
                <pic:pic>
                  <pic:nvPicPr>
                    <pic:cNvPr id="0" name="image.png"/>
                    <pic:cNvPicPr/>
                  </pic:nvPicPr>
                  <pic:blipFill>
                    <a:blip r:embed="rId45"/>
                    <a:stretch>
                      <a:fillRect/>
                    </a:stretch>
                  </pic:blipFill>
                  <pic:spPr>
                    <a:xfrm>
                      <a:off x="0" y="0"/>
                      <a:ext cx="762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4762500</wp:posOffset>
            </wp:positionH>
            <wp:positionV relativeFrom="page">
              <wp:posOffset>5372100</wp:posOffset>
            </wp:positionV>
            <wp:extent cx="63500" cy="25400"/>
            <wp:wrapNone/>
            <wp:docPr id="40" name="Picture 40"/>
            <wp:cNvGraphicFramePr>
              <a:graphicFrameLocks noChangeAspect="1"/>
            </wp:cNvGraphicFramePr>
            <a:graphic>
              <a:graphicData uri="http://schemas.openxmlformats.org/drawingml/2006/picture">
                <pic:pic>
                  <pic:nvPicPr>
                    <pic:cNvPr id="0" name="image.png"/>
                    <pic:cNvPicPr/>
                  </pic:nvPicPr>
                  <pic:blipFill>
                    <a:blip r:embed="rId46"/>
                    <a:stretch>
                      <a:fillRect/>
                    </a:stretch>
                  </pic:blipFill>
                  <pic:spPr>
                    <a:xfrm>
                      <a:off x="0" y="0"/>
                      <a:ext cx="635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5410200</wp:posOffset>
            </wp:positionH>
            <wp:positionV relativeFrom="page">
              <wp:posOffset>4660900</wp:posOffset>
            </wp:positionV>
            <wp:extent cx="1079500" cy="1320800"/>
            <wp:wrapNone/>
            <wp:docPr id="41" name="Picture 41"/>
            <wp:cNvGraphicFramePr>
              <a:graphicFrameLocks noChangeAspect="1"/>
            </wp:cNvGraphicFramePr>
            <a:graphic>
              <a:graphicData uri="http://schemas.openxmlformats.org/drawingml/2006/picture">
                <pic:pic>
                  <pic:nvPicPr>
                    <pic:cNvPr id="0" name="image.png"/>
                    <pic:cNvPicPr/>
                  </pic:nvPicPr>
                  <pic:blipFill>
                    <a:blip r:embed="rId47"/>
                    <a:stretch>
                      <a:fillRect/>
                    </a:stretch>
                  </pic:blipFill>
                  <pic:spPr>
                    <a:xfrm>
                      <a:off x="0" y="0"/>
                      <a:ext cx="1079500" cy="1320800"/>
                    </a:xfrm>
                    <a:prstGeom prst="rect"/>
                  </pic:spPr>
                </pic:pic>
              </a:graphicData>
            </a:graphic>
          </wp:anchor>
        </w:drawing>
      </w:r>
    </w:p>
    <w:tbl>
      <w:tblPr>
        <w:tblW w:type="auto" w:w="0"/>
        <w:tblLayout w:type="fixed"/>
        <w:tblLook w:firstColumn="1" w:firstRow="1" w:lastColumn="0" w:lastRow="0" w:noHBand="0" w:noVBand="1" w:val="04A0"/>
        <w:tblInd w:w="0.0" w:type="dxa"/>
      </w:tblPr>
      <w:tblGrid>
        <w:gridCol w:w="2271"/>
        <w:gridCol w:w="2271"/>
        <w:gridCol w:w="2271"/>
        <w:gridCol w:w="2271"/>
      </w:tblGrid>
      <w:tr>
        <w:trPr>
          <w:trHeight w:hRule="exact" w:val="856"/>
        </w:trPr>
        <w:tc>
          <w:tcPr>
            <w:tcW w:type="dxa" w:w="380"/>
            <w:tcBorders/>
            <w:tcMar>
              <w:start w:w="0" w:type="dxa"/>
              <w:end w:w="0" w:type="dxa"/>
            </w:tcMar>
          </w:tcPr>
          <w:p>
            <w:pPr xmlns:w="http://schemas.openxmlformats.org/wordprocessingml/2006/main">
              <w:autoSpaceDN w:val="0"/>
              <w:autoSpaceDE w:val="0"/>
              <w:widowControl/>
              <w:spacing w:line="384" w:lineRule="exact" w:before="412" w:after="0"/>
              <w:ind w:left="2" w:right="0" w:firstLine="0"/>
              <w:jc w:val="left"/>
            </w:pPr>
            <w:r xmlns:w="http://schemas.openxmlformats.org/wordprocessingml/2006/main">
              <w:rPr>
                <w:rFonts w:ascii="Helvetica" w:hAnsi="Helvetica" w:eastAsia="Helvetica"/>
                <w:b/>
                <w:i w:val="0"/>
                <w:color w:val="000000"/>
                <w:sz w:val="28"/>
              </w:rPr>
              <w:t xml:space="preserve">1.</w:t>
            </w:r>
          </w:p>
        </w:tc>
        <w:tc>
          <w:tcPr>
            <w:tcW w:type="dxa" w:w="3000"/>
            <w:tcBorders/>
            <w:tcMar>
              <w:start w:w="0" w:type="dxa"/>
              <w:end w:w="0" w:type="dxa"/>
            </w:tcMar>
          </w:tcPr>
          <w:p>
            <w:pPr xmlns:w="http://schemas.openxmlformats.org/wordprocessingml/2006/main">
              <w:autoSpaceDN w:val="0"/>
              <w:autoSpaceDE w:val="0"/>
              <w:widowControl/>
              <w:spacing w:line="384" w:lineRule="exact" w:before="412" w:after="0"/>
              <w:ind w:left="164" w:right="0" w:firstLine="0"/>
              <w:jc w:val="left"/>
            </w:pPr>
            <w:r xmlns:w="http://schemas.openxmlformats.org/wordprocessingml/2006/main">
              <w:rPr>
                <w:rFonts w:ascii="Helvetica" w:hAnsi="Helvetica" w:eastAsia="Helvetica"/>
                <w:b/>
                <w:i w:val="0"/>
                <w:color w:val="000000"/>
                <w:sz w:val="28"/>
              </w:rPr>
              <w:t xml:space="preserve">模型介绍</w:t>
            </w:r>
          </w:p>
        </w:tc>
        <w:tc>
          <w:tcPr>
            <w:tcW w:type="dxa" w:w="3680"/>
            <w:tcBorders/>
            <w:tcMar>
              <w:start w:w="0" w:type="dxa"/>
              <w:end w:w="0" w:type="dxa"/>
            </w:tcMar>
          </w:tcPr>
          <w:p>
            <w:pPr xmlns:w="http://schemas.openxmlformats.org/wordprocessingml/2006/main">
              <w:autoSpaceDN w:val="0"/>
              <w:autoSpaceDE w:val="0"/>
              <w:widowControl/>
              <w:spacing w:line="218" w:lineRule="exact" w:before="0" w:after="0"/>
              <w:ind w:left="328" w:right="0" w:firstLine="0"/>
              <w:jc w:val="left"/>
            </w:pPr>
            <w:r xmlns:w="http://schemas.openxmlformats.org/wordprocessingml/2006/main">
              <w:rPr>
                <w:rFonts w:ascii="Helvetica" w:hAnsi="Helvetica" w:eastAsia="Helvetica"/>
                <w:b w:val="0"/>
                <w:i w:val="0"/>
                <w:color w:val="000000"/>
                <w:sz w:val="16"/>
              </w:rPr>
              <w:t xml:space="preserve">理论数据模型</w:t>
            </w:r>
          </w:p>
        </w:tc>
        <w:tc>
          <w:tcPr>
            <w:tcW w:type="dxa" w:w="19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2.1</w:t>
            </w:r>
          </w:p>
        </w:tc>
      </w:tr>
    </w:tbl>
    <w:p>
      <w:pPr xmlns:w="http://schemas.openxmlformats.org/wordprocessingml/2006/main">
        <w:autoSpaceDN w:val="0"/>
        <w:autoSpaceDE w:val="0"/>
        <w:widowControl/>
        <w:spacing w:line="228" w:lineRule="exact" w:before="160" w:after="0"/>
        <w:ind w:left="2" w:right="48" w:firstLine="0"/>
        <w:jc w:val="both"/>
      </w:pPr>
      <w:r xmlns:w="http://schemas.openxmlformats.org/wordprocessingml/2006/main">
        <w:rPr>
          <w:rFonts w:ascii="Helvetica" w:hAnsi="Helvetica" w:eastAsia="Helvetica"/>
          <w:b w:val="0"/>
          <w:i w:val="0"/>
          <w:color w:val="000000"/>
          <w:sz w:val="20"/>
        </w:rPr>
        <w:t xml:space="preserve">此标准旨在允许传输描述现实世界的数据。现实世界太复杂，无法进行完整的描述，因此必须使用简化的、高度具体的现实世界视图。这是通过对现实进行建模来实现的。</w:t>
      </w:r>
    </w:p>
    <w:p>
      <w:pPr xmlns:w="http://schemas.openxmlformats.org/wordprocessingml/2006/main">
        <w:autoSpaceDN w:val="0"/>
        <w:autoSpaceDE w:val="0"/>
        <w:widowControl/>
        <w:spacing w:line="228" w:lineRule="exact" w:before="228" w:after="0"/>
        <w:ind w:left="2" w:right="46" w:firstLine="0"/>
        <w:jc w:val="both"/>
      </w:pPr>
      <w:r xmlns:w="http://schemas.openxmlformats.org/wordprocessingml/2006/main">
        <w:rPr>
          <w:rFonts w:ascii="Helvetica" w:hAnsi="Helvetica" w:eastAsia="Helvetica"/>
          <w:b w:val="0"/>
          <w:i w:val="0"/>
          <w:color w:val="000000"/>
          <w:sz w:val="20"/>
        </w:rPr>
        <w:t xml:space="preserve">该标准特别关注现实世界中与水文相关的实体。该水文体系被视为地理空间的。因此，该模型将现实世界实体定义为描述性和空间特征的组合。在模型中，这些特征集是根据特征对象和空间对象来定义的。</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对象被定义为一组可识别的信息。一个对象可能具有属性，也可能与其他对象相关。</w:t>
      </w:r>
    </w:p>
    <w:p>
      <w:pPr xmlns:w="http://schemas.openxmlformats.org/wordprocessingml/2006/main">
        <w:autoSpaceDN w:val="0"/>
        <w:autoSpaceDE w:val="0"/>
        <w:widowControl/>
        <w:spacing w:line="228" w:lineRule="exact" w:before="228" w:after="732"/>
        <w:ind w:left="2" w:right="46" w:firstLine="0"/>
        <w:jc w:val="both"/>
      </w:pPr>
      <w:r xmlns:w="http://schemas.openxmlformats.org/wordprocessingml/2006/main">
        <w:rPr>
          <w:rFonts w:ascii="Helvetica" w:hAnsi="Helvetica" w:eastAsia="Helvetica"/>
          <w:b w:val="0"/>
          <w:i w:val="0"/>
          <w:color w:val="000000"/>
          <w:sz w:val="20"/>
        </w:rPr>
        <w:t xml:space="preserve">特征对象包含描述性属性，不包含任何几何图形（即有关现实世界实体的形状和位置的信息）。空间对象可以具有描述性属性，并且必须包含几何图形。</w:t>
      </w:r>
    </w:p>
    <w:tbl>
      <w:tblPr>
        <w:tblW w:type="auto" w:w="0"/>
        <w:tblLayout w:type="fixed"/>
        <w:tblLook w:firstColumn="1" w:firstRow="1" w:lastColumn="0" w:lastRow="0" w:noHBand="0" w:noVBand="1" w:val="04A0"/>
        <w:tblInd w:w="8.000000000000114" w:type="dxa"/>
      </w:tblPr>
      <w:tblGrid>
        <w:gridCol w:w="9084"/>
      </w:tblGrid>
      <w:tr>
        <w:trPr>
          <w:trHeight w:hRule="exact" w:val="3544"/>
        </w:trPr>
        <w:tc>
          <w:tcPr>
            <w:tcW w:type="dxa" w:w="9034"/>
            <w:tcBorders>
              <w:start w:sz="4.800000000000068" w:val="single" w:color="#000000"/>
              <w:top w:sz="5.600000000000364" w:val="single" w:color="#000000"/>
              <w:end w:sz="4.800000000000182" w:val="single" w:color="#000000"/>
              <w:bottom w:sz="4.800000000000182" w:val="single" w:color="#000000"/>
            </w:tcBorders>
            <w:shd w:fill="ffffff"/>
            <w:tcMar>
              <w:start w:w="0" w:type="dxa"/>
              <w:end w:w="0" w:type="dxa"/>
            </w:tcMar>
          </w:tcPr>
          <w:p>
            <w:pPr xmlns:w="http://schemas.openxmlformats.org/wordprocessingml/2006/main">
              <w:autoSpaceDN w:val="0"/>
              <w:autoSpaceDE w:val="0"/>
              <w:widowControl/>
              <w:spacing w:line="182" w:lineRule="exact" w:before="430" w:after="0"/>
              <w:ind w:left="3168" w:right="5040" w:firstLine="0"/>
              <w:jc w:val="center"/>
            </w:pPr>
            <w:r xmlns:w="http://schemas.openxmlformats.org/wordprocessingml/2006/main">
              <w:rPr>
                <w:rFonts w:ascii="Helvetica" w:hAnsi="Helvetica" w:eastAsia="Helvetica"/>
                <w:b w:val="0"/>
                <w:i w:val="0"/>
                <w:color w:val="000000"/>
                <w:sz w:val="18"/>
              </w:rPr>
              <w:t xml:space="preserve">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5"/>
              </w:rPr>
              <w:t xml:space="preserve">标识符、</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5"/>
              </w:rPr>
              <w:t xml:space="preserve">属性</w:t>
            </w:r>
          </w:p>
          <w:p>
            <w:pPr xmlns:w="http://schemas.openxmlformats.org/wordprocessingml/2006/main">
              <w:autoSpaceDN w:val="0"/>
              <w:autoSpaceDE w:val="0"/>
              <w:widowControl/>
              <w:spacing w:line="206" w:lineRule="exact" w:before="94" w:after="0"/>
              <w:ind w:left="0" w:right="634" w:firstLine="0"/>
              <w:jc w:val="right"/>
            </w:pPr>
            <w:r xmlns:w="http://schemas.openxmlformats.org/wordprocessingml/2006/main">
              <w:rPr>
                <w:rFonts w:ascii="Helvetica" w:hAnsi="Helvetica" w:eastAsia="Helvetica"/>
                <w:b w:val="0"/>
                <w:i w:val="0"/>
                <w:color w:val="000000"/>
                <w:sz w:val="15"/>
              </w:rPr>
              <w:t xml:space="preserve">属于类型</w:t>
            </w:r>
          </w:p>
          <w:p>
            <w:pPr xmlns:w="http://schemas.openxmlformats.org/wordprocessingml/2006/main">
              <w:autoSpaceDN w:val="0"/>
              <w:autoSpaceDE w:val="0"/>
              <w:widowControl/>
              <w:spacing w:line="204" w:lineRule="exact" w:before="128" w:after="6"/>
              <w:ind w:left="0" w:right="532" w:firstLine="0"/>
              <w:jc w:val="right"/>
            </w:pPr>
            <w:r xmlns:w="http://schemas.openxmlformats.org/wordprocessingml/2006/main">
              <w:rPr>
                <w:rFonts w:ascii="Helvetica" w:hAnsi="Helvetica" w:eastAsia="Helvetica"/>
                <w:b w:val="0"/>
                <w:i w:val="0"/>
                <w:color w:val="000000"/>
                <w:sz w:val="15"/>
              </w:rPr>
              <w:t xml:space="preserve">相关于：</w:t>
            </w:r>
          </w:p>
          <w:tbl>
            <w:tblPr>
              <w:tblW w:type="auto" w:w="0"/>
              <w:tblLayout w:type="fixed"/>
              <w:tblLook w:firstColumn="1" w:firstRow="1" w:lastColumn="0" w:lastRow="0" w:noHBand="0" w:noVBand="1" w:val="04A0"/>
              <w:tblInd w:w="85.99999999999994" w:type="dxa"/>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trPr>
                <w:trHeight w:hRule="exact" w:val="202"/>
              </w:trPr>
              <w:tc>
                <w:tcPr>
                  <w:tcW w:type="dxa" w:w="240"/>
                  <w:vMerge w:val="restart"/>
                  <w:tcBorders/>
                  <w:tcMar>
                    <w:start w:w="0" w:type="dxa"/>
                    <w:end w:w="0" w:type="dxa"/>
                  </w:tcMar>
                  <w:tcMar>
                    <w:start w:w="0" w:type="dxa"/>
                    <w:end w:w="0" w:type="dxa"/>
                  </w:tcMar>
                </w:tcPr>
                <w:p>
                  <w:pPr>
                    <w:autoSpaceDN w:val="0"/>
                    <w:autoSpaceDE w:val="0"/>
                    <w:widowControl/>
                    <w:spacing w:line="240" w:lineRule="auto" w:before="242" w:after="0"/>
                    <w:ind w:left="0" w:right="20" w:firstLine="0"/>
                    <w:jc w:val="right"/>
                  </w:pPr>
                  <w:r>
                    <w:drawing>
                      <wp:inline xmlns:a="http://schemas.openxmlformats.org/drawingml/2006/main" xmlns:pic="http://schemas.openxmlformats.org/drawingml/2006/picture">
                        <wp:extent cx="63500" cy="254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35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242" w:after="0"/>
                    <w:ind w:left="0" w:right="0" w:firstLine="0"/>
                    <w:jc w:val="center"/>
                  </w:pPr>
                  <w:r>
                    <w:drawing>
                      <wp:inline xmlns:a="http://schemas.openxmlformats.org/drawingml/2006/main" xmlns:pic="http://schemas.openxmlformats.org/drawingml/2006/picture">
                        <wp:extent cx="76200" cy="254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762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242" w:after="0"/>
                    <w:ind w:left="0" w:right="0" w:firstLine="0"/>
                    <w:jc w:val="center"/>
                  </w:pPr>
                  <w:r>
                    <w:drawing>
                      <wp:inline xmlns:a="http://schemas.openxmlformats.org/drawingml/2006/main" xmlns:pic="http://schemas.openxmlformats.org/drawingml/2006/picture">
                        <wp:extent cx="63500" cy="254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35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635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35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76200" cy="254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762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35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635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3500" cy="25400"/>
                                </a:xfrm>
                                <a:prstGeom prst="rect"/>
                              </pic:spPr>
                            </pic:pic>
                          </a:graphicData>
                        </a:graphic>
                      </wp:inline>
                    </w:drawing>
                  </w:r>
                </w:p>
              </w:tc>
              <w:tc>
                <w:tcPr>
                  <w:tcW w:type="dxa" w:w="2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4" w:lineRule="exact" w:before="700" w:after="0"/>
                    <w:ind w:left="0" w:right="0" w:firstLine="0"/>
                    <w:jc w:val="center"/>
                  </w:pPr>
                  <w:r xmlns:w="http://schemas.openxmlformats.org/wordprocessingml/2006/main">
                    <w:rPr>
                      <w:rFonts w:ascii="Helvetica" w:hAnsi="Helvetica" w:eastAsia="Helvetica"/>
                      <w:b w:val="0"/>
                      <w:i w:val="0"/>
                      <w:color w:val="000000"/>
                      <w:sz w:val="15"/>
                    </w:rPr>
                    <w:t xml:space="preserve">1+</w:t>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76200" cy="254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762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635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635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635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635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76200" cy="254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762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63500" cy="25400"/>
                                </a:xfrm>
                                <a:prstGeom prst="rect"/>
                              </pic:spPr>
                            </pic:pic>
                          </a:graphicData>
                        </a:graphic>
                      </wp:inline>
                    </w:drawing>
                  </w:r>
                </w:p>
              </w:tc>
              <w:tc>
                <w:tcPr>
                  <w:tcW w:type="dxa" w:w="1720"/>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4" w:lineRule="exact" w:before="460" w:after="0"/>
                    <w:ind w:left="96" w:right="0" w:firstLine="0"/>
                    <w:jc w:val="left"/>
                  </w:pPr>
                  <w:r xmlns:w="http://schemas.openxmlformats.org/wordprocessingml/2006/main">
                    <w:rPr>
                      <w:rFonts w:ascii="Helvetica" w:hAnsi="Helvetica" w:eastAsia="Helvetica"/>
                      <w:b w:val="0"/>
                      <w:i w:val="0"/>
                      <w:color w:val="000000"/>
                      <w:sz w:val="15"/>
                    </w:rPr>
                    <w:t xml:space="preserve">位于</w:t>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76200" cy="25400"/>
                        <wp:docPr id="18" name="Picture 18"/>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762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19" name="Picture 19"/>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63500" cy="25400"/>
                                </a:xfrm>
                                <a:prstGeom prst="rect"/>
                              </pic:spPr>
                            </pic:pic>
                          </a:graphicData>
                        </a:graphic>
                      </wp:inline>
                    </w:drawing>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20" name="Picture 20"/>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63500" cy="25400"/>
                                </a:xfrm>
                                <a:prstGeom prst="rect"/>
                              </pic:spPr>
                            </pic:pic>
                          </a:graphicData>
                        </a:graphic>
                      </wp:inline>
                    </w:drawing>
                  </w:r>
                </w:p>
              </w:tc>
              <w:tc>
                <w:tcPr>
                  <w:tcW w:type="dxa" w:w="88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48" w:lineRule="exact" w:before="580" w:after="0"/>
                    <w:ind w:left="150" w:right="0" w:firstLine="0"/>
                    <w:jc w:val="left"/>
                  </w:pPr>
                  <w:r xmlns:w="http://schemas.openxmlformats.org/wordprocessingml/2006/main">
                    <w:rPr>
                      <w:rFonts w:ascii="Helvetica" w:hAnsi="Helvetica" w:eastAsia="Helvetica"/>
                      <w:b w:val="0"/>
                      <w:i w:val="0"/>
                      <w:color w:val="000000"/>
                      <w:sz w:val="18"/>
                    </w:rPr>
                    <w:t xml:space="preserve">空间</w:t>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162" w:after="0"/>
                    <w:ind w:left="0" w:right="0" w:firstLine="0"/>
                    <w:jc w:val="center"/>
                  </w:pPr>
                  <w:r>
                    <w:drawing>
                      <wp:inline xmlns:a="http://schemas.openxmlformats.org/drawingml/2006/main" xmlns:pic="http://schemas.openxmlformats.org/drawingml/2006/picture">
                        <wp:extent cx="63500" cy="25400"/>
                        <wp:docPr id="21" name="Picture 21"/>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63500" cy="25400"/>
                                </a:xfrm>
                                <a:prstGeom prst="rect"/>
                              </pic:spPr>
                            </pic:pic>
                          </a:graphicData>
                        </a:graphic>
                      </wp:inline>
                    </w:drawing>
                  </w: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242" w:after="0"/>
                    <w:ind w:left="0" w:right="0" w:firstLine="0"/>
                    <w:jc w:val="center"/>
                  </w:pPr>
                  <w:r>
                    <w:drawing>
                      <wp:inline xmlns:a="http://schemas.openxmlformats.org/drawingml/2006/main" xmlns:pic="http://schemas.openxmlformats.org/drawingml/2006/picture">
                        <wp:extent cx="63500" cy="25400"/>
                        <wp:docPr id="22" name="Picture 22"/>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63500" cy="25400"/>
                                </a:xfrm>
                                <a:prstGeom prst="rect"/>
                              </pic:spPr>
                            </pic:pic>
                          </a:graphicData>
                        </a:graphic>
                      </wp:inline>
                    </w:drawing>
                  </w:r>
                </w:p>
              </w:tc>
              <w:tc>
                <w:tcPr>
                  <w:tcW w:type="dxa" w:w="500"/>
                  <w:vMerge w:val="restart"/>
                  <w:tcBorders/>
                  <w:tcMar>
                    <w:start w:w="0" w:type="dxa"/>
                    <w:end w:w="0" w:type="dxa"/>
                  </w:tcMar>
                  <w:tcMar>
                    <w:start w:w="0" w:type="dxa"/>
                    <w:end w:w="0" w:type="dxa"/>
                  </w:tcMar>
                </w:tcPr>
                <w:p>
                  <w:pPr>
                    <w:autoSpaceDN w:val="0"/>
                    <w:autoSpaceDE w:val="0"/>
                    <w:widowControl/>
                    <w:spacing w:line="240" w:lineRule="auto" w:before="242" w:after="0"/>
                    <w:ind w:left="60" w:right="0" w:firstLine="0"/>
                    <w:jc w:val="left"/>
                  </w:pPr>
                  <w:r>
                    <w:drawing>
                      <wp:inline xmlns:a="http://schemas.openxmlformats.org/drawingml/2006/main" xmlns:pic="http://schemas.openxmlformats.org/drawingml/2006/picture">
                        <wp:extent cx="63500" cy="25400"/>
                        <wp:docPr id="23" name="Picture 23"/>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63500" cy="25400"/>
                                </a:xfrm>
                                <a:prstGeom prst="rect"/>
                              </pic:spPr>
                            </pic:pic>
                          </a:graphicData>
                        </a:graphic>
                      </wp:inline>
                    </w:drawing>
                  </w:r>
                </w:p>
              </w:tc>
              <w:tc>
                <w:tcPr>
                  <w:tcW w:type="dxa" w:w="680"/>
                  <w:tcBorders/>
                  <w:tcMar>
                    <w:start w:w="0" w:type="dxa"/>
                    <w:end w:w="0" w:type="dxa"/>
                  </w:tcMar>
                </w:tcPr>
                <w:p>
                  <w:pPr xmlns:w="http://schemas.openxmlformats.org/wordprocessingml/2006/main">
                    <w:autoSpaceDN w:val="0"/>
                    <w:autoSpaceDE w:val="0"/>
                    <w:widowControl/>
                    <w:spacing w:line="204" w:lineRule="exact" w:before="0" w:after="0"/>
                    <w:ind w:left="0" w:right="162" w:firstLine="0"/>
                    <w:jc w:val="right"/>
                  </w:pPr>
                  <w:r xmlns:w="http://schemas.openxmlformats.org/wordprocessingml/2006/main">
                    <w:rPr>
                      <w:rFonts w:ascii="Helvetica" w:hAnsi="Helvetica" w:eastAsia="Helvetica"/>
                      <w:b w:val="0"/>
                      <w:i w:val="0"/>
                      <w:color w:val="000000"/>
                      <w:sz w:val="15"/>
                    </w:rPr>
                    <w:t xml:space="preserve">1+</w:t>
                  </w:r>
                </w:p>
              </w:tc>
              <w:tc>
                <w:tcPr>
                  <w:tcW w:type="dxa" w:w="1140"/>
                  <w:tcBorders/>
                  <w:tcMar>
                    <w:start w:w="0" w:type="dxa"/>
                    <w:end w:w="0" w:type="dxa"/>
                  </w:tcMar>
                </w:tcPr>
                <w:p>
                  <w:pPr xmlns:w="http://schemas.openxmlformats.org/wordprocessingml/2006/main">
                    <w:autoSpaceDN w:val="0"/>
                    <w:autoSpaceDE w:val="0"/>
                    <w:widowControl/>
                    <w:spacing w:line="204" w:lineRule="exact" w:before="0" w:after="0"/>
                    <w:ind w:left="128" w:right="0" w:firstLine="0"/>
                    <w:jc w:val="left"/>
                  </w:pPr>
                  <w:r xmlns:w="http://schemas.openxmlformats.org/wordprocessingml/2006/main">
                    <w:rPr>
                      <w:rFonts w:ascii="Helvetica" w:hAnsi="Helvetica" w:eastAsia="Helvetica"/>
                      <w:b w:val="0"/>
                      <w:i w:val="0"/>
                      <w:color w:val="000000"/>
                      <w:sz w:val="15"/>
                    </w:rPr>
                    <w:t xml:space="preserve">至少一个</w:t>
                  </w:r>
                </w:p>
              </w:tc>
            </w:tr>
            <w:tr>
              <w:trPr>
                <w:trHeight w:hRule="exact" w:val="100"/>
              </w:trPr>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282"/>
                  <w:vMerge/>
                  <w:tcBorders/>
                </w:tcPr>
                <w:p/>
              </w:tc>
              <w:tc>
                <w:tcPr>
                  <w:tcW w:type="dxa" w:w="6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6" w:lineRule="exact" w:before="46" w:after="0"/>
                    <w:ind w:left="0" w:right="122" w:firstLine="0"/>
                    <w:jc w:val="right"/>
                  </w:pPr>
                  <w:r xmlns:w="http://schemas.openxmlformats.org/wordprocessingml/2006/main">
                    <w:rPr>
                      <w:rFonts w:ascii="Helvetica" w:hAnsi="Helvetica" w:eastAsia="Helvetica"/>
                      <w:b w:val="0"/>
                      <w:i w:val="0"/>
                      <w:color w:val="000000"/>
                      <w:sz w:val="15"/>
                    </w:rPr>
                    <w:t xml:space="preserve">1,2</w:t>
                  </w:r>
                </w:p>
              </w:tc>
              <w:tc>
                <w:tcPr>
                  <w:tcW w:type="dxa" w:w="1140"/>
                  <w:vMerge w:val="restart"/>
                  <w:tcBorders/>
                  <w:tcMar>
                    <w:start w:w="0" w:type="dxa"/>
                    <w:end w:w="0" w:type="dxa"/>
                  </w:tcMar>
                  <w:tcMar>
                    <w:start w:w="0" w:type="dxa"/>
                    <w:end w:w="0" w:type="dxa"/>
                  </w:tcMar>
                </w:tcPr>
                <w:p>
                  <w:pPr xmlns:w="http://schemas.openxmlformats.org/wordprocessingml/2006/main">
                    <w:autoSpaceDN w:val="0"/>
                    <w:autoSpaceDE w:val="0"/>
                    <w:widowControl/>
                    <w:spacing w:line="206" w:lineRule="exact" w:before="46" w:after="0"/>
                    <w:ind w:left="128" w:right="0" w:firstLine="0"/>
                    <w:jc w:val="left"/>
                  </w:pPr>
                  <w:r xmlns:w="http://schemas.openxmlformats.org/wordprocessingml/2006/main">
                    <w:rPr>
                      <w:rFonts w:ascii="Helvetica" w:hAnsi="Helvetica" w:eastAsia="Helvetica"/>
                      <w:b w:val="0"/>
                      <w:i w:val="0"/>
                      <w:color w:val="000000"/>
                      <w:sz w:val="15"/>
                    </w:rPr>
                    <w:t xml:space="preserve">一或二</w:t>
                  </w:r>
                </w:p>
              </w:tc>
            </w:tr>
            <w:tr>
              <w:trPr>
                <w:trHeight w:hRule="exact" w:val="159"/>
              </w:trPr>
              <w:tc>
                <w:tcPr>
                  <w:tcW w:type="dxa" w:w="240"/>
                  <w:tcBorders/>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25400" cy="63500"/>
                        <wp:docPr id="24" name="Picture 24"/>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25400" cy="63500"/>
                                </a:xfrm>
                                <a:prstGeom prst="rect"/>
                              </pic:spPr>
                            </pic:pic>
                          </a:graphicData>
                        </a:graphic>
                      </wp:inline>
                    </w:drawing>
                  </w: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500"/>
                  <w:tcBorders/>
                  <w:tcMar>
                    <w:start w:w="0" w:type="dxa"/>
                    <w:end w:w="0" w:type="dxa"/>
                  </w:tcMar>
                </w:tcPr>
                <w:p>
                  <w:pPr>
                    <w:autoSpaceDN w:val="0"/>
                    <w:autoSpaceDE w:val="0"/>
                    <w:widowControl/>
                    <w:spacing w:line="240" w:lineRule="auto" w:before="40" w:after="0"/>
                    <w:ind w:left="120" w:right="0" w:firstLine="0"/>
                    <w:jc w:val="left"/>
                  </w:pPr>
                  <w:r>
                    <w:drawing>
                      <wp:inline xmlns:a="http://schemas.openxmlformats.org/drawingml/2006/main" xmlns:pic="http://schemas.openxmlformats.org/drawingml/2006/picture">
                        <wp:extent cx="25400" cy="63500"/>
                        <wp:docPr id="25" name="Picture 25"/>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25400" cy="63500"/>
                                </a:xfrm>
                                <a:prstGeom prst="rect"/>
                              </pic:spPr>
                            </pic:pic>
                          </a:graphicData>
                        </a:graphic>
                      </wp:inline>
                    </w:drawing>
                  </w:r>
                </w:p>
              </w:tc>
              <w:tc>
                <w:tcPr>
                  <w:tcW w:type="dxa" w:w="282"/>
                  <w:vMerge/>
                  <w:tcBorders/>
                </w:tcPr>
                <w:p/>
              </w:tc>
              <w:tc>
                <w:tcPr>
                  <w:tcW w:type="dxa" w:w="282"/>
                  <w:vMerge/>
                  <w:tcBorders/>
                </w:tcPr>
                <w:p/>
              </w:tc>
            </w:tr>
            <w:tr>
              <w:trPr>
                <w:trHeight w:hRule="exact" w:val="170"/>
              </w:trPr>
              <w:tc>
                <w:tcPr>
                  <w:tcW w:type="dxa" w:w="240"/>
                  <w:tcBorders/>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25400" cy="76200"/>
                        <wp:docPr id="26" name="Picture 26"/>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25400" cy="76200"/>
                                </a:xfrm>
                                <a:prstGeom prst="rect"/>
                              </pic:spPr>
                            </pic:pic>
                          </a:graphicData>
                        </a:graphic>
                      </wp:inline>
                    </w:drawing>
                  </w: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500"/>
                  <w:tcBorders/>
                  <w:tcMar>
                    <w:start w:w="0" w:type="dxa"/>
                    <w:end w:w="0" w:type="dxa"/>
                  </w:tcMar>
                </w:tcPr>
                <w:p>
                  <w:pPr>
                    <w:autoSpaceDN w:val="0"/>
                    <w:autoSpaceDE w:val="0"/>
                    <w:widowControl/>
                    <w:spacing w:line="240" w:lineRule="auto" w:before="40" w:after="0"/>
                    <w:ind w:left="120" w:right="0" w:firstLine="0"/>
                    <w:jc w:val="left"/>
                  </w:pPr>
                  <w:r>
                    <w:drawing>
                      <wp:inline xmlns:a="http://schemas.openxmlformats.org/drawingml/2006/main" xmlns:pic="http://schemas.openxmlformats.org/drawingml/2006/picture">
                        <wp:extent cx="25400" cy="76200"/>
                        <wp:docPr id="27" name="Picture 27"/>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25400" cy="76200"/>
                                </a:xfrm>
                                <a:prstGeom prst="rect"/>
                              </pic:spPr>
                            </pic:pic>
                          </a:graphicData>
                        </a:graphic>
                      </wp:inline>
                    </w:drawing>
                  </w:r>
                </w:p>
              </w:tc>
              <w:tc>
                <w:tcPr>
                  <w:tcW w:type="dxa" w:w="282"/>
                  <w:vMerge/>
                  <w:tcBorders/>
                </w:tcPr>
                <w:p/>
              </w:tc>
              <w:tc>
                <w:tcPr>
                  <w:tcW w:type="dxa" w:w="1140"/>
                  <w:vMerge w:val="restart"/>
                  <w:tcBorders/>
                  <w:tcMar>
                    <w:start w:w="0" w:type="dxa"/>
                    <w:end w:w="0" w:type="dxa"/>
                  </w:tcMar>
                  <w:tcMar>
                    <w:start w:w="0" w:type="dxa"/>
                    <w:end w:w="0" w:type="dxa"/>
                  </w:tcMar>
                </w:tcPr>
                <w:p>
                  <w:pPr xmlns:w="http://schemas.openxmlformats.org/wordprocessingml/2006/main">
                    <w:autoSpaceDN w:val="0"/>
                    <w:autoSpaceDE w:val="0"/>
                    <w:widowControl/>
                    <w:spacing w:line="204" w:lineRule="exact" w:before="22" w:after="0"/>
                    <w:ind w:left="128" w:right="0" w:firstLine="0"/>
                    <w:jc w:val="left"/>
                  </w:pPr>
                  <w:r xmlns:w="http://schemas.openxmlformats.org/wordprocessingml/2006/main">
                    <w:rPr>
                      <w:rFonts w:ascii="Helvetica" w:hAnsi="Helvetica" w:eastAsia="Helvetica"/>
                      <w:b w:val="0"/>
                      <w:i w:val="0"/>
                      <w:color w:val="000000"/>
                      <w:sz w:val="15"/>
                    </w:rPr>
                    <w:t xml:space="preserve">零个或一个</w:t>
                  </w:r>
                </w:p>
              </w:tc>
            </w:tr>
            <w:tr>
              <w:trPr>
                <w:trHeight w:hRule="exact" w:val="66"/>
              </w:trPr>
              <w:tc>
                <w:tcPr>
                  <w:tcW w:type="dxa" w:w="240"/>
                  <w:vMerge w:val="restart"/>
                  <w:tcBorders/>
                  <w:tcMar>
                    <w:start w:w="0" w:type="dxa"/>
                    <w:end w:w="0" w:type="dxa"/>
                  </w:tcMar>
                  <w:tcMar>
                    <w:start w:w="0" w:type="dxa"/>
                    <w:end w:w="0" w:type="dxa"/>
                  </w:tcMar>
                </w:tcPr>
                <w:p>
                  <w:pPr>
                    <w:autoSpaceDN w:val="0"/>
                    <w:autoSpaceDE w:val="0"/>
                    <w:widowControl/>
                    <w:spacing w:line="240" w:lineRule="auto" w:before="10" w:after="0"/>
                    <w:ind w:left="0" w:right="0" w:firstLine="0"/>
                    <w:jc w:val="center"/>
                  </w:pPr>
                  <w:r>
                    <w:drawing>
                      <wp:inline xmlns:a="http://schemas.openxmlformats.org/drawingml/2006/main" xmlns:pic="http://schemas.openxmlformats.org/drawingml/2006/picture">
                        <wp:extent cx="25400" cy="63500"/>
                        <wp:docPr id="28" name="Picture 28"/>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25400" cy="63500"/>
                                </a:xfrm>
                                <a:prstGeom prst="rect"/>
                              </pic:spPr>
                            </pic:pic>
                          </a:graphicData>
                        </a:graphic>
                      </wp:inline>
                    </w:drawing>
                  </w: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500"/>
                  <w:vMerge w:val="restart"/>
                  <w:tcBorders/>
                  <w:tcMar>
                    <w:start w:w="0" w:type="dxa"/>
                    <w:end w:w="0" w:type="dxa"/>
                  </w:tcMar>
                  <w:tcMar>
                    <w:start w:w="0" w:type="dxa"/>
                    <w:end w:w="0" w:type="dxa"/>
                  </w:tcMar>
                  <w:tcMar>
                    <w:start w:w="0" w:type="dxa"/>
                    <w:end w:w="0" w:type="dxa"/>
                  </w:tcMar>
                </w:tcPr>
                <w:p>
                  <w:pPr>
                    <w:autoSpaceDN w:val="0"/>
                    <w:autoSpaceDE w:val="0"/>
                    <w:widowControl/>
                    <w:spacing w:line="240" w:lineRule="auto" w:before="50" w:after="0"/>
                    <w:ind w:left="120" w:right="0" w:firstLine="0"/>
                    <w:jc w:val="left"/>
                  </w:pPr>
                  <w:r>
                    <w:drawing>
                      <wp:inline xmlns:a="http://schemas.openxmlformats.org/drawingml/2006/main" xmlns:pic="http://schemas.openxmlformats.org/drawingml/2006/picture">
                        <wp:extent cx="25400" cy="63500"/>
                        <wp:docPr id="29" name="Picture 29"/>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25400" cy="63500"/>
                                </a:xfrm>
                                <a:prstGeom prst="rect"/>
                              </pic:spPr>
                            </pic:pic>
                          </a:graphicData>
                        </a:graphic>
                      </wp:inline>
                    </w:drawing>
                  </w:r>
                </w:p>
              </w:tc>
              <w:tc>
                <w:tcPr>
                  <w:tcW w:type="dxa" w:w="282"/>
                  <w:vMerge/>
                  <w:tcBorders/>
                </w:tcPr>
                <w:p/>
              </w:tc>
              <w:tc>
                <w:tcPr>
                  <w:tcW w:type="dxa" w:w="282"/>
                  <w:vMerge/>
                  <w:tcBorders/>
                </w:tcPr>
                <w:p/>
              </w:tc>
            </w:tr>
            <w:tr>
              <w:trPr>
                <w:trHeight w:hRule="exact" w:val="74"/>
              </w:trPr>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11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6" w:lineRule="exact" w:before="8" w:after="0"/>
                    <w:ind w:left="0" w:right="0" w:firstLine="0"/>
                    <w:jc w:val="center"/>
                  </w:pPr>
                  <w:r xmlns:w="http://schemas.openxmlformats.org/wordprocessingml/2006/main">
                    <w:rPr>
                      <w:rFonts w:ascii="Helvetica" w:hAnsi="Helvetica" w:eastAsia="Helvetica"/>
                      <w:b w:val="0"/>
                      <w:i w:val="0"/>
                      <w:color w:val="000000"/>
                      <w:sz w:val="15"/>
                    </w:rPr>
                    <w:t xml:space="preserve">零个或更多</w:t>
                  </w:r>
                </w:p>
              </w:tc>
            </w:tr>
            <w:tr>
              <w:trPr>
                <w:trHeight w:hRule="exact" w:val="50"/>
              </w:trPr>
              <w:tc>
                <w:tcPr>
                  <w:tcW w:type="dxa" w:w="240"/>
                  <w:vMerge w:val="restart"/>
                  <w:tcBorders/>
                  <w:tcMar>
                    <w:start w:w="0" w:type="dxa"/>
                    <w:end w:w="0" w:type="dxa"/>
                  </w:tcMar>
                  <w:tcMar>
                    <w:start w:w="0" w:type="dxa"/>
                    <w:end w:w="0" w:type="dxa"/>
                  </w:tcMar>
                </w:tcPr>
                <w:p>
                  <w:pPr>
                    <w:autoSpaceDN w:val="0"/>
                    <w:autoSpaceDE w:val="0"/>
                    <w:widowControl/>
                    <w:spacing w:line="240" w:lineRule="auto" w:before="30" w:after="0"/>
                    <w:ind w:left="0" w:right="0" w:firstLine="0"/>
                    <w:jc w:val="center"/>
                  </w:pPr>
                  <w:r>
                    <w:drawing>
                      <wp:inline xmlns:a="http://schemas.openxmlformats.org/drawingml/2006/main" xmlns:pic="http://schemas.openxmlformats.org/drawingml/2006/picture">
                        <wp:extent cx="25400" cy="76200"/>
                        <wp:docPr id="30" name="Picture 30"/>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25400" cy="76200"/>
                                </a:xfrm>
                                <a:prstGeom prst="rect"/>
                              </pic:spPr>
                            </pic:pic>
                          </a:graphicData>
                        </a:graphic>
                      </wp:inline>
                    </w:drawing>
                  </w: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r>
            <w:tr>
              <w:trPr>
                <w:trHeight w:hRule="exact" w:val="150"/>
              </w:trPr>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500"/>
                  <w:tcBorders/>
                  <w:tcMar>
                    <w:start w:w="0" w:type="dxa"/>
                    <w:end w:w="0" w:type="dxa"/>
                  </w:tcMar>
                </w:tcPr>
                <w:p>
                  <w:pPr>
                    <w:autoSpaceDN w:val="0"/>
                    <w:autoSpaceDE w:val="0"/>
                    <w:widowControl/>
                    <w:spacing w:line="240" w:lineRule="auto" w:before="40" w:after="0"/>
                    <w:ind w:left="120" w:right="0" w:firstLine="0"/>
                    <w:jc w:val="left"/>
                  </w:pPr>
                  <w:r>
                    <w:drawing>
                      <wp:inline xmlns:a="http://schemas.openxmlformats.org/drawingml/2006/main" xmlns:pic="http://schemas.openxmlformats.org/drawingml/2006/picture">
                        <wp:extent cx="25400" cy="63500"/>
                        <wp:docPr id="31" name="Picture 31"/>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25400" cy="63500"/>
                                </a:xfrm>
                                <a:prstGeom prst="rect"/>
                              </pic:spPr>
                            </pic:pic>
                          </a:graphicData>
                        </a:graphic>
                      </wp:inline>
                    </w:drawing>
                  </w:r>
                </w:p>
              </w:tc>
              <w:tc>
                <w:tcPr>
                  <w:tcW w:type="dxa" w:w="282"/>
                  <w:vMerge/>
                  <w:tcBorders/>
                </w:tcPr>
                <w:p/>
              </w:tc>
              <w:tc>
                <w:tcPr>
                  <w:tcW w:type="dxa" w:w="282"/>
                  <w:vMerge/>
                  <w:tcBorders/>
                </w:tcPr>
                <w:p/>
              </w:tc>
            </w:tr>
            <w:tr>
              <w:trPr>
                <w:trHeight w:hRule="exact" w:val="210"/>
              </w:trPr>
              <w:tc>
                <w:tcPr>
                  <w:tcW w:type="dxa" w:w="240"/>
                  <w:tcBorders/>
                  <w:tcMar>
                    <w:start w:w="0" w:type="dxa"/>
                    <w:end w:w="0" w:type="dxa"/>
                  </w:tcMar>
                </w:tcPr>
                <w:p>
                  <w:pPr>
                    <w:autoSpaceDN w:val="0"/>
                    <w:autoSpaceDE w:val="0"/>
                    <w:widowControl/>
                    <w:spacing w:line="240" w:lineRule="auto" w:before="10" w:after="0"/>
                    <w:ind w:left="0" w:right="0" w:firstLine="0"/>
                    <w:jc w:val="center"/>
                  </w:pPr>
                  <w:r>
                    <w:drawing>
                      <wp:inline xmlns:a="http://schemas.openxmlformats.org/drawingml/2006/main" xmlns:pic="http://schemas.openxmlformats.org/drawingml/2006/picture">
                        <wp:extent cx="25400" cy="63500"/>
                        <wp:docPr id="32" name="Picture 32"/>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25400" cy="63500"/>
                                </a:xfrm>
                                <a:prstGeom prst="rect"/>
                              </pic:spPr>
                            </pic:pic>
                          </a:graphicData>
                        </a:graphic>
                      </wp:inline>
                    </w:drawing>
                  </w: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564"/>
                  <w:gridSpan w:val="2"/>
                  <w:vMerge/>
                  <w:tcBorders/>
                </w:tcPr>
                <w:p/>
              </w:tc>
              <w:tc>
                <w:tcPr>
                  <w:tcW w:type="dxa" w:w="282"/>
                  <w:vMerge/>
                  <w:tcBorders/>
                </w:tcPr>
                <w:p/>
              </w:tc>
              <w:tc>
                <w:tcPr>
                  <w:tcW w:type="dxa" w:w="282"/>
                  <w:vMerge/>
                  <w:tcBorders/>
                </w:tcPr>
                <w:p/>
              </w:tc>
              <w:tc>
                <w:tcPr>
                  <w:tcW w:type="dxa" w:w="282"/>
                  <w:vMerge/>
                  <w:tcBorders/>
                </w:tcPr>
                <w:p/>
              </w:tc>
              <w:tc>
                <w:tcPr>
                  <w:tcW w:type="dxa" w:w="1410"/>
                  <w:gridSpan w:val="5"/>
                  <w:vMerge/>
                  <w:tcBorders/>
                </w:tcPr>
                <w:p/>
              </w:tc>
              <w:tc>
                <w:tcPr>
                  <w:tcW w:type="dxa" w:w="282"/>
                  <w:vMerge/>
                  <w:tcBorders/>
                </w:tcPr>
                <w:p/>
              </w:tc>
              <w:tc>
                <w:tcPr>
                  <w:tcW w:type="dxa" w:w="282"/>
                  <w:vMerge/>
                  <w:tcBorders/>
                </w:tcPr>
                <w:p/>
              </w:tc>
              <w:tc>
                <w:tcPr>
                  <w:tcW w:type="dxa" w:w="500"/>
                  <w:tcBorders/>
                  <w:tcMar>
                    <w:start w:w="0" w:type="dxa"/>
                    <w:end w:w="0" w:type="dxa"/>
                  </w:tcMar>
                </w:tcPr>
                <w:p>
                  <w:pPr>
                    <w:autoSpaceDN w:val="0"/>
                    <w:autoSpaceDE w:val="0"/>
                    <w:widowControl/>
                    <w:spacing w:line="240" w:lineRule="auto" w:before="50" w:after="0"/>
                    <w:ind w:left="120" w:right="0" w:firstLine="0"/>
                    <w:jc w:val="left"/>
                  </w:pPr>
                  <w:r>
                    <w:drawing>
                      <wp:inline xmlns:a="http://schemas.openxmlformats.org/drawingml/2006/main" xmlns:pic="http://schemas.openxmlformats.org/drawingml/2006/picture">
                        <wp:extent cx="25400" cy="76200"/>
                        <wp:docPr id="33" name="Picture 33"/>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25400" cy="76200"/>
                                </a:xfrm>
                                <a:prstGeom prst="rect"/>
                              </pic:spPr>
                            </pic:pic>
                          </a:graphicData>
                        </a:graphic>
                      </wp:inline>
                    </w:drawing>
                  </w:r>
                </w:p>
              </w:tc>
              <w:tc>
                <w:tcPr>
                  <w:tcW w:type="dxa" w:w="282"/>
                  <w:vMerge/>
                  <w:tcBorders/>
                </w:tcPr>
                <w:p/>
              </w:tc>
              <w:tc>
                <w:tcPr>
                  <w:tcW w:type="dxa" w:w="282"/>
                  <w:vMerge/>
                  <w:tcBorders/>
                </w:tcPr>
                <w:p/>
              </w:tc>
            </w:tr>
            <w:tr>
              <w:trPr>
                <w:trHeight w:hRule="exact" w:val="584"/>
              </w:trPr>
              <w:tc>
                <w:tcPr>
                  <w:tcW w:type="dxa" w:w="240"/>
                  <w:tcBorders/>
                  <w:tcMar>
                    <w:start w:w="0" w:type="dxa"/>
                    <w:end w:w="0" w:type="dxa"/>
                  </w:tcMar>
                </w:tcPr>
                <w:p/>
              </w:tc>
              <w:tc>
                <w:tcPr>
                  <w:tcW w:type="dxa" w:w="180"/>
                  <w:tcBorders/>
                  <w:tcMar>
                    <w:start w:w="0" w:type="dxa"/>
                    <w:end w:w="0" w:type="dxa"/>
                  </w:tcMar>
                </w:tcPr>
                <w:p/>
              </w:tc>
              <w:tc>
                <w:tcPr>
                  <w:tcW w:type="dxa" w:w="160"/>
                  <w:tcBorders/>
                  <w:tcMar>
                    <w:start w:w="0" w:type="dxa"/>
                    <w:end w:w="0" w:type="dxa"/>
                  </w:tcMar>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00"/>
                  <w:tcBorders/>
                  <w:tcMar>
                    <w:start w:w="0" w:type="dxa"/>
                    <w:end w:w="0" w:type="dxa"/>
                  </w:tcMar>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282"/>
                  <w:vMerge/>
                  <w:tcBorders/>
                </w:tcPr>
                <w:p/>
              </w:tc>
              <w:tc>
                <w:tcPr>
                  <w:tcW w:type="dxa" w:w="480"/>
                  <w:tcBorders/>
                  <w:tcMar>
                    <w:start w:w="0" w:type="dxa"/>
                    <w:end w:w="0" w:type="dxa"/>
                  </w:tcMar>
                </w:tcPr>
                <w:p>
                  <w:pPr>
                    <w:autoSpaceDN w:val="0"/>
                    <w:autoSpaceDE w:val="0"/>
                    <w:widowControl/>
                    <w:spacing w:line="240" w:lineRule="auto" w:before="40" w:after="0"/>
                    <w:ind w:left="80" w:right="0" w:firstLine="0"/>
                    <w:jc w:val="left"/>
                  </w:pPr>
                  <w:r>
                    <w:drawing>
                      <wp:inline xmlns:a="http://schemas.openxmlformats.org/drawingml/2006/main" xmlns:pic="http://schemas.openxmlformats.org/drawingml/2006/picture">
                        <wp:extent cx="254000" cy="266700"/>
                        <wp:docPr id="34" name="Picture 34"/>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254000" cy="266700"/>
                                </a:xfrm>
                                <a:prstGeom prst="rect"/>
                              </pic:spPr>
                            </pic:pic>
                          </a:graphicData>
                        </a:graphic>
                      </wp:inline>
                    </w:drawing>
                  </w:r>
                </w:p>
              </w:tc>
              <w:tc>
                <w:tcPr>
                  <w:tcW w:type="dxa" w:w="1240"/>
                  <w:tcBorders/>
                  <w:tcMar>
                    <w:start w:w="0" w:type="dxa"/>
                    <w:end w:w="0" w:type="dxa"/>
                  </w:tcMar>
                </w:tcPr>
                <w:p>
                  <w:pPr xmlns:w="http://schemas.openxmlformats.org/wordprocessingml/2006/main">
                    <w:autoSpaceDN w:val="0"/>
                    <w:autoSpaceDE w:val="0"/>
                    <w:widowControl/>
                    <w:spacing w:line="206" w:lineRule="exact" w:before="338" w:after="0"/>
                    <w:ind w:left="0" w:right="0" w:firstLine="0"/>
                    <w:jc w:val="center"/>
                  </w:pPr>
                  <w:r xmlns:w="http://schemas.openxmlformats.org/wordprocessingml/2006/main">
                    <w:rPr>
                      <w:rFonts w:ascii="Helvetica" w:hAnsi="Helvetica" w:eastAsia="Helvetica"/>
                      <w:b w:val="0"/>
                      <w:i w:val="0"/>
                      <w:color w:val="000000"/>
                      <w:sz w:val="15"/>
                    </w:rPr>
                    <w:t xml:space="preserve">现实世界实体</w:t>
                  </w:r>
                </w:p>
              </w:tc>
              <w:tc>
                <w:tcPr>
                  <w:tcW w:type="dxa" w:w="282"/>
                  <w:vMerge/>
                  <w:tcBorders/>
                </w:tcPr>
                <w:p/>
              </w:tc>
              <w:tc>
                <w:tcPr>
                  <w:tcW w:type="dxa" w:w="282"/>
                  <w:vMerge/>
                  <w:tcBorders/>
                </w:tcPr>
                <w:p/>
              </w:tc>
              <w:tc>
                <w:tcPr>
                  <w:tcW w:type="dxa" w:w="282"/>
                  <w:vMerge/>
                  <w:tcBorders/>
                </w:tcPr>
                <w:p/>
              </w:tc>
              <w:tc>
                <w:tcPr>
                  <w:tcW w:type="dxa" w:w="180"/>
                  <w:tcBorders/>
                  <w:tcMar>
                    <w:start w:w="0" w:type="dxa"/>
                    <w:end w:w="0" w:type="dxa"/>
                  </w:tcMar>
                </w:tcPr>
                <w:p/>
              </w:tc>
              <w:tc>
                <w:tcPr>
                  <w:tcW w:type="dxa" w:w="160"/>
                  <w:tcBorders/>
                  <w:tcMar>
                    <w:start w:w="0" w:type="dxa"/>
                    <w:end w:w="0" w:type="dxa"/>
                  </w:tcMar>
                </w:tcPr>
                <w:p/>
              </w:tc>
              <w:tc>
                <w:tcPr>
                  <w:tcW w:type="dxa" w:w="180"/>
                  <w:tcBorders/>
                  <w:tcMar>
                    <w:start w:w="0" w:type="dxa"/>
                    <w:end w:w="0" w:type="dxa"/>
                  </w:tcMar>
                </w:tcPr>
                <w:p/>
              </w:tc>
              <w:tc>
                <w:tcPr>
                  <w:tcW w:type="dxa" w:w="180"/>
                  <w:tcBorders/>
                  <w:tcMar>
                    <w:start w:w="0" w:type="dxa"/>
                    <w:end w:w="0" w:type="dxa"/>
                  </w:tcMar>
                </w:tcPr>
                <w:p/>
              </w:tc>
              <w:tc>
                <w:tcPr>
                  <w:tcW w:type="dxa" w:w="180"/>
                  <w:tcBorders/>
                  <w:tcMar>
                    <w:start w:w="0" w:type="dxa"/>
                    <w:end w:w="0" w:type="dxa"/>
                  </w:tcMar>
                </w:tcPr>
                <w:p/>
              </w:tc>
              <w:tc>
                <w:tcPr>
                  <w:tcW w:type="dxa" w:w="282"/>
                  <w:vMerge/>
                  <w:tcBorders/>
                </w:tcPr>
                <w:p/>
              </w:tc>
              <w:tc>
                <w:tcPr>
                  <w:tcW w:type="dxa" w:w="180"/>
                  <w:tcBorders/>
                  <w:tcMar>
                    <w:start w:w="0" w:type="dxa"/>
                    <w:end w:w="0" w:type="dxa"/>
                  </w:tcMar>
                </w:tcPr>
                <w:p/>
              </w:tc>
              <w:tc>
                <w:tcPr>
                  <w:tcW w:type="dxa" w:w="500"/>
                  <w:tcBorders/>
                  <w:tcMar>
                    <w:start w:w="0" w:type="dxa"/>
                    <w:end w:w="0" w:type="dxa"/>
                  </w:tcMar>
                </w:tcPr>
                <w:p/>
              </w:tc>
              <w:tc>
                <w:tcPr>
                  <w:tcW w:type="dxa" w:w="282"/>
                  <w:vMerge/>
                  <w:tcBorders/>
                </w:tcPr>
                <w:p/>
              </w:tc>
              <w:tc>
                <w:tcPr>
                  <w:tcW w:type="dxa" w:w="282"/>
                  <w:vMerge/>
                  <w:tcBorders/>
                </w:tcP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0" w:after="0"/>
        <w:ind w:left="0" w:right="20" w:firstLine="0"/>
        <w:jc w:val="right"/>
      </w:pPr>
      <w:r xmlns:w="http://schemas.openxmlformats.org/wordprocessingml/2006/main">
        <w:rPr>
          <w:rFonts w:ascii="Helvetica" w:hAnsi="Helvetica" w:eastAsia="Helvetica"/>
          <w:b w:val="0"/>
          <w:i w:val="0"/>
          <w:color w:val="000000"/>
          <w:sz w:val="16"/>
        </w:rPr>
        <w:t xml:space="preserve">图 1. </w:t>
      </w:r>
      <w:r xmlns:w="http://schemas.openxmlformats.org/wordprocessingml/2006/main">
        <w:rPr>
          <w:rFonts w:ascii="Helvetica" w:hAnsi="Helvetica" w:eastAsia="Helvetica"/>
          <w:b/>
          <w:i w:val="0"/>
          <w:color w:val="000000"/>
          <w:sz w:val="16"/>
        </w:rPr>
        <w:t xml:space="preserve">1</w:t>
      </w:r>
    </w:p>
    <w:p>
      <w:pPr xmlns:w="http://schemas.openxmlformats.org/wordprocessingml/2006/main">
        <w:autoSpaceDN w:val="0"/>
        <w:autoSpaceDE w:val="0"/>
        <w:widowControl/>
        <w:spacing w:line="228" w:lineRule="exact" w:before="582" w:after="0"/>
        <w:ind w:left="2" w:right="0" w:firstLine="0"/>
        <w:jc w:val="left"/>
      </w:pPr>
      <w:r xmlns:w="http://schemas.openxmlformats.org/wordprocessingml/2006/main">
        <w:rPr>
          <w:rFonts w:ascii="Helvetica" w:hAnsi="Helvetica" w:eastAsia="Helvetica"/>
          <w:b w:val="0"/>
          <w:i w:val="0"/>
          <w:color w:val="000000"/>
          <w:sz w:val="20"/>
        </w:rPr>
        <w:t xml:space="preserve">要素对象通过与一个或多个空间对象的关系来定位。要素对象可以存在而不引用空间对象，但每个空间对象必须由要素对象引用。</w:t>
      </w:r>
    </w:p>
    <w:p>
      <w:pPr xmlns:w="http://schemas.openxmlformats.org/wordprocessingml/2006/main">
        <w:autoSpaceDN w:val="0"/>
        <w:tabs>
          <w:tab w:pos="544" w:val="left"/>
        </w:tabs>
        <w:autoSpaceDE w:val="0"/>
        <w:widowControl/>
        <w:spacing w:line="384" w:lineRule="exact" w:before="410" w:after="0"/>
        <w:ind w:left="2" w:right="0" w:firstLine="0"/>
        <w:jc w:val="left"/>
      </w:pPr>
      <w:r xmlns:w="http://schemas.openxmlformats.org/wordprocessingml/2006/main">
        <w:rPr>
          <w:rFonts w:ascii="Helvetica" w:hAnsi="Helvetica" w:eastAsia="Helvetica"/>
          <w:b/>
          <w:i w:val="0"/>
          <w:color w:val="000000"/>
          <w:sz w:val="28"/>
        </w:rPr>
        <w:t xml:space="preserve">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模型实现</w:t>
      </w:r>
    </w:p>
    <w:p>
      <w:pPr xmlns:w="http://schemas.openxmlformats.org/wordprocessingml/2006/main">
        <w:autoSpaceDN w:val="0"/>
        <w:autoSpaceDE w:val="0"/>
        <w:widowControl/>
        <w:spacing w:line="228" w:lineRule="exact" w:before="222" w:after="352"/>
        <w:ind w:left="2" w:right="0" w:firstLine="0"/>
        <w:jc w:val="left"/>
      </w:pPr>
      <w:r xmlns:w="http://schemas.openxmlformats.org/wordprocessingml/2006/main">
        <w:rPr>
          <w:rFonts w:ascii="Helvetica" w:hAnsi="Helvetica" w:eastAsia="Helvetica"/>
          <w:b w:val="0"/>
          <w:i w:val="0"/>
          <w:color w:val="000000"/>
          <w:sz w:val="20"/>
        </w:rPr>
        <w:t xml:space="preserve">下图表示本标准使用的总体模型。第 2.1 至 2.2 条对此进行了进一步解释。</w:t>
      </w:r>
    </w:p>
    <w:tbl>
      <w:tblPr>
        <w:tblW w:type="auto" w:w="0"/>
        <w:tblLayout w:type="fixed"/>
        <w:tblLook w:firstColumn="1" w:firstRow="1" w:lastColumn="0" w:lastRow="0" w:noHBand="0" w:noVBand="1" w:val="04A0"/>
        <w:tblInd w:w="0.0" w:type="dxa"/>
      </w:tblPr>
      <w:tblGrid>
        <w:gridCol w:w="2271"/>
        <w:gridCol w:w="2271"/>
        <w:gridCol w:w="2271"/>
        <w:gridCol w:w="2271"/>
      </w:tblGrid>
      <w:tr>
        <w:trPr>
          <w:trHeight w:hRule="exact" w:val="1170"/>
        </w:trPr>
        <w:tc>
          <w:tcPr>
            <w:tcW w:type="dxa" w:w="440"/>
            <w:tcBorders/>
            <w:tcMar>
              <w:start w:w="0" w:type="dxa"/>
              <w:end w:w="0" w:type="dxa"/>
            </w:tcMar>
          </w:tcPr>
          <w:p>
            <w:pPr xmlns:w="http://schemas.openxmlformats.org/wordprocessingml/2006/main">
              <w:autoSpaceDN w:val="0"/>
              <w:autoSpaceDE w:val="0"/>
              <w:widowControl/>
              <w:spacing w:line="332" w:lineRule="exact" w:before="60" w:after="0"/>
              <w:ind w:left="2" w:right="0" w:firstLine="0"/>
              <w:jc w:val="left"/>
            </w:pPr>
            <w:r xmlns:w="http://schemas.openxmlformats.org/wordprocessingml/2006/main">
              <w:rPr>
                <w:rFonts w:ascii="Helvetica" w:hAnsi="Helvetica" w:eastAsia="Helvetica"/>
                <w:b/>
                <w:i w:val="0"/>
                <w:color w:val="000000"/>
                <w:sz w:val="24"/>
              </w:rPr>
              <w:t xml:space="preserve">2.1</w:t>
            </w:r>
          </w:p>
        </w:tc>
        <w:tc>
          <w:tcPr>
            <w:tcW w:type="dxa" w:w="2680"/>
            <w:tcBorders/>
            <w:tcMar>
              <w:start w:w="0" w:type="dxa"/>
              <w:end w:w="0" w:type="dxa"/>
            </w:tcMar>
          </w:tcPr>
          <w:p>
            <w:pPr xmlns:w="http://schemas.openxmlformats.org/wordprocessingml/2006/main">
              <w:autoSpaceDN w:val="0"/>
              <w:autoSpaceDE w:val="0"/>
              <w:widowControl/>
              <w:spacing w:line="332" w:lineRule="exact" w:before="60" w:after="0"/>
              <w:ind w:left="104" w:right="0" w:firstLine="0"/>
              <w:jc w:val="left"/>
            </w:pPr>
            <w:r xmlns:w="http://schemas.openxmlformats.org/wordprocessingml/2006/main">
              <w:rPr>
                <w:rFonts w:ascii="Helvetica" w:hAnsi="Helvetica" w:eastAsia="Helvetica"/>
                <w:b/>
                <w:i w:val="0"/>
                <w:color w:val="000000"/>
                <w:sz w:val="24"/>
              </w:rPr>
              <w:t xml:space="preserve">特征对象</w:t>
            </w:r>
          </w:p>
        </w:tc>
        <w:tc>
          <w:tcPr>
            <w:tcW w:type="dxa" w:w="356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1984" w:after="0"/>
              <w:ind w:left="832" w:right="0" w:firstLine="0"/>
              <w:jc w:val="left"/>
            </w:pPr>
            <w:r xmlns:w="http://schemas.openxmlformats.org/wordprocessingml/2006/main">
              <w:rPr>
                <w:rFonts w:ascii="Helvetica" w:hAnsi="Helvetica" w:eastAsia="Helvetica"/>
                <w:b w:val="0"/>
                <w:i w:val="0"/>
                <w:color w:val="000000"/>
                <w:sz w:val="16"/>
              </w:rPr>
              <w:t xml:space="preserve">2000 年 11 月</w:t>
            </w:r>
          </w:p>
        </w:tc>
        <w:tc>
          <w:tcPr>
            <w:tcW w:type="dxa" w:w="236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1984"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r>
        <w:trPr>
          <w:trHeight w:hRule="exact" w:val="1010"/>
        </w:trPr>
        <w:tc>
          <w:tcPr>
            <w:tcW w:type="dxa" w:w="312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814" w:after="0"/>
              <w:ind w:left="2" w:right="0" w:firstLine="0"/>
              <w:jc w:val="left"/>
            </w:pPr>
            <w:r xmlns:w="http://schemas.openxmlformats.org/wordprocessingml/2006/main">
              <w:rPr>
                <w:rFonts w:ascii="Helvetica" w:hAnsi="Helvetica" w:eastAsia="Helvetica"/>
                <w:b w:val="0"/>
                <w:i w:val="0"/>
                <w:color w:val="000000"/>
                <w:sz w:val="16"/>
              </w:rPr>
              <w:t xml:space="preserve">S-57 第 2 部分</w:t>
            </w:r>
          </w:p>
        </w:tc>
        <w:tc>
          <w:tcPr>
            <w:tcW w:type="dxa" w:w="2271"/>
            <w:vMerge/>
            <w:tcBorders/>
          </w:tcPr>
          <w:p/>
        </w:tc>
        <w:tc>
          <w:tcPr>
            <w:tcW w:type="dxa" w:w="2271"/>
            <w:vMerge/>
            <w:tcBorders/>
          </w:tcPr>
          <w:p/>
        </w:tc>
      </w:tr>
    </w:tbl>
    <w:p>
      <w:pPr>
        <w:autoSpaceDN w:val="0"/>
        <w:autoSpaceDE w:val="0"/>
        <w:widowControl/>
        <w:spacing w:line="14" w:lineRule="exact" w:before="0" w:after="0"/>
        <w:ind w:left="0" w:right="0"/>
      </w:pPr>
    </w:p>
    <w:p>
      <w:pPr>
        <w:sectPr>
          <w:pgSz w:w="11900" w:h="16840"/>
          <w:pgMar w:top="710" w:right="1376"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5994400</wp:posOffset>
            </wp:positionH>
            <wp:positionV relativeFrom="page">
              <wp:posOffset>3086100</wp:posOffset>
            </wp:positionV>
            <wp:extent cx="114300" cy="165100"/>
            <wp:wrapNone/>
            <wp:docPr id="43" name="Picture 43"/>
            <wp:cNvGraphicFramePr>
              <a:graphicFrameLocks noChangeAspect="1"/>
            </wp:cNvGraphicFramePr>
            <a:graphic>
              <a:graphicData uri="http://schemas.openxmlformats.org/drawingml/2006/picture">
                <pic:pic>
                  <pic:nvPicPr>
                    <pic:cNvPr id="0" name="image.png"/>
                    <pic:cNvPicPr/>
                  </pic:nvPicPr>
                  <pic:blipFill>
                    <a:blip r:embed="rId49"/>
                    <a:stretch>
                      <a:fillRect/>
                    </a:stretch>
                  </pic:blipFill>
                  <pic:spPr>
                    <a:xfrm>
                      <a:off x="0" y="0"/>
                      <a:ext cx="1143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5778500</wp:posOffset>
            </wp:positionH>
            <wp:positionV relativeFrom="page">
              <wp:posOffset>3086100</wp:posOffset>
            </wp:positionV>
            <wp:extent cx="127000" cy="165100"/>
            <wp:wrapNone/>
            <wp:docPr id="44" name="Picture 44"/>
            <wp:cNvGraphicFramePr>
              <a:graphicFrameLocks noChangeAspect="1"/>
            </wp:cNvGraphicFramePr>
            <a:graphic>
              <a:graphicData uri="http://schemas.openxmlformats.org/drawingml/2006/picture">
                <pic:pic>
                  <pic:nvPicPr>
                    <pic:cNvPr id="0" name="image.png"/>
                    <pic:cNvPicPr/>
                  </pic:nvPicPr>
                  <pic:blipFill>
                    <a:blip r:embed="rId50"/>
                    <a:stretch>
                      <a:fillRect/>
                    </a:stretch>
                  </pic:blipFill>
                  <pic:spPr>
                    <a:xfrm>
                      <a:off x="0" y="0"/>
                      <a:ext cx="1270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5740400</wp:posOffset>
            </wp:positionH>
            <wp:positionV relativeFrom="page">
              <wp:posOffset>3086100</wp:posOffset>
            </wp:positionV>
            <wp:extent cx="25400" cy="25400"/>
            <wp:wrapNone/>
            <wp:docPr id="45" name="Picture 45"/>
            <wp:cNvGraphicFramePr>
              <a:graphicFrameLocks noChangeAspect="1"/>
            </wp:cNvGraphicFramePr>
            <a:graphic>
              <a:graphicData uri="http://schemas.openxmlformats.org/drawingml/2006/picture">
                <pic:pic>
                  <pic:nvPicPr>
                    <pic:cNvPr id="0" name="image.png"/>
                    <pic:cNvPicPr/>
                  </pic:nvPicPr>
                  <pic:blipFill>
                    <a:blip r:embed="rId51"/>
                    <a:stretch>
                      <a:fillRect/>
                    </a:stretch>
                  </pic:blipFill>
                  <pic:spPr>
                    <a:xfrm>
                      <a:off x="0" y="0"/>
                      <a:ext cx="254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5372100</wp:posOffset>
            </wp:positionH>
            <wp:positionV relativeFrom="page">
              <wp:posOffset>3086100</wp:posOffset>
            </wp:positionV>
            <wp:extent cx="114300" cy="165100"/>
            <wp:wrapNone/>
            <wp:docPr id="46" name="Picture 46"/>
            <wp:cNvGraphicFramePr>
              <a:graphicFrameLocks noChangeAspect="1"/>
            </wp:cNvGraphicFramePr>
            <a:graphic>
              <a:graphicData uri="http://schemas.openxmlformats.org/drawingml/2006/picture">
                <pic:pic>
                  <pic:nvPicPr>
                    <pic:cNvPr id="0" name="image.png"/>
                    <pic:cNvPicPr/>
                  </pic:nvPicPr>
                  <pic:blipFill>
                    <a:blip r:embed="rId52"/>
                    <a:stretch>
                      <a:fillRect/>
                    </a:stretch>
                  </pic:blipFill>
                  <pic:spPr>
                    <a:xfrm>
                      <a:off x="0" y="0"/>
                      <a:ext cx="1143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5499100</wp:posOffset>
            </wp:positionH>
            <wp:positionV relativeFrom="page">
              <wp:posOffset>3073400</wp:posOffset>
            </wp:positionV>
            <wp:extent cx="228600" cy="38100"/>
            <wp:wrapNone/>
            <wp:docPr id="47" name="Picture 47"/>
            <wp:cNvGraphicFramePr>
              <a:graphicFrameLocks noChangeAspect="1"/>
            </wp:cNvGraphicFramePr>
            <a:graphic>
              <a:graphicData uri="http://schemas.openxmlformats.org/drawingml/2006/picture">
                <pic:pic>
                  <pic:nvPicPr>
                    <pic:cNvPr id="0" name="image.png"/>
                    <pic:cNvPicPr/>
                  </pic:nvPicPr>
                  <pic:blipFill>
                    <a:blip r:embed="rId53"/>
                    <a:stretch>
                      <a:fillRect/>
                    </a:stretch>
                  </pic:blipFill>
                  <pic:spPr>
                    <a:xfrm>
                      <a:off x="0" y="0"/>
                      <a:ext cx="228600" cy="38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6121400</wp:posOffset>
            </wp:positionH>
            <wp:positionV relativeFrom="page">
              <wp:posOffset>3048000</wp:posOffset>
            </wp:positionV>
            <wp:extent cx="228600" cy="63500"/>
            <wp:wrapNone/>
            <wp:docPr id="48" name="Picture 48"/>
            <wp:cNvGraphicFramePr>
              <a:graphicFrameLocks noChangeAspect="1"/>
            </wp:cNvGraphicFramePr>
            <a:graphic>
              <a:graphicData uri="http://schemas.openxmlformats.org/drawingml/2006/picture">
                <pic:pic>
                  <pic:nvPicPr>
                    <pic:cNvPr id="0" name="image.png"/>
                    <pic:cNvPicPr/>
                  </pic:nvPicPr>
                  <pic:blipFill>
                    <a:blip r:embed="rId54"/>
                    <a:stretch>
                      <a:fillRect/>
                    </a:stretch>
                  </pic:blipFill>
                  <pic:spPr>
                    <a:xfrm>
                      <a:off x="0" y="0"/>
                      <a:ext cx="228600" cy="635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5626100</wp:posOffset>
            </wp:positionH>
            <wp:positionV relativeFrom="page">
              <wp:posOffset>3022600</wp:posOffset>
            </wp:positionV>
            <wp:extent cx="25400" cy="38100"/>
            <wp:wrapNone/>
            <wp:docPr id="49" name="Picture 49"/>
            <wp:cNvGraphicFramePr>
              <a:graphicFrameLocks noChangeAspect="1"/>
            </wp:cNvGraphicFramePr>
            <a:graphic>
              <a:graphicData uri="http://schemas.openxmlformats.org/drawingml/2006/picture">
                <pic:pic>
                  <pic:nvPicPr>
                    <pic:cNvPr id="0" name="image.png"/>
                    <pic:cNvPicPr/>
                  </pic:nvPicPr>
                  <pic:blipFill>
                    <a:blip r:embed="rId55"/>
                    <a:stretch>
                      <a:fillRect/>
                    </a:stretch>
                  </pic:blipFill>
                  <pic:spPr>
                    <a:xfrm>
                      <a:off x="0" y="0"/>
                      <a:ext cx="25400" cy="38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5626100</wp:posOffset>
            </wp:positionH>
            <wp:positionV relativeFrom="page">
              <wp:posOffset>2971800</wp:posOffset>
            </wp:positionV>
            <wp:extent cx="25400" cy="38100"/>
            <wp:wrapNone/>
            <wp:docPr id="50" name="Picture 50"/>
            <wp:cNvGraphicFramePr>
              <a:graphicFrameLocks noChangeAspect="1"/>
            </wp:cNvGraphicFramePr>
            <a:graphic>
              <a:graphicData uri="http://schemas.openxmlformats.org/drawingml/2006/picture">
                <pic:pic>
                  <pic:nvPicPr>
                    <pic:cNvPr id="0" name="image.png"/>
                    <pic:cNvPicPr/>
                  </pic:nvPicPr>
                  <pic:blipFill>
                    <a:blip r:embed="rId56"/>
                    <a:stretch>
                      <a:fillRect/>
                    </a:stretch>
                  </pic:blipFill>
                  <pic:spPr>
                    <a:xfrm>
                      <a:off x="0" y="0"/>
                      <a:ext cx="25400" cy="38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5626100</wp:posOffset>
            </wp:positionH>
            <wp:positionV relativeFrom="page">
              <wp:posOffset>2921000</wp:posOffset>
            </wp:positionV>
            <wp:extent cx="25400" cy="38100"/>
            <wp:wrapNone/>
            <wp:docPr id="51" name="Picture 51"/>
            <wp:cNvGraphicFramePr>
              <a:graphicFrameLocks noChangeAspect="1"/>
            </wp:cNvGraphicFramePr>
            <a:graphic>
              <a:graphicData uri="http://schemas.openxmlformats.org/drawingml/2006/picture">
                <pic:pic>
                  <pic:nvPicPr>
                    <pic:cNvPr id="0" name="image.png"/>
                    <pic:cNvPicPr/>
                  </pic:nvPicPr>
                  <pic:blipFill>
                    <a:blip r:embed="rId57"/>
                    <a:stretch>
                      <a:fillRect/>
                    </a:stretch>
                  </pic:blipFill>
                  <pic:spPr>
                    <a:xfrm>
                      <a:off x="0" y="0"/>
                      <a:ext cx="25400" cy="38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6210300</wp:posOffset>
            </wp:positionH>
            <wp:positionV relativeFrom="page">
              <wp:posOffset>2882900</wp:posOffset>
            </wp:positionV>
            <wp:extent cx="50800" cy="152400"/>
            <wp:wrapNone/>
            <wp:docPr id="52" name="Picture 52"/>
            <wp:cNvGraphicFramePr>
              <a:graphicFrameLocks noChangeAspect="1"/>
            </wp:cNvGraphicFramePr>
            <a:graphic>
              <a:graphicData uri="http://schemas.openxmlformats.org/drawingml/2006/picture">
                <pic:pic>
                  <pic:nvPicPr>
                    <pic:cNvPr id="0" name="image.png"/>
                    <pic:cNvPicPr/>
                  </pic:nvPicPr>
                  <pic:blipFill>
                    <a:blip r:embed="rId58"/>
                    <a:stretch>
                      <a:fillRect/>
                    </a:stretch>
                  </pic:blipFill>
                  <pic:spPr>
                    <a:xfrm>
                      <a:off x="0" y="0"/>
                      <a:ext cx="50800" cy="152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6159500</wp:posOffset>
            </wp:positionH>
            <wp:positionV relativeFrom="page">
              <wp:posOffset>2882900</wp:posOffset>
            </wp:positionV>
            <wp:extent cx="38100" cy="25400"/>
            <wp:wrapNone/>
            <wp:docPr id="53" name="Picture 53"/>
            <wp:cNvGraphicFramePr>
              <a:graphicFrameLocks noChangeAspect="1"/>
            </wp:cNvGraphicFramePr>
            <a:graphic>
              <a:graphicData uri="http://schemas.openxmlformats.org/drawingml/2006/picture">
                <pic:pic>
                  <pic:nvPicPr>
                    <pic:cNvPr id="0" name="image.png"/>
                    <pic:cNvPicPr/>
                  </pic:nvPicPr>
                  <pic:blipFill>
                    <a:blip r:embed="rId59"/>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6108700</wp:posOffset>
            </wp:positionH>
            <wp:positionV relativeFrom="page">
              <wp:posOffset>2882900</wp:posOffset>
            </wp:positionV>
            <wp:extent cx="38100" cy="25400"/>
            <wp:wrapNone/>
            <wp:docPr id="54" name="Picture 54"/>
            <wp:cNvGraphicFramePr>
              <a:graphicFrameLocks noChangeAspect="1"/>
            </wp:cNvGraphicFramePr>
            <a:graphic>
              <a:graphicData uri="http://schemas.openxmlformats.org/drawingml/2006/picture">
                <pic:pic>
                  <pic:nvPicPr>
                    <pic:cNvPr id="0" name="image.png"/>
                    <pic:cNvPicPr/>
                  </pic:nvPicPr>
                  <pic:blipFill>
                    <a:blip r:embed="rId60"/>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6057900</wp:posOffset>
            </wp:positionH>
            <wp:positionV relativeFrom="page">
              <wp:posOffset>2882900</wp:posOffset>
            </wp:positionV>
            <wp:extent cx="38100" cy="25400"/>
            <wp:wrapNone/>
            <wp:docPr id="55" name="Picture 55"/>
            <wp:cNvGraphicFramePr>
              <a:graphicFrameLocks noChangeAspect="1"/>
            </wp:cNvGraphicFramePr>
            <a:graphic>
              <a:graphicData uri="http://schemas.openxmlformats.org/drawingml/2006/picture">
                <pic:pic>
                  <pic:nvPicPr>
                    <pic:cNvPr id="0" name="image.png"/>
                    <pic:cNvPicPr/>
                  </pic:nvPicPr>
                  <pic:blipFill>
                    <a:blip r:embed="rId61"/>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6007100</wp:posOffset>
            </wp:positionH>
            <wp:positionV relativeFrom="page">
              <wp:posOffset>2882900</wp:posOffset>
            </wp:positionV>
            <wp:extent cx="38100" cy="25400"/>
            <wp:wrapNone/>
            <wp:docPr id="56" name="Picture 56"/>
            <wp:cNvGraphicFramePr>
              <a:graphicFrameLocks noChangeAspect="1"/>
            </wp:cNvGraphicFramePr>
            <a:graphic>
              <a:graphicData uri="http://schemas.openxmlformats.org/drawingml/2006/picture">
                <pic:pic>
                  <pic:nvPicPr>
                    <pic:cNvPr id="0" name="image.png"/>
                    <pic:cNvPicPr/>
                  </pic:nvPicPr>
                  <pic:blipFill>
                    <a:blip r:embed="rId62"/>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5956300</wp:posOffset>
            </wp:positionH>
            <wp:positionV relativeFrom="page">
              <wp:posOffset>2882900</wp:posOffset>
            </wp:positionV>
            <wp:extent cx="38100" cy="25400"/>
            <wp:wrapNone/>
            <wp:docPr id="57" name="Picture 57"/>
            <wp:cNvGraphicFramePr>
              <a:graphicFrameLocks noChangeAspect="1"/>
            </wp:cNvGraphicFramePr>
            <a:graphic>
              <a:graphicData uri="http://schemas.openxmlformats.org/drawingml/2006/picture">
                <pic:pic>
                  <pic:nvPicPr>
                    <pic:cNvPr id="0" name="image.png"/>
                    <pic:cNvPicPr/>
                  </pic:nvPicPr>
                  <pic:blipFill>
                    <a:blip r:embed="rId63"/>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5905500</wp:posOffset>
            </wp:positionH>
            <wp:positionV relativeFrom="page">
              <wp:posOffset>2882900</wp:posOffset>
            </wp:positionV>
            <wp:extent cx="38100" cy="25400"/>
            <wp:wrapNone/>
            <wp:docPr id="58" name="Picture 58"/>
            <wp:cNvGraphicFramePr>
              <a:graphicFrameLocks noChangeAspect="1"/>
            </wp:cNvGraphicFramePr>
            <a:graphic>
              <a:graphicData uri="http://schemas.openxmlformats.org/drawingml/2006/picture">
                <pic:pic>
                  <pic:nvPicPr>
                    <pic:cNvPr id="0" name="image.png"/>
                    <pic:cNvPicPr/>
                  </pic:nvPicPr>
                  <pic:blipFill>
                    <a:blip r:embed="rId64"/>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5854700</wp:posOffset>
            </wp:positionH>
            <wp:positionV relativeFrom="page">
              <wp:posOffset>2882900</wp:posOffset>
            </wp:positionV>
            <wp:extent cx="38100" cy="25400"/>
            <wp:wrapNone/>
            <wp:docPr id="59" name="Picture 59"/>
            <wp:cNvGraphicFramePr>
              <a:graphicFrameLocks noChangeAspect="1"/>
            </wp:cNvGraphicFramePr>
            <a:graphic>
              <a:graphicData uri="http://schemas.openxmlformats.org/drawingml/2006/picture">
                <pic:pic>
                  <pic:nvPicPr>
                    <pic:cNvPr id="0" name="image.png"/>
                    <pic:cNvPicPr/>
                  </pic:nvPicPr>
                  <pic:blipFill>
                    <a:blip r:embed="rId65"/>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5803900</wp:posOffset>
            </wp:positionH>
            <wp:positionV relativeFrom="page">
              <wp:posOffset>2882900</wp:posOffset>
            </wp:positionV>
            <wp:extent cx="38100" cy="25400"/>
            <wp:wrapNone/>
            <wp:docPr id="60" name="Picture 60"/>
            <wp:cNvGraphicFramePr>
              <a:graphicFrameLocks noChangeAspect="1"/>
            </wp:cNvGraphicFramePr>
            <a:graphic>
              <a:graphicData uri="http://schemas.openxmlformats.org/drawingml/2006/picture">
                <pic:pic>
                  <pic:nvPicPr>
                    <pic:cNvPr id="0" name="image.png"/>
                    <pic:cNvPicPr/>
                  </pic:nvPicPr>
                  <pic:blipFill>
                    <a:blip r:embed="rId66"/>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5753100</wp:posOffset>
            </wp:positionH>
            <wp:positionV relativeFrom="page">
              <wp:posOffset>2882900</wp:posOffset>
            </wp:positionV>
            <wp:extent cx="38100" cy="25400"/>
            <wp:wrapNone/>
            <wp:docPr id="61" name="Picture 61"/>
            <wp:cNvGraphicFramePr>
              <a:graphicFrameLocks noChangeAspect="1"/>
            </wp:cNvGraphicFramePr>
            <a:graphic>
              <a:graphicData uri="http://schemas.openxmlformats.org/drawingml/2006/picture">
                <pic:pic>
                  <pic:nvPicPr>
                    <pic:cNvPr id="0" name="image.png"/>
                    <pic:cNvPicPr/>
                  </pic:nvPicPr>
                  <pic:blipFill>
                    <a:blip r:embed="rId67"/>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5702300</wp:posOffset>
            </wp:positionH>
            <wp:positionV relativeFrom="page">
              <wp:posOffset>2882900</wp:posOffset>
            </wp:positionV>
            <wp:extent cx="38100" cy="25400"/>
            <wp:wrapNone/>
            <wp:docPr id="62" name="Picture 62"/>
            <wp:cNvGraphicFramePr>
              <a:graphicFrameLocks noChangeAspect="1"/>
            </wp:cNvGraphicFramePr>
            <a:graphic>
              <a:graphicData uri="http://schemas.openxmlformats.org/drawingml/2006/picture">
                <pic:pic>
                  <pic:nvPicPr>
                    <pic:cNvPr id="0" name="image.png"/>
                    <pic:cNvPicPr/>
                  </pic:nvPicPr>
                  <pic:blipFill>
                    <a:blip r:embed="rId68"/>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5664200</wp:posOffset>
            </wp:positionH>
            <wp:positionV relativeFrom="page">
              <wp:posOffset>2882900</wp:posOffset>
            </wp:positionV>
            <wp:extent cx="25400" cy="25400"/>
            <wp:wrapNone/>
            <wp:docPr id="63" name="Picture 63"/>
            <wp:cNvGraphicFramePr>
              <a:graphicFrameLocks noChangeAspect="1"/>
            </wp:cNvGraphicFramePr>
            <a:graphic>
              <a:graphicData uri="http://schemas.openxmlformats.org/drawingml/2006/picture">
                <pic:pic>
                  <pic:nvPicPr>
                    <pic:cNvPr id="0" name="image.png"/>
                    <pic:cNvPicPr/>
                  </pic:nvPicPr>
                  <pic:blipFill>
                    <a:blip r:embed="rId69"/>
                    <a:stretch>
                      <a:fillRect/>
                    </a:stretch>
                  </pic:blipFill>
                  <pic:spPr>
                    <a:xfrm>
                      <a:off x="0" y="0"/>
                      <a:ext cx="254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5613400</wp:posOffset>
            </wp:positionH>
            <wp:positionV relativeFrom="page">
              <wp:posOffset>2882900</wp:posOffset>
            </wp:positionV>
            <wp:extent cx="25400" cy="25400"/>
            <wp:wrapNone/>
            <wp:docPr id="64" name="Picture 64"/>
            <wp:cNvGraphicFramePr>
              <a:graphicFrameLocks noChangeAspect="1"/>
            </wp:cNvGraphicFramePr>
            <a:graphic>
              <a:graphicData uri="http://schemas.openxmlformats.org/drawingml/2006/picture">
                <pic:pic>
                  <pic:nvPicPr>
                    <pic:cNvPr id="0" name="image.png"/>
                    <pic:cNvPicPr/>
                  </pic:nvPicPr>
                  <pic:blipFill>
                    <a:blip r:embed="rId70"/>
                    <a:stretch>
                      <a:fillRect/>
                    </a:stretch>
                  </pic:blipFill>
                  <pic:spPr>
                    <a:xfrm>
                      <a:off x="0" y="0"/>
                      <a:ext cx="254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5562600</wp:posOffset>
            </wp:positionH>
            <wp:positionV relativeFrom="page">
              <wp:posOffset>2882900</wp:posOffset>
            </wp:positionV>
            <wp:extent cx="38100" cy="25400"/>
            <wp:wrapNone/>
            <wp:docPr id="65" name="Picture 65"/>
            <wp:cNvGraphicFramePr>
              <a:graphicFrameLocks noChangeAspect="1"/>
            </wp:cNvGraphicFramePr>
            <a:graphic>
              <a:graphicData uri="http://schemas.openxmlformats.org/drawingml/2006/picture">
                <pic:pic>
                  <pic:nvPicPr>
                    <pic:cNvPr id="0" name="image.png"/>
                    <pic:cNvPicPr/>
                  </pic:nvPicPr>
                  <pic:blipFill>
                    <a:blip r:embed="rId71"/>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5511800</wp:posOffset>
            </wp:positionH>
            <wp:positionV relativeFrom="page">
              <wp:posOffset>2882900</wp:posOffset>
            </wp:positionV>
            <wp:extent cx="38100" cy="25400"/>
            <wp:wrapNone/>
            <wp:docPr id="66" name="Picture 66"/>
            <wp:cNvGraphicFramePr>
              <a:graphicFrameLocks noChangeAspect="1"/>
            </wp:cNvGraphicFramePr>
            <a:graphic>
              <a:graphicData uri="http://schemas.openxmlformats.org/drawingml/2006/picture">
                <pic:pic>
                  <pic:nvPicPr>
                    <pic:cNvPr id="0" name="image.png"/>
                    <pic:cNvPicPr/>
                  </pic:nvPicPr>
                  <pic:blipFill>
                    <a:blip r:embed="rId72"/>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5461000</wp:posOffset>
            </wp:positionH>
            <wp:positionV relativeFrom="page">
              <wp:posOffset>2882900</wp:posOffset>
            </wp:positionV>
            <wp:extent cx="38100" cy="25400"/>
            <wp:wrapNone/>
            <wp:docPr id="67" name="Picture 67"/>
            <wp:cNvGraphicFramePr>
              <a:graphicFrameLocks noChangeAspect="1"/>
            </wp:cNvGraphicFramePr>
            <a:graphic>
              <a:graphicData uri="http://schemas.openxmlformats.org/drawingml/2006/picture">
                <pic:pic>
                  <pic:nvPicPr>
                    <pic:cNvPr id="0" name="image.png"/>
                    <pic:cNvPicPr/>
                  </pic:nvPicPr>
                  <pic:blipFill>
                    <a:blip r:embed="rId73"/>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5410200</wp:posOffset>
            </wp:positionH>
            <wp:positionV relativeFrom="page">
              <wp:posOffset>2882900</wp:posOffset>
            </wp:positionV>
            <wp:extent cx="38100" cy="25400"/>
            <wp:wrapNone/>
            <wp:docPr id="68" name="Picture 68"/>
            <wp:cNvGraphicFramePr>
              <a:graphicFrameLocks noChangeAspect="1"/>
            </wp:cNvGraphicFramePr>
            <a:graphic>
              <a:graphicData uri="http://schemas.openxmlformats.org/drawingml/2006/picture">
                <pic:pic>
                  <pic:nvPicPr>
                    <pic:cNvPr id="0" name="image.png"/>
                    <pic:cNvPicPr/>
                  </pic:nvPicPr>
                  <pic:blipFill>
                    <a:blip r:embed="rId74"/>
                    <a:stretch>
                      <a:fillRect/>
                    </a:stretch>
                  </pic:blipFill>
                  <pic:spPr>
                    <a:xfrm>
                      <a:off x="0" y="0"/>
                      <a:ext cx="38100" cy="25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1016000</wp:posOffset>
            </wp:positionH>
            <wp:positionV relativeFrom="page">
              <wp:posOffset>1384300</wp:posOffset>
            </wp:positionV>
            <wp:extent cx="5372100" cy="3530600"/>
            <wp:wrapNone/>
            <wp:docPr id="69" name="Picture 69"/>
            <wp:cNvGraphicFramePr>
              <a:graphicFrameLocks noChangeAspect="1"/>
            </wp:cNvGraphicFramePr>
            <a:graphic>
              <a:graphicData uri="http://schemas.openxmlformats.org/drawingml/2006/picture">
                <pic:pic>
                  <pic:nvPicPr>
                    <pic:cNvPr id="0" name="image.png"/>
                    <pic:cNvPicPr/>
                  </pic:nvPicPr>
                  <pic:blipFill>
                    <a:blip r:embed="rId75"/>
                    <a:stretch>
                      <a:fillRect/>
                    </a:stretch>
                  </pic:blipFill>
                  <pic:spPr>
                    <a:xfrm>
                      <a:off x="0" y="0"/>
                      <a:ext cx="5372100" cy="3530600"/>
                    </a:xfrm>
                    <a:prstGeom prst="rect"/>
                  </pic:spPr>
                </pic:pic>
              </a:graphicData>
            </a:graphic>
          </wp:anchor>
        </w:drawing>
      </w:r>
    </w:p>
    <w:tbl>
      <w:tblPr>
        <w:tblW w:type="auto" w:w="0"/>
        <w:tblLayout w:type="fixed"/>
        <w:tblLook w:firstColumn="1" w:firstRow="1" w:lastColumn="0" w:lastRow="0" w:noHBand="0" w:noVBand="1" w:val="04A0"/>
        <w:tblInd w:w="0.0" w:type="dxa"/>
      </w:tblPr>
      <w:tblGrid>
        <w:gridCol w:w="4542"/>
        <w:gridCol w:w="4542"/>
      </w:tblGrid>
      <w:tr>
        <w:trPr>
          <w:trHeight w:hRule="exact" w:val="278"/>
        </w:trPr>
        <w:tc>
          <w:tcPr>
            <w:tcW w:type="dxa" w:w="196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2.2</w:t>
            </w:r>
          </w:p>
        </w:tc>
        <w:tc>
          <w:tcPr>
            <w:tcW w:type="dxa" w:w="5240"/>
            <w:tcBorders/>
            <w:tcMar>
              <w:start w:w="0" w:type="dxa"/>
              <w:end w:w="0" w:type="dxa"/>
            </w:tcMar>
          </w:tcPr>
          <w:p>
            <w:pPr xmlns:w="http://schemas.openxmlformats.org/wordprocessingml/2006/main">
              <w:autoSpaceDN w:val="0"/>
              <w:autoSpaceDE w:val="0"/>
              <w:widowControl/>
              <w:spacing w:line="218" w:lineRule="exact" w:before="0" w:after="0"/>
              <w:ind w:left="0" w:right="1876" w:firstLine="0"/>
              <w:jc w:val="right"/>
            </w:pPr>
            <w:r xmlns:w="http://schemas.openxmlformats.org/wordprocessingml/2006/main">
              <w:rPr>
                <w:rFonts w:ascii="Helvetica" w:hAnsi="Helvetica" w:eastAsia="Helvetica"/>
                <w:b w:val="0"/>
                <w:i w:val="0"/>
                <w:color w:val="000000"/>
                <w:sz w:val="16"/>
              </w:rPr>
              <w:t xml:space="preserve">理论数据模型</w:t>
            </w:r>
          </w:p>
        </w:tc>
      </w:tr>
    </w:tbl>
    <w:p>
      <w:pPr>
        <w:autoSpaceDN w:val="0"/>
        <w:autoSpaceDE w:val="0"/>
        <w:widowControl/>
        <w:spacing w:line="164" w:lineRule="exact" w:before="0" w:after="0"/>
        <w:ind w:left="0" w:right="0"/>
      </w:pPr>
    </w:p>
    <w:tbl>
      <w:tblPr>
        <w:tblW w:type="auto" w:w="0"/>
        <w:tblLayout w:type="fixed"/>
        <w:tblLook w:firstColumn="1" w:firstRow="1" w:lastColumn="0" w:lastRow="0" w:noHBand="0" w:noVBand="1" w:val="04A0"/>
        <w:tblInd w:w="8.000000000000114" w:type="dxa"/>
      </w:tblPr>
      <w:tblGrid>
        <w:gridCol w:w="9084"/>
      </w:tblGrid>
      <w:tr>
        <w:trPr>
          <w:trHeight w:hRule="exact" w:val="6110"/>
        </w:trPr>
        <w:tc>
          <w:tcPr>
            <w:tcW w:type="dxa" w:w="9030"/>
            <w:tcBorders>
              <w:start w:sz="4.800000000000068" w:val="single" w:color="#000000"/>
              <w:top w:sz="4.7999999999999545" w:val="single" w:color="#000000"/>
              <w:end w:sz="4.800000000000182" w:val="single" w:color="#000000"/>
              <w:bottom w:sz="4.800000000000182" w:val="single" w:color="#000000"/>
            </w:tcBorders>
            <w:shd w:fill="ffffff"/>
            <w:tcMar>
              <w:start w:w="0" w:type="dxa"/>
              <w:end w:w="0" w:type="dxa"/>
            </w:tcMar>
          </w:tcPr>
          <w:p>
            <w:pPr xmlns:w="http://schemas.openxmlformats.org/wordprocessingml/2006/main">
              <w:autoSpaceDN w:val="0"/>
              <w:autoSpaceDE w:val="0"/>
              <w:widowControl/>
              <w:spacing w:line="146" w:lineRule="exact" w:before="346" w:after="956"/>
              <w:ind w:left="4132" w:right="4386" w:hanging="38"/>
              <w:jc w:val="both"/>
            </w:pPr>
            <w:r xmlns:w="http://schemas.openxmlformats.org/wordprocessingml/2006/main">
              <w:rPr>
                <w:w w:val="101.56131891103892"/>
                <w:rFonts w:ascii="Helvetica" w:hAnsi="Helvetica" w:eastAsia="Helvetica"/>
                <w:b w:val="0"/>
                <w:i w:val="0"/>
                <w:color w:val="000000"/>
                <w:sz w:val="13"/>
              </w:rPr>
              <w:t xml:space="preserve">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2"/>
              </w:rPr>
              <w:t xml:space="preserve">标识符、</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2"/>
              </w:rPr>
              <w:t xml:space="preserve">属性</w:t>
            </w:r>
          </w:p>
          <w:tbl>
            <w:tblPr>
              <w:tblW w:type="auto" w:w="0"/>
              <w:tblLayout w:type="fixed"/>
              <w:tblLook w:firstColumn="1" w:firstRow="1" w:lastColumn="0" w:lastRow="0" w:noHBand="0" w:noVBand="1" w:val="04A0"/>
              <w:tblInd w:w="1106.0" w:type="dxa"/>
            </w:tblPr>
            <w:tblGrid>
              <w:gridCol w:w="3010"/>
              <w:gridCol w:w="3010"/>
              <w:gridCol w:w="3010"/>
            </w:tblGrid>
            <w:tr>
              <w:trPr>
                <w:trHeight w:hRule="exact" w:val="450"/>
              </w:trPr>
              <w:tc>
                <w:tcPr>
                  <w:tcW w:type="dxa" w:w="2100"/>
                  <w:tcBorders/>
                  <w:tcMar>
                    <w:start w:w="0" w:type="dxa"/>
                    <w:end w:w="0" w:type="dxa"/>
                  </w:tcMar>
                </w:tcPr>
                <w:p>
                  <w:pPr xmlns:w="http://schemas.openxmlformats.org/wordprocessingml/2006/main">
                    <w:autoSpaceDN w:val="0"/>
                    <w:autoSpaceDE w:val="0"/>
                    <w:widowControl/>
                    <w:spacing w:line="150" w:lineRule="exact" w:before="240" w:after="0"/>
                    <w:ind w:left="0" w:right="862" w:firstLine="0"/>
                    <w:jc w:val="right"/>
                  </w:pPr>
                  <w:r xmlns:w="http://schemas.openxmlformats.org/wordprocessingml/2006/main">
                    <w:rPr>
                      <w:rFonts w:ascii="Helvetica" w:hAnsi="Helvetica" w:eastAsia="Helvetica"/>
                      <w:b w:val="0"/>
                      <w:i w:val="0"/>
                      <w:color w:val="000000"/>
                      <w:sz w:val="11"/>
                    </w:rPr>
                    <w:t xml:space="preserve">1+</w:t>
                  </w:r>
                </w:p>
              </w:tc>
              <w:tc>
                <w:tcPr>
                  <w:tcW w:type="dxa" w:w="2440"/>
                  <w:tcBorders/>
                  <w:tcMar>
                    <w:start w:w="0" w:type="dxa"/>
                    <w:end w:w="0" w:type="dxa"/>
                  </w:tcMar>
                </w:tcPr>
                <w:p>
                  <w:pPr xmlns:w="http://schemas.openxmlformats.org/wordprocessingml/2006/main">
                    <w:autoSpaceDN w:val="0"/>
                    <w:autoSpaceDE w:val="0"/>
                    <w:widowControl/>
                    <w:spacing w:line="166" w:lineRule="exact" w:before="60" w:after="0"/>
                    <w:ind w:left="0" w:right="0" w:firstLine="0"/>
                    <w:jc w:val="center"/>
                  </w:pPr>
                  <w:r xmlns:w="http://schemas.openxmlformats.org/wordprocessingml/2006/main">
                    <w:rPr>
                      <w:rFonts w:ascii="Helvetica" w:hAnsi="Helvetica" w:eastAsia="Helvetica"/>
                      <w:b w:val="0"/>
                      <w:i w:val="0"/>
                      <w:color w:val="000000"/>
                      <w:sz w:val="12"/>
                    </w:rPr>
                    <w:t xml:space="preserve">位于</w:t>
                  </w:r>
                </w:p>
              </w:tc>
              <w:tc>
                <w:tcPr>
                  <w:tcW w:type="dxa" w:w="2380"/>
                  <w:tcBorders/>
                  <w:tcMar>
                    <w:start w:w="0" w:type="dxa"/>
                    <w:end w:w="0" w:type="dxa"/>
                  </w:tcMar>
                </w:tcPr>
                <w:p>
                  <w:pPr xmlns:w="http://schemas.openxmlformats.org/wordprocessingml/2006/main">
                    <w:autoSpaceDN w:val="0"/>
                    <w:autoSpaceDE w:val="0"/>
                    <w:widowControl/>
                    <w:spacing w:line="180" w:lineRule="exact" w:before="154" w:after="0"/>
                    <w:ind w:left="0" w:right="0" w:firstLine="0"/>
                    <w:jc w:val="center"/>
                  </w:pPr>
                  <w:r xmlns:w="http://schemas.openxmlformats.org/wordprocessingml/2006/main">
                    <w:rPr>
                      <w:w w:val="101.56131891103892"/>
                      <w:rFonts w:ascii="Helvetica" w:hAnsi="Helvetica" w:eastAsia="Helvetica"/>
                      <w:b w:val="0"/>
                      <w:i w:val="0"/>
                      <w:color w:val="000000"/>
                      <w:sz w:val="13"/>
                    </w:rPr>
                    <w:t xml:space="preserve">空间</w:t>
                  </w:r>
                </w:p>
              </w:tc>
            </w:tr>
          </w:tbl>
          <w:p>
            <w:pPr xmlns:w="http://schemas.openxmlformats.org/wordprocessingml/2006/main">
              <w:autoSpaceDN w:val="0"/>
              <w:autoSpaceDE w:val="0"/>
              <w:widowControl/>
              <w:spacing w:line="166" w:lineRule="exact" w:before="466" w:after="100"/>
              <w:ind w:left="0" w:right="5958" w:firstLine="0"/>
              <w:jc w:val="right"/>
            </w:pPr>
            <w:r xmlns:w="http://schemas.openxmlformats.org/wordprocessingml/2006/main">
              <w:rPr>
                <w:rFonts w:ascii="Helvetica" w:hAnsi="Helvetica" w:eastAsia="Helvetica"/>
                <w:b w:val="0"/>
                <w:i w:val="0"/>
                <w:color w:val="000000"/>
                <w:sz w:val="12"/>
              </w:rPr>
              <w:t xml:space="preserve">总计的</w:t>
            </w:r>
          </w:p>
          <w:tbl>
            <w:tblPr>
              <w:tblW w:type="auto" w:w="0"/>
              <w:tblLayout w:type="fixed"/>
              <w:tblLook w:firstColumn="1" w:firstRow="1" w:lastColumn="0" w:lastRow="0" w:noHBand="0" w:noVBand="1" w:val="04A0"/>
              <w:tblInd w:w="125.99999999999994" w:type="dxa"/>
            </w:tblPr>
            <w:tblGrid>
              <w:gridCol w:w="821"/>
              <w:gridCol w:w="821"/>
              <w:gridCol w:w="821"/>
              <w:gridCol w:w="821"/>
              <w:gridCol w:w="821"/>
              <w:gridCol w:w="821"/>
              <w:gridCol w:w="821"/>
              <w:gridCol w:w="821"/>
              <w:gridCol w:w="821"/>
              <w:gridCol w:w="821"/>
              <w:gridCol w:w="821"/>
            </w:tblGrid>
            <w:tr>
              <w:trPr>
                <w:trHeight w:hRule="exact" w:val="276"/>
              </w:trPr>
              <w:tc>
                <w:tcPr>
                  <w:tcW w:type="dxa" w:w="720"/>
                  <w:vMerge w:val="restart"/>
                  <w:tcBorders/>
                  <w:tcMar>
                    <w:start w:w="0" w:type="dxa"/>
                    <w:end w:w="0" w:type="dxa"/>
                  </w:tcMar>
                  <w:tcMar>
                    <w:start w:w="0" w:type="dxa"/>
                    <w:end w:w="0" w:type="dxa"/>
                  </w:tcMar>
                </w:tcPr>
                <w:p>
                  <w:pPr xmlns:w="http://schemas.openxmlformats.org/wordprocessingml/2006/main">
                    <w:autoSpaceDN w:val="0"/>
                    <w:autoSpaceDE w:val="0"/>
                    <w:widowControl/>
                    <w:spacing w:line="180" w:lineRule="exact" w:before="100" w:after="0"/>
                    <w:ind w:left="0" w:right="0" w:firstLine="0"/>
                    <w:jc w:val="center"/>
                  </w:pPr>
                  <w:r xmlns:w="http://schemas.openxmlformats.org/wordprocessingml/2006/main">
                    <w:rPr>
                      <w:w w:val="101.56131891103892"/>
                      <w:rFonts w:ascii="Helvetica" w:hAnsi="Helvetica" w:eastAsia="Helvetica"/>
                      <w:b w:val="0"/>
                      <w:i w:val="0"/>
                      <w:color w:val="000000"/>
                      <w:sz w:val="13"/>
                    </w:rPr>
                    <w:t xml:space="preserve">元</w:t>
                  </w:r>
                </w:p>
              </w:tc>
              <w:tc>
                <w:tcPr>
                  <w:tcW w:type="dxa" w:w="600"/>
                  <w:vMerge w:val="restart"/>
                  <w:tcBorders/>
                  <w:tcMar>
                    <w:start w:w="0" w:type="dxa"/>
                    <w:end w:w="0" w:type="dxa"/>
                  </w:tcMar>
                  <w:tcMar>
                    <w:start w:w="0" w:type="dxa"/>
                    <w:end w:w="0" w:type="dxa"/>
                  </w:tcMar>
                </w:tcPr>
                <w:p>
                  <w:pPr xmlns:w="http://schemas.openxmlformats.org/wordprocessingml/2006/main">
                    <w:autoSpaceDN w:val="0"/>
                    <w:autoSpaceDE w:val="0"/>
                    <w:widowControl/>
                    <w:spacing w:line="180" w:lineRule="exact" w:before="100" w:after="0"/>
                    <w:ind w:left="0" w:right="0" w:firstLine="0"/>
                    <w:jc w:val="center"/>
                  </w:pPr>
                  <w:r xmlns:w="http://schemas.openxmlformats.org/wordprocessingml/2006/main">
                    <w:rPr>
                      <w:w w:val="101.56131891103892"/>
                      <w:rFonts w:ascii="Helvetica" w:hAnsi="Helvetica" w:eastAsia="Helvetica"/>
                      <w:b w:val="0"/>
                      <w:i w:val="0"/>
                      <w:color w:val="000000"/>
                      <w:sz w:val="13"/>
                    </w:rPr>
                    <w:t xml:space="preserve">卡托</w:t>
                  </w:r>
                </w:p>
              </w:tc>
              <w:tc>
                <w:tcPr>
                  <w:tcW w:type="dxa" w:w="700"/>
                  <w:vMerge w:val="restart"/>
                  <w:tcBorders/>
                  <w:tcMar>
                    <w:start w:w="0" w:type="dxa"/>
                    <w:end w:w="0" w:type="dxa"/>
                  </w:tcMar>
                  <w:tcMar>
                    <w:start w:w="0" w:type="dxa"/>
                    <w:end w:w="0" w:type="dxa"/>
                  </w:tcMar>
                </w:tcPr>
                <w:p>
                  <w:pPr xmlns:w="http://schemas.openxmlformats.org/wordprocessingml/2006/main">
                    <w:autoSpaceDN w:val="0"/>
                    <w:autoSpaceDE w:val="0"/>
                    <w:widowControl/>
                    <w:spacing w:line="166" w:lineRule="exact" w:before="116" w:after="0"/>
                    <w:ind w:left="0" w:right="0" w:firstLine="0"/>
                    <w:jc w:val="center"/>
                  </w:pPr>
                  <w:r xmlns:w="http://schemas.openxmlformats.org/wordprocessingml/2006/main">
                    <w:rPr>
                      <w:rFonts w:ascii="Helvetica" w:hAnsi="Helvetica" w:eastAsia="Helvetica"/>
                      <w:b w:val="0"/>
                      <w:i w:val="0"/>
                      <w:color w:val="000000"/>
                      <w:sz w:val="12"/>
                    </w:rPr>
                    <w:t xml:space="preserve">描绘</w:t>
                  </w:r>
                </w:p>
              </w:tc>
              <w:tc>
                <w:tcPr>
                  <w:tcW w:type="dxa" w:w="460"/>
                  <w:tcBorders/>
                  <w:tcMar>
                    <w:start w:w="0" w:type="dxa"/>
                    <w:end w:w="0" w:type="dxa"/>
                  </w:tcMar>
                </w:tcPr>
                <w:p>
                  <w:pPr xmlns:w="http://schemas.openxmlformats.org/wordprocessingml/2006/main">
                    <w:autoSpaceDN w:val="0"/>
                    <w:autoSpaceDE w:val="0"/>
                    <w:widowControl/>
                    <w:spacing w:line="180" w:lineRule="exact" w:before="96" w:after="0"/>
                    <w:ind w:left="36" w:right="0" w:firstLine="0"/>
                    <w:jc w:val="left"/>
                  </w:pPr>
                  <w:r xmlns:w="http://schemas.openxmlformats.org/wordprocessingml/2006/main">
                    <w:rPr>
                      <w:w w:val="101.56131891103892"/>
                      <w:rFonts w:ascii="Helvetica" w:hAnsi="Helvetica" w:eastAsia="Helvetica"/>
                      <w:b w:val="0"/>
                      <w:i w:val="0"/>
                      <w:color w:val="000000"/>
                      <w:sz w:val="13"/>
                    </w:rPr>
                    <w:t xml:space="preserve">地理区域</w:t>
                  </w:r>
                </w:p>
              </w:tc>
              <w:tc>
                <w:tcPr>
                  <w:tcW w:type="dxa" w:w="640"/>
                  <w:tcBorders/>
                  <w:tcMar>
                    <w:start w:w="0" w:type="dxa"/>
                    <w:end w:w="0" w:type="dxa"/>
                  </w:tcMar>
                </w:tcPr>
                <w:p>
                  <w:pPr xmlns:w="http://schemas.openxmlformats.org/wordprocessingml/2006/main">
                    <w:autoSpaceDN w:val="0"/>
                    <w:autoSpaceDE w:val="0"/>
                    <w:widowControl/>
                    <w:spacing w:line="166" w:lineRule="exact" w:before="110" w:after="0"/>
                    <w:ind w:left="0" w:right="0" w:firstLine="0"/>
                    <w:jc w:val="center"/>
                  </w:pPr>
                  <w:r xmlns:w="http://schemas.openxmlformats.org/wordprocessingml/2006/main">
                    <w:rPr>
                      <w:rFonts w:ascii="Helvetica" w:hAnsi="Helvetica" w:eastAsia="Helvetica"/>
                      <w:b w:val="0"/>
                      <w:i w:val="0"/>
                      <w:color w:val="000000"/>
                      <w:sz w:val="12"/>
                    </w:rPr>
                    <w:t xml:space="preserve">涉及</w:t>
                  </w:r>
                </w:p>
              </w:tc>
              <w:tc>
                <w:tcPr>
                  <w:tcW w:type="dxa" w:w="1380"/>
                  <w:tcBorders/>
                  <w:tcMar>
                    <w:start w:w="0" w:type="dxa"/>
                    <w:end w:w="0" w:type="dxa"/>
                  </w:tcMar>
                </w:tcPr>
                <w:p>
                  <w:pPr xmlns:w="http://schemas.openxmlformats.org/wordprocessingml/2006/main">
                    <w:autoSpaceDN w:val="0"/>
                    <w:autoSpaceDE w:val="0"/>
                    <w:widowControl/>
                    <w:spacing w:line="180" w:lineRule="exact" w:before="96" w:after="0"/>
                    <w:ind w:left="166" w:right="0" w:firstLine="0"/>
                    <w:jc w:val="left"/>
                  </w:pPr>
                  <w:r xmlns:w="http://schemas.openxmlformats.org/wordprocessingml/2006/main">
                    <w:rPr>
                      <w:w w:val="101.56131891103892"/>
                      <w:rFonts w:ascii="Helvetica" w:hAnsi="Helvetica" w:eastAsia="Helvetica"/>
                      <w:b w:val="0"/>
                      <w:i w:val="0"/>
                      <w:color w:val="000000"/>
                      <w:sz w:val="13"/>
                    </w:rPr>
                    <w:t xml:space="preserve">收藏</w:t>
                  </w:r>
                </w:p>
              </w:tc>
              <w:tc>
                <w:tcPr>
                  <w:tcW w:type="dxa" w:w="10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62" w:lineRule="exact" w:before="1050" w:after="0"/>
                    <w:ind w:left="370" w:right="0" w:firstLine="2"/>
                    <w:jc w:val="left"/>
                  </w:pPr>
                  <w:r xmlns:w="http://schemas.openxmlformats.org/wordprocessingml/2006/main">
                    <w:rPr>
                      <w:w w:val="101.56131891103892"/>
                      <w:rFonts w:ascii="Helvetica" w:hAnsi="Helvetica" w:eastAsia="Helvetica"/>
                      <w:b w:val="0"/>
                      <w:i w:val="0"/>
                      <w:color w:val="000000"/>
                      <w:sz w:val="13"/>
                    </w:rPr>
                    <w:t xml:space="preserve">节点</w:t>
                  </w:r>
                  <w:r xmlns:w="http://schemas.openxmlformats.org/wordprocessingml/2006/main">
                    <w:br xmlns:w="http://schemas.openxmlformats.org/wordprocessingml/2006/main"/>
                  </w:r>
                  <w:r xmlns:w="http://schemas.openxmlformats.org/wordprocessingml/2006/main">
                    <w:rPr>
                      <w:w w:val="101.56131891103892"/>
                      <w:rFonts w:ascii="Helvetica" w:hAnsi="Helvetica" w:eastAsia="Helvetica"/>
                      <w:b w:val="0"/>
                      <w:i w:val="0"/>
                      <w:color w:val="000000"/>
                      <w:sz w:val="13"/>
                    </w:rPr>
                    <w:t xml:space="preserve">坐标</w:t>
                  </w:r>
                </w:p>
              </w:tc>
              <w:tc>
                <w:tcPr>
                  <w:tcW w:type="dxa" w:w="1220"/>
                  <w:vMerge w:val="restart"/>
                  <w:tcBorders/>
                  <w:tcMar>
                    <w:start w:w="0" w:type="dxa"/>
                    <w:end w:w="0" w:type="dxa"/>
                  </w:tcMar>
                  <w:tcMar>
                    <w:start w:w="0" w:type="dxa"/>
                    <w:end w:w="0" w:type="dxa"/>
                  </w:tcMar>
                </w:tcPr>
                <w:p>
                  <w:pPr xmlns:w="http://schemas.openxmlformats.org/wordprocessingml/2006/main">
                    <w:autoSpaceDN w:val="0"/>
                    <w:autoSpaceDE w:val="0"/>
                    <w:widowControl/>
                    <w:spacing w:line="180" w:lineRule="exact" w:before="100" w:after="0"/>
                    <w:ind w:left="18" w:right="0" w:firstLine="0"/>
                    <w:jc w:val="left"/>
                  </w:pPr>
                  <w:r xmlns:w="http://schemas.openxmlformats.org/wordprocessingml/2006/main">
                    <w:rPr>
                      <w:w w:val="101.56131891103892"/>
                      <w:rFonts w:ascii="Helvetica" w:hAnsi="Helvetica" w:eastAsia="Helvetica"/>
                      <w:b w:val="0"/>
                      <w:i w:val="0"/>
                      <w:color w:val="000000"/>
                      <w:sz w:val="13"/>
                    </w:rPr>
                    <w:t xml:space="preserve">向量</w:t>
                  </w:r>
                </w:p>
              </w:tc>
              <w:tc>
                <w:tcPr>
                  <w:tcW w:type="dxa" w:w="160"/>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0" w:lineRule="exact" w:before="942" w:after="0"/>
                    <w:ind w:left="0" w:right="0" w:firstLine="0"/>
                    <w:jc w:val="center"/>
                  </w:pPr>
                  <w:r xmlns:w="http://schemas.openxmlformats.org/wordprocessingml/2006/main">
                    <w:rPr>
                      <w:rFonts w:ascii="Helvetica" w:hAnsi="Helvetica" w:eastAsia="Helvetica"/>
                      <w:b w:val="0"/>
                      <w:i w:val="0"/>
                      <w:color w:val="000000"/>
                      <w:sz w:val="11"/>
                    </w:rPr>
                    <w:t xml:space="preserve">1+</w:t>
                  </w:r>
                </w:p>
              </w:tc>
              <w:tc>
                <w:tcPr>
                  <w:tcW w:type="dxa" w:w="900"/>
                  <w:vMerge w:val="restart"/>
                  <w:tcBorders/>
                  <w:tcMar>
                    <w:start w:w="0" w:type="dxa"/>
                    <w:end w:w="0" w:type="dxa"/>
                  </w:tcMar>
                  <w:tcMar>
                    <w:start w:w="0" w:type="dxa"/>
                    <w:end w:w="0" w:type="dxa"/>
                  </w:tcMar>
                </w:tcPr>
                <w:p>
                  <w:pPr xmlns:w="http://schemas.openxmlformats.org/wordprocessingml/2006/main">
                    <w:autoSpaceDN w:val="0"/>
                    <w:autoSpaceDE w:val="0"/>
                    <w:widowControl/>
                    <w:spacing w:line="180" w:lineRule="exact" w:before="100" w:after="0"/>
                    <w:ind w:left="116" w:right="0" w:firstLine="0"/>
                    <w:jc w:val="left"/>
                  </w:pPr>
                  <w:r xmlns:w="http://schemas.openxmlformats.org/wordprocessingml/2006/main">
                    <w:rPr>
                      <w:w w:val="101.56131891103892"/>
                      <w:rFonts w:ascii="Helvetica" w:hAnsi="Helvetica" w:eastAsia="Helvetica"/>
                      <w:b w:val="0"/>
                      <w:i w:val="0"/>
                      <w:color w:val="000000"/>
                      <w:sz w:val="13"/>
                    </w:rPr>
                    <w:t xml:space="preserve">栅格</w:t>
                  </w:r>
                </w:p>
              </w:tc>
              <w:tc>
                <w:tcPr>
                  <w:tcW w:type="dxa" w:w="960"/>
                  <w:vMerge w:val="restart"/>
                  <w:tcBorders/>
                  <w:tcMar>
                    <w:start w:w="0" w:type="dxa"/>
                    <w:end w:w="0" w:type="dxa"/>
                  </w:tcMar>
                  <w:tcMar>
                    <w:start w:w="0" w:type="dxa"/>
                    <w:end w:w="0" w:type="dxa"/>
                  </w:tcMar>
                </w:tcPr>
                <w:p>
                  <w:pPr xmlns:w="http://schemas.openxmlformats.org/wordprocessingml/2006/main">
                    <w:autoSpaceDN w:val="0"/>
                    <w:autoSpaceDE w:val="0"/>
                    <w:widowControl/>
                    <w:spacing w:line="240" w:lineRule="auto" w:before="0" w:after="0"/>
                    <w:ind w:left="218" w:right="0" w:firstLine="0"/>
                    <w:jc w:val="left"/>
                  </w:pPr>
                  <w:r xmlns:w="http://schemas.openxmlformats.org/wordprocessingml/2006/main">
                    <w:rPr>
                      <w:w w:val="101.56131891103892"/>
                      <w:rFonts w:ascii="Helvetica" w:hAnsi="Helvetica" w:eastAsia="Helvetica"/>
                      <w:b w:val="0"/>
                      <w:i w:val="0"/>
                      <w:color w:val="000000"/>
                      <w:sz w:val="13"/>
                    </w:rPr>
                    <w:t xml:space="preserve">矩阵</w: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inline xmlns:a="http://schemas.openxmlformats.org/drawingml/2006/main" xmlns:pic="http://schemas.openxmlformats.org/drawingml/2006/picture">
                        <wp:extent cx="165100" cy="165100"/>
                        <wp:docPr id="42" name="Picture 42"/>
                        <wp:cNvGraphicFramePr>
                          <a:graphicFrameLocks noChangeAspect="1"/>
                        </wp:cNvGraphicFramePr>
                        <a:graphic>
                          <a:graphicData uri="http://schemas.openxmlformats.org/drawingml/2006/picture">
                            <pic:pic>
                              <pic:nvPicPr>
                                <pic:cNvPr id="0" name="image.png"/>
                                <pic:cNvPicPr/>
                              </pic:nvPicPr>
                              <pic:blipFill>
                                <a:blip r:embed="rId48"/>
                                <a:stretch>
                                  <a:fillRect/>
                                </a:stretch>
                              </pic:blipFill>
                              <pic:spPr>
                                <a:xfrm>
                                  <a:off x="0" y="0"/>
                                  <a:ext cx="165100" cy="165100"/>
                                </a:xfrm>
                                <a:prstGeom prst="rect"/>
                              </pic:spPr>
                            </pic:pic>
                          </a:graphicData>
                        </a:graphic>
                      </wp:inline>
                    </w:drawing>
                  </w:r>
                </w:p>
              </w:tc>
            </w:tr>
            <w:tr>
              <w:trPr>
                <w:trHeight w:hRule="exact" w:val="384"/>
              </w:trPr>
              <w:tc>
                <w:tcPr>
                  <w:tcW w:type="dxa" w:w="821"/>
                  <w:vMerge/>
                  <w:tcBorders/>
                </w:tcPr>
                <w:p/>
              </w:tc>
              <w:tc>
                <w:tcPr>
                  <w:tcW w:type="dxa" w:w="821"/>
                  <w:vMerge/>
                  <w:tcBorders/>
                </w:tcPr>
                <w:p/>
              </w:tc>
              <w:tc>
                <w:tcPr>
                  <w:tcW w:type="dxa" w:w="821"/>
                  <w:vMerge/>
                  <w:tcBorders/>
                </w:tcPr>
                <w:p/>
              </w:tc>
              <w:tc>
                <w:tcPr>
                  <w:tcW w:type="dxa" w:w="248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0" w:lineRule="exact" w:before="0" w:after="0"/>
                    <w:ind w:left="414" w:right="0" w:firstLine="0"/>
                    <w:jc w:val="left"/>
                  </w:pPr>
                  <w:r xmlns:w="http://schemas.openxmlformats.org/wordprocessingml/2006/main">
                    <w:rPr>
                      <w:rFonts w:ascii="Helvetica" w:hAnsi="Helvetica" w:eastAsia="Helvetica"/>
                      <w:b w:val="0"/>
                      <w:i w:val="0"/>
                      <w:color w:val="000000"/>
                      <w:sz w:val="11"/>
                    </w:rPr>
                    <w:t xml:space="preserve">2+</w:t>
                  </w:r>
                </w:p>
              </w:tc>
              <w:tc>
                <w:tcPr>
                  <w:tcW w:type="dxa" w:w="821"/>
                  <w:vMerge/>
                  <w:tcBorders/>
                </w:tcPr>
                <w:p/>
              </w:tc>
              <w:tc>
                <w:tcPr>
                  <w:tcW w:type="dxa" w:w="821"/>
                  <w:vMerge/>
                  <w:tcBorders/>
                </w:tcPr>
                <w:p/>
              </w:tc>
              <w:tc>
                <w:tcPr>
                  <w:tcW w:type="dxa" w:w="821"/>
                  <w:vMerge/>
                  <w:tcBorders/>
                </w:tcPr>
                <w:p/>
              </w:tc>
              <w:tc>
                <w:tcPr>
                  <w:tcW w:type="dxa" w:w="821"/>
                  <w:vMerge/>
                  <w:tcBorders/>
                </w:tcPr>
                <w:p/>
              </w:tc>
              <w:tc>
                <w:tcPr>
                  <w:tcW w:type="dxa" w:w="821"/>
                  <w:vMerge/>
                  <w:tcBorders/>
                </w:tcPr>
                <w:p/>
              </w:tc>
            </w:tr>
            <w:tr>
              <w:trPr>
                <w:trHeight w:hRule="exact" w:val="452"/>
              </w:trPr>
              <w:tc>
                <w:tcPr>
                  <w:tcW w:type="dxa" w:w="720"/>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40" w:lineRule="exact" w:before="622" w:after="0"/>
                    <w:ind w:left="0" w:right="30" w:firstLine="0"/>
                    <w:jc w:val="right"/>
                  </w:pPr>
                  <w:r xmlns:w="http://schemas.openxmlformats.org/wordprocessingml/2006/main">
                    <w:rPr>
                      <w:w w:val="97.32222027248807"/>
                      <w:rFonts w:ascii="Helvetica" w:hAnsi="Helvetica" w:eastAsia="Helvetica"/>
                      <w:b w:val="0"/>
                      <w:i w:val="0"/>
                      <w:color w:val="000000"/>
                      <w:sz w:val="18"/>
                    </w:rPr>
                    <w:t xml:space="preserve">伊霍</w:t>
                  </w:r>
                </w:p>
              </w:tc>
              <w:tc>
                <w:tcPr>
                  <w:tcW w:type="dxa" w:w="1300"/>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40" w:lineRule="exact" w:before="622" w:after="0"/>
                    <w:ind w:left="166" w:right="0" w:firstLine="0"/>
                    <w:jc w:val="left"/>
                  </w:pPr>
                  <w:r xmlns:w="http://schemas.openxmlformats.org/wordprocessingml/2006/main">
                    <w:rPr>
                      <w:w w:val="97.32222027248807"/>
                      <w:rFonts w:ascii="Helvetica" w:hAnsi="Helvetica" w:eastAsia="Helvetica"/>
                      <w:b w:val="0"/>
                      <w:i w:val="0"/>
                      <w:color w:val="000000"/>
                      <w:sz w:val="18"/>
                    </w:rPr>
                    <w:t xml:space="preserve">目的</w:t>
                  </w:r>
                </w:p>
              </w:tc>
              <w:tc>
                <w:tcPr>
                  <w:tcW w:type="dxa" w:w="248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40" w:lineRule="exact" w:before="622" w:after="0"/>
                    <w:ind w:left="190" w:right="0" w:firstLine="0"/>
                    <w:jc w:val="left"/>
                  </w:pPr>
                  <w:r xmlns:w="http://schemas.openxmlformats.org/wordprocessingml/2006/main">
                    <w:rPr>
                      <w:w w:val="97.32222027248807"/>
                      <w:rFonts w:ascii="Helvetica" w:hAnsi="Helvetica" w:eastAsia="Helvetica"/>
                      <w:b w:val="0"/>
                      <w:i w:val="0"/>
                      <w:color w:val="000000"/>
                      <w:sz w:val="18"/>
                    </w:rPr>
                    <w:t xml:space="preserve">目录</w:t>
                  </w:r>
                </w:p>
              </w:tc>
              <w:tc>
                <w:tcPr>
                  <w:tcW w:type="dxa" w:w="821"/>
                  <w:vMerge/>
                  <w:tcBorders/>
                </w:tcPr>
                <w:p/>
              </w:tc>
              <w:tc>
                <w:tcPr>
                  <w:tcW w:type="dxa" w:w="122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60" w:lineRule="exact" w:before="380" w:after="0"/>
                    <w:ind w:left="518" w:right="0" w:firstLine="0"/>
                    <w:jc w:val="left"/>
                  </w:pPr>
                  <w:r xmlns:w="http://schemas.openxmlformats.org/wordprocessingml/2006/main">
                    <w:rPr>
                      <w:w w:val="101.56131891103892"/>
                      <w:rFonts w:ascii="Helvetica" w:hAnsi="Helvetica" w:eastAsia="Helvetica"/>
                      <w:b w:val="0"/>
                      <w:i w:val="0"/>
                      <w:color w:val="000000"/>
                      <w:sz w:val="13"/>
                    </w:rPr>
                    <w:t xml:space="preserve">边缘</w:t>
                  </w:r>
                  <w:r xmlns:w="http://schemas.openxmlformats.org/wordprocessingml/2006/main">
                    <w:br xmlns:w="http://schemas.openxmlformats.org/wordprocessingml/2006/main"/>
                  </w:r>
                  <w:r xmlns:w="http://schemas.openxmlformats.org/wordprocessingml/2006/main">
                    <w:rPr>
                      <w:w w:val="101.56131891103892"/>
                      <w:rFonts w:ascii="Helvetica" w:hAnsi="Helvetica" w:eastAsia="Helvetica"/>
                      <w:b w:val="0"/>
                      <w:i w:val="0"/>
                      <w:color w:val="000000"/>
                      <w:sz w:val="13"/>
                    </w:rPr>
                    <w:t xml:space="preserve">坐标</w:t>
                  </w:r>
                </w:p>
              </w:tc>
              <w:tc>
                <w:tcPr>
                  <w:tcW w:type="dxa" w:w="821"/>
                  <w:vMerge/>
                  <w:tcBorders/>
                </w:tcPr>
                <w:p/>
              </w:tc>
              <w:tc>
                <w:tcPr>
                  <w:tcW w:type="dxa" w:w="900"/>
                  <w:tcBorders/>
                  <w:tcMar>
                    <w:start w:w="0" w:type="dxa"/>
                    <w:end w:w="0" w:type="dxa"/>
                  </w:tcMar>
                </w:tcPr>
                <w:p>
                  <w:pPr xmlns:w="http://schemas.openxmlformats.org/wordprocessingml/2006/main">
                    <w:autoSpaceDN w:val="0"/>
                    <w:autoSpaceDE w:val="0"/>
                    <w:widowControl/>
                    <w:spacing w:line="166" w:lineRule="exact" w:before="250" w:after="0"/>
                    <w:ind w:left="96" w:right="0" w:firstLine="0"/>
                    <w:jc w:val="left"/>
                  </w:pPr>
                  <w:r xmlns:w="http://schemas.openxmlformats.org/wordprocessingml/2006/main">
                    <w:rPr>
                      <w:rFonts w:ascii="Helvetica" w:hAnsi="Helvetica" w:eastAsia="Helvetica"/>
                      <w:b w:val="0"/>
                      <w:i w:val="0"/>
                      <w:color w:val="000000"/>
                      <w:sz w:val="12"/>
                    </w:rPr>
                    <w:t xml:space="preserve">界限</w:t>
                  </w:r>
                </w:p>
              </w:tc>
              <w:tc>
                <w:tcPr>
                  <w:tcW w:type="dxa" w:w="96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82" w:lineRule="exact" w:before="452" w:after="0"/>
                    <w:ind w:left="150" w:right="0" w:firstLine="0"/>
                    <w:jc w:val="left"/>
                  </w:pPr>
                  <w:r xmlns:w="http://schemas.openxmlformats.org/wordprocessingml/2006/main">
                    <w:rPr>
                      <w:w w:val="101.56131891103892"/>
                      <w:rFonts w:ascii="Helvetica" w:hAnsi="Helvetica" w:eastAsia="Helvetica"/>
                      <w:b w:val="0"/>
                      <w:i w:val="0"/>
                      <w:color w:val="000000"/>
                      <w:sz w:val="13"/>
                    </w:rPr>
                    <w:t xml:space="preserve">脸</w:t>
                  </w:r>
                </w:p>
              </w:tc>
            </w:tr>
            <w:tr>
              <w:trPr>
                <w:trHeight w:hRule="exact" w:val="88"/>
              </w:trPr>
              <w:tc>
                <w:tcPr>
                  <w:tcW w:type="dxa" w:w="821"/>
                  <w:vMerge/>
                  <w:tcBorders/>
                </w:tcPr>
                <w:p/>
              </w:tc>
              <w:tc>
                <w:tcPr>
                  <w:tcW w:type="dxa" w:w="1642"/>
                  <w:gridSpan w:val="2"/>
                  <w:vMerge/>
                  <w:tcBorders/>
                </w:tcPr>
                <w:p/>
              </w:tc>
              <w:tc>
                <w:tcPr>
                  <w:tcW w:type="dxa" w:w="2463"/>
                  <w:gridSpan w:val="3"/>
                  <w:vMerge/>
                  <w:tcBorders/>
                </w:tcPr>
                <w:p/>
              </w:tc>
              <w:tc>
                <w:tcPr>
                  <w:tcW w:type="dxa" w:w="821"/>
                  <w:vMerge/>
                  <w:tcBorders/>
                </w:tcPr>
                <w:p/>
              </w:tc>
              <w:tc>
                <w:tcPr>
                  <w:tcW w:type="dxa" w:w="821"/>
                  <w:vMerge/>
                  <w:tcBorders/>
                </w:tcPr>
                <w:p/>
              </w:tc>
              <w:tc>
                <w:tcPr>
                  <w:tcW w:type="dxa" w:w="821"/>
                  <w:vMerge/>
                  <w:tcBorders/>
                </w:tcPr>
                <w:p/>
              </w:tc>
              <w:tc>
                <w:tcPr>
                  <w:tcW w:type="dxa" w:w="90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66" w:lineRule="exact" w:before="38" w:after="0"/>
                    <w:ind w:left="10" w:right="0" w:firstLine="0"/>
                    <w:jc w:val="left"/>
                  </w:pPr>
                  <w:r xmlns:w="http://schemas.openxmlformats.org/wordprocessingml/2006/main">
                    <w:rPr>
                      <w:rFonts w:ascii="Helvetica" w:hAnsi="Helvetica" w:eastAsia="Helvetica"/>
                      <w:b w:val="0"/>
                      <w:i w:val="0"/>
                      <w:color w:val="000000"/>
                      <w:sz w:val="12"/>
                    </w:rPr>
                    <w:t xml:space="preserve">毗邻</w:t>
                  </w:r>
                </w:p>
              </w:tc>
              <w:tc>
                <w:tcPr>
                  <w:tcW w:type="dxa" w:w="821"/>
                  <w:vMerge/>
                  <w:tcBorders/>
                </w:tcPr>
                <w:p/>
              </w:tc>
            </w:tr>
            <w:tr>
              <w:trPr>
                <w:trHeight w:hRule="exact" w:val="160"/>
              </w:trPr>
              <w:tc>
                <w:tcPr>
                  <w:tcW w:type="dxa" w:w="821"/>
                  <w:vMerge/>
                  <w:tcBorders/>
                </w:tcPr>
                <w:p/>
              </w:tc>
              <w:tc>
                <w:tcPr>
                  <w:tcW w:type="dxa" w:w="1642"/>
                  <w:gridSpan w:val="2"/>
                  <w:vMerge/>
                  <w:tcBorders/>
                </w:tcPr>
                <w:p/>
              </w:tc>
              <w:tc>
                <w:tcPr>
                  <w:tcW w:type="dxa" w:w="2463"/>
                  <w:gridSpan w:val="3"/>
                  <w:vMerge/>
                  <w:tcBorders/>
                </w:tcPr>
                <w:p/>
              </w:tc>
              <w:tc>
                <w:tcPr>
                  <w:tcW w:type="dxa" w:w="821"/>
                  <w:vMerge/>
                  <w:tcBorders/>
                </w:tcPr>
                <w:p/>
              </w:tc>
              <w:tc>
                <w:tcPr>
                  <w:tcW w:type="dxa" w:w="821"/>
                  <w:vMerge/>
                  <w:tcBorders/>
                </w:tcPr>
                <w:p/>
              </w:tc>
              <w:tc>
                <w:tcPr>
                  <w:tcW w:type="dxa" w:w="160"/>
                  <w:vMerge w:val="restart"/>
                  <w:tcBorders/>
                  <w:tcMar>
                    <w:start w:w="0" w:type="dxa"/>
                    <w:end w:w="0" w:type="dxa"/>
                  </w:tcMar>
                  <w:tcMar>
                    <w:start w:w="0" w:type="dxa"/>
                    <w:end w:w="0" w:type="dxa"/>
                  </w:tcMar>
                </w:tcPr>
                <w:p>
                  <w:pPr xmlns:w="http://schemas.openxmlformats.org/wordprocessingml/2006/main">
                    <w:autoSpaceDN w:val="0"/>
                    <w:autoSpaceDE w:val="0"/>
                    <w:widowControl/>
                    <w:spacing w:line="152" w:lineRule="exact" w:before="108" w:after="0"/>
                    <w:ind w:left="0" w:right="0" w:firstLine="0"/>
                    <w:jc w:val="center"/>
                  </w:pPr>
                  <w:r xmlns:w="http://schemas.openxmlformats.org/wordprocessingml/2006/main">
                    <w:rPr>
                      <w:rFonts w:ascii="Helvetica" w:hAnsi="Helvetica" w:eastAsia="Helvetica"/>
                      <w:b w:val="0"/>
                      <w:i w:val="0"/>
                      <w:color w:val="000000"/>
                      <w:sz w:val="11"/>
                    </w:rPr>
                    <w:t xml:space="preserve">1+</w:t>
                  </w:r>
                </w:p>
              </w:tc>
              <w:tc>
                <w:tcPr>
                  <w:tcW w:type="dxa" w:w="821"/>
                  <w:vMerge/>
                  <w:tcBorders/>
                </w:tcPr>
                <w:p/>
              </w:tc>
              <w:tc>
                <w:tcPr>
                  <w:tcW w:type="dxa" w:w="821"/>
                  <w:vMerge/>
                  <w:tcBorders/>
                </w:tcPr>
                <w:p/>
              </w:tc>
            </w:tr>
            <w:tr>
              <w:trPr>
                <w:trHeight w:hRule="exact" w:val="224"/>
              </w:trPr>
              <w:tc>
                <w:tcPr>
                  <w:tcW w:type="dxa" w:w="821"/>
                  <w:vMerge/>
                  <w:tcBorders/>
                </w:tcPr>
                <w:p/>
              </w:tc>
              <w:tc>
                <w:tcPr>
                  <w:tcW w:type="dxa" w:w="1642"/>
                  <w:gridSpan w:val="2"/>
                  <w:vMerge/>
                  <w:tcBorders/>
                </w:tcPr>
                <w:p/>
              </w:tc>
              <w:tc>
                <w:tcPr>
                  <w:tcW w:type="dxa" w:w="2463"/>
                  <w:gridSpan w:val="3"/>
                  <w:vMerge/>
                  <w:tcBorders/>
                </w:tcPr>
                <w:p/>
              </w:tc>
              <w:tc>
                <w:tcPr>
                  <w:tcW w:type="dxa" w:w="821"/>
                  <w:vMerge/>
                  <w:tcBorders/>
                </w:tcPr>
                <w:p/>
              </w:tc>
              <w:tc>
                <w:tcPr>
                  <w:tcW w:type="dxa" w:w="1220"/>
                  <w:tcBorders/>
                  <w:tcMar>
                    <w:start w:w="0" w:type="dxa"/>
                    <w:end w:w="0" w:type="dxa"/>
                  </w:tcMar>
                </w:tcPr>
                <w:p>
                  <w:pPr xmlns:w="http://schemas.openxmlformats.org/wordprocessingml/2006/main">
                    <w:autoSpaceDN w:val="0"/>
                    <w:autoSpaceDE w:val="0"/>
                    <w:widowControl/>
                    <w:spacing w:line="150" w:lineRule="exact" w:before="14" w:after="0"/>
                    <w:ind w:left="0" w:right="146" w:firstLine="0"/>
                    <w:jc w:val="right"/>
                  </w:pPr>
                  <w:r xmlns:w="http://schemas.openxmlformats.org/wordprocessingml/2006/main">
                    <w:rPr>
                      <w:rFonts w:ascii="Helvetica" w:hAnsi="Helvetica" w:eastAsia="Helvetica"/>
                      <w:b w:val="0"/>
                      <w:i w:val="0"/>
                      <w:color w:val="000000"/>
                      <w:sz w:val="11"/>
                    </w:rPr>
                    <w:t xml:space="preserve">1+</w:t>
                  </w:r>
                </w:p>
              </w:tc>
              <w:tc>
                <w:tcPr>
                  <w:tcW w:type="dxa" w:w="821"/>
                  <w:vMerge/>
                  <w:tcBorders/>
                </w:tcPr>
                <w:p/>
              </w:tc>
              <w:tc>
                <w:tcPr>
                  <w:tcW w:type="dxa" w:w="821"/>
                  <w:vMerge/>
                  <w:tcBorders/>
                </w:tcPr>
                <w:p/>
              </w:tc>
              <w:tc>
                <w:tcPr>
                  <w:tcW w:type="dxa" w:w="960"/>
                  <w:tcBorders/>
                  <w:tcMar>
                    <w:start w:w="0" w:type="dxa"/>
                    <w:end w:w="0" w:type="dxa"/>
                  </w:tcMar>
                </w:tcPr>
                <w:p>
                  <w:pPr xmlns:w="http://schemas.openxmlformats.org/wordprocessingml/2006/main">
                    <w:autoSpaceDN w:val="0"/>
                    <w:autoSpaceDE w:val="0"/>
                    <w:widowControl/>
                    <w:spacing w:line="150" w:lineRule="exact" w:before="30" w:after="0"/>
                    <w:ind w:left="0" w:right="0" w:firstLine="0"/>
                    <w:jc w:val="center"/>
                  </w:pPr>
                  <w:r xmlns:w="http://schemas.openxmlformats.org/wordprocessingml/2006/main">
                    <w:rPr>
                      <w:rFonts w:ascii="Helvetica" w:hAnsi="Helvetica" w:eastAsia="Helvetica"/>
                      <w:b w:val="0"/>
                      <w:i w:val="0"/>
                      <w:color w:val="000000"/>
                      <w:sz w:val="11"/>
                    </w:rPr>
                    <w:t xml:space="preserve">1+</w:t>
                  </w:r>
                </w:p>
              </w:tc>
            </w:tr>
          </w:tbl>
          <w:p>
            <w:pPr xmlns:w="http://schemas.openxmlformats.org/wordprocessingml/2006/main">
              <w:autoSpaceDN w:val="0"/>
              <w:autoSpaceDE w:val="0"/>
              <w:widowControl/>
              <w:spacing w:line="166" w:lineRule="exact" w:before="44" w:after="414"/>
              <w:ind w:left="0" w:right="1788" w:firstLine="0"/>
              <w:jc w:val="right"/>
            </w:pPr>
            <w:r xmlns:w="http://schemas.openxmlformats.org/wordprocessingml/2006/main">
              <w:rPr>
                <w:rFonts w:ascii="Helvetica" w:hAnsi="Helvetica" w:eastAsia="Helvetica"/>
                <w:b w:val="0"/>
                <w:i w:val="0"/>
                <w:color w:val="000000"/>
                <w:sz w:val="12"/>
              </w:rPr>
              <w:t xml:space="preserve">终止</w:t>
            </w:r>
          </w:p>
          <w:tbl>
            <w:tblPr>
              <w:tblW w:type="auto" w:w="0"/>
              <w:tblLayout w:type="fixed"/>
              <w:tblLook w:firstColumn="1" w:firstRow="1" w:lastColumn="0" w:lastRow="0" w:noHBand="0" w:noVBand="1" w:val="04A0"/>
              <w:tblInd w:w="2166.0" w:type="dxa"/>
            </w:tblPr>
            <w:tblGrid>
              <w:gridCol w:w="3010"/>
              <w:gridCol w:w="3010"/>
              <w:gridCol w:w="3010"/>
            </w:tblGrid>
            <w:tr>
              <w:trPr>
                <w:trHeight w:hRule="exact" w:val="440"/>
              </w:trPr>
              <w:tc>
                <w:tcPr>
                  <w:tcW w:type="dxa" w:w="2940"/>
                  <w:tcBorders/>
                  <w:tcMar>
                    <w:start w:w="0" w:type="dxa"/>
                    <w:end w:w="0" w:type="dxa"/>
                  </w:tcMar>
                </w:tcPr>
                <w:p>
                  <w:pPr xmlns:w="http://schemas.openxmlformats.org/wordprocessingml/2006/main">
                    <w:autoSpaceDN w:val="0"/>
                    <w:autoSpaceDE w:val="0"/>
                    <w:widowControl/>
                    <w:spacing w:line="132" w:lineRule="exact" w:before="110" w:after="0"/>
                    <w:ind w:left="2184" w:right="0" w:firstLine="0"/>
                    <w:jc w:val="left"/>
                  </w:pPr>
                  <w:r xmlns:w="http://schemas.openxmlformats.org/wordprocessingml/2006/main">
                    <w:rPr>
                      <w:w w:val="101.56131891103892"/>
                      <w:rFonts w:ascii="Helvetica" w:hAnsi="Helvetica" w:eastAsia="Helvetica"/>
                      <w:b w:val="0"/>
                      <w:i w:val="0"/>
                      <w:color w:val="000000"/>
                      <w:sz w:val="13"/>
                    </w:rPr>
                    <w:t xml:space="preserve">孤立</w:t>
                  </w:r>
                  <w:r xmlns:w="http://schemas.openxmlformats.org/wordprocessingml/2006/main">
                    <w:br xmlns:w="http://schemas.openxmlformats.org/wordprocessingml/2006/main"/>
                  </w:r>
                  <w:r xmlns:w="http://schemas.openxmlformats.org/wordprocessingml/2006/main">
                    <w:rPr>
                      <w:w w:val="101.56131891103892"/>
                      <w:rFonts w:ascii="Helvetica" w:hAnsi="Helvetica" w:eastAsia="Helvetica"/>
                      <w:b w:val="0"/>
                      <w:i w:val="0"/>
                      <w:color w:val="000000"/>
                      <w:sz w:val="13"/>
                    </w:rPr>
                    <w:t xml:space="preserve">节点</w:t>
                  </w:r>
                </w:p>
              </w:tc>
              <w:tc>
                <w:tcPr>
                  <w:tcW w:type="dxa" w:w="1000"/>
                  <w:tcBorders/>
                  <w:tcMar>
                    <w:start w:w="0" w:type="dxa"/>
                    <w:end w:w="0" w:type="dxa"/>
                  </w:tcMar>
                </w:tcPr>
                <w:p>
                  <w:pPr xmlns:w="http://schemas.openxmlformats.org/wordprocessingml/2006/main">
                    <w:autoSpaceDN w:val="0"/>
                    <w:autoSpaceDE w:val="0"/>
                    <w:widowControl/>
                    <w:spacing w:line="132" w:lineRule="exact" w:before="110" w:after="0"/>
                    <w:ind w:left="126" w:right="0" w:firstLine="0"/>
                    <w:jc w:val="left"/>
                  </w:pPr>
                  <w:r xmlns:w="http://schemas.openxmlformats.org/wordprocessingml/2006/main">
                    <w:rPr>
                      <w:w w:val="101.56131891103892"/>
                      <w:rFonts w:ascii="Helvetica" w:hAnsi="Helvetica" w:eastAsia="Helvetica"/>
                      <w:b w:val="0"/>
                      <w:i w:val="0"/>
                      <w:color w:val="000000"/>
                      <w:sz w:val="13"/>
                    </w:rPr>
                    <w:t xml:space="preserve">连接节点</w:t>
                  </w:r>
                </w:p>
              </w:tc>
              <w:tc>
                <w:tcPr>
                  <w:tcW w:type="dxa" w:w="1540"/>
                  <w:tcBorders/>
                  <w:tcMar>
                    <w:start w:w="0" w:type="dxa"/>
                    <w:end w:w="0" w:type="dxa"/>
                  </w:tcMar>
                </w:tcPr>
                <w:p>
                  <w:pPr xmlns:w="http://schemas.openxmlformats.org/wordprocessingml/2006/main">
                    <w:autoSpaceDN w:val="0"/>
                    <w:autoSpaceDE w:val="0"/>
                    <w:widowControl/>
                    <w:spacing w:line="152" w:lineRule="exact" w:before="228" w:after="0"/>
                    <w:ind w:left="48" w:right="0" w:firstLine="0"/>
                    <w:jc w:val="left"/>
                  </w:pPr>
                  <w:r xmlns:w="http://schemas.openxmlformats.org/wordprocessingml/2006/main">
                    <w:rPr>
                      <w:rFonts w:ascii="Helvetica" w:hAnsi="Helvetica" w:eastAsia="Helvetica"/>
                      <w:b w:val="0"/>
                      <w:i w:val="0"/>
                      <w:color w:val="000000"/>
                      <w:sz w:val="11"/>
                    </w:rPr>
                    <w:t xml:space="preserve">1,2</w:t>
                  </w:r>
                </w:p>
              </w:tc>
            </w:tr>
          </w:tbl>
          <w:p>
            <w:pPr xmlns:w="http://schemas.openxmlformats.org/wordprocessingml/2006/main">
              <w:autoSpaceDN w:val="0"/>
              <w:autoSpaceDE w:val="0"/>
              <w:widowControl/>
              <w:spacing w:line="166" w:lineRule="exact" w:before="92" w:after="0"/>
              <w:ind w:left="0" w:right="1718" w:firstLine="0"/>
              <w:jc w:val="right"/>
            </w:pPr>
            <w:r xmlns:w="http://schemas.openxmlformats.org/wordprocessingml/2006/main">
              <w:rPr>
                <w:rFonts w:ascii="Helvetica" w:hAnsi="Helvetica" w:eastAsia="Helvetica"/>
                <w:b w:val="0"/>
                <w:i w:val="0"/>
                <w:color w:val="000000"/>
                <w:sz w:val="12"/>
              </w:rPr>
              <w:t xml:space="preserve">包含于</w:t>
            </w:r>
          </w:p>
        </w:tc>
      </w:tr>
    </w:tbl>
    <w:p>
      <w:pPr xmlns:w="http://schemas.openxmlformats.org/wordprocessingml/2006/main">
        <w:autoSpaceDN w:val="0"/>
        <w:autoSpaceDE w:val="0"/>
        <w:widowControl/>
        <w:spacing w:line="220" w:lineRule="exact" w:before="0" w:after="0"/>
        <w:ind w:left="0" w:right="20" w:firstLine="0"/>
        <w:jc w:val="right"/>
      </w:pPr>
      <w:r xmlns:w="http://schemas.openxmlformats.org/wordprocessingml/2006/main">
        <w:rPr>
          <w:rFonts w:ascii="Helvetica" w:hAnsi="Helvetica" w:eastAsia="Helvetica"/>
          <w:b w:val="0"/>
          <w:i w:val="0"/>
          <w:color w:val="000000"/>
          <w:sz w:val="16"/>
        </w:rPr>
        <w:t xml:space="preserve">图</w:t>
      </w:r>
      <w:r xmlns:w="http://schemas.openxmlformats.org/wordprocessingml/2006/main">
        <w:rPr>
          <w:rFonts w:ascii="Helvetica" w:hAnsi="Helvetica" w:eastAsia="Helvetica"/>
          <w:b/>
          <w:i w:val="0"/>
          <w:color w:val="000000"/>
          <w:sz w:val="16"/>
        </w:rPr>
        <w:t xml:space="preserve">2.1</w:t>
      </w:r>
    </w:p>
    <w:p>
      <w:pPr xmlns:w="http://schemas.openxmlformats.org/wordprocessingml/2006/main">
        <w:autoSpaceDN w:val="0"/>
        <w:autoSpaceDE w:val="0"/>
        <w:widowControl/>
        <w:spacing w:line="228" w:lineRule="exact" w:before="472" w:after="122"/>
        <w:ind w:left="2" w:right="0" w:firstLine="0"/>
        <w:jc w:val="left"/>
      </w:pPr>
      <w:r xmlns:w="http://schemas.openxmlformats.org/wordprocessingml/2006/main">
        <w:rPr>
          <w:rFonts w:ascii="Helvetica" w:hAnsi="Helvetica" w:eastAsia="Helvetica"/>
          <w:b w:val="0"/>
          <w:i w:val="0"/>
          <w:color w:val="000000"/>
          <w:sz w:val="20"/>
        </w:rPr>
        <w:t xml:space="preserve">为了方便高效地交换现实世界实体的非位置描述，该模型定义了四类特征对象：</w:t>
      </w:r>
    </w:p>
    <w:tbl>
      <w:tblPr>
        <w:tblW w:type="auto" w:w="0"/>
        <w:tblLayout w:type="fixed"/>
        <w:tblLook w:firstColumn="1" w:firstRow="1" w:lastColumn="0" w:lastRow="0" w:noHBand="0" w:noVBand="1" w:val="04A0"/>
        <w:tblInd w:w="80.0" w:type="dxa"/>
      </w:tblPr>
      <w:tblGrid>
        <w:gridCol w:w="4542"/>
        <w:gridCol w:w="4542"/>
      </w:tblGrid>
      <w:tr>
        <w:trPr>
          <w:trHeight w:hRule="exact" w:val="1312"/>
        </w:trPr>
        <w:tc>
          <w:tcPr>
            <w:tcW w:type="dxa" w:w="1380"/>
            <w:tcBorders/>
            <w:tcMar>
              <w:start w:w="0" w:type="dxa"/>
              <w:end w:w="0" w:type="dxa"/>
            </w:tcMar>
          </w:tcPr>
          <w:p>
            <w:pPr xmlns:w="http://schemas.openxmlformats.org/wordprocessingml/2006/main">
              <w:autoSpaceDN w:val="0"/>
              <w:autoSpaceDE w:val="0"/>
              <w:widowControl/>
              <w:spacing w:line="230" w:lineRule="exact" w:before="104" w:after="0"/>
              <w:ind w:left="114" w:right="0" w:firstLine="0"/>
              <w:jc w:val="left"/>
            </w:pPr>
            <w:r xmlns:w="http://schemas.openxmlformats.org/wordprocessingml/2006/main">
              <w:rPr>
                <w:rFonts w:ascii="Helvetica" w:hAnsi="Helvetica" w:eastAsia="Helvetica"/>
                <w:b w:val="0"/>
                <w:i w:val="0"/>
                <w:color w:val="000000"/>
                <w:sz w:val="20"/>
              </w:rPr>
              <w:t xml:space="preserve">元</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制图</w:t>
            </w:r>
          </w:p>
          <w:p>
            <w:pPr xmlns:w="http://schemas.openxmlformats.org/wordprocessingml/2006/main">
              <w:autoSpaceDN w:val="0"/>
              <w:autoSpaceDE w:val="0"/>
              <w:widowControl/>
              <w:spacing w:line="230" w:lineRule="exact" w:before="228" w:after="0"/>
              <w:ind w:left="114" w:right="288" w:firstLine="0"/>
              <w:jc w:val="left"/>
            </w:pPr>
            <w:r xmlns:w="http://schemas.openxmlformats.org/wordprocessingml/2006/main">
              <w:rPr>
                <w:rFonts w:ascii="Helvetica" w:hAnsi="Helvetica" w:eastAsia="Helvetica"/>
                <w:b w:val="0"/>
                <w:i w:val="0"/>
                <w:color w:val="000000"/>
                <w:sz w:val="20"/>
              </w:rPr>
              <w:t xml:space="preserve">地理</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收藏</w:t>
            </w:r>
          </w:p>
        </w:tc>
        <w:tc>
          <w:tcPr>
            <w:tcW w:type="dxa" w:w="7580"/>
            <w:tcBorders/>
            <w:tcMar>
              <w:start w:w="0" w:type="dxa"/>
              <w:end w:w="0" w:type="dxa"/>
            </w:tcMar>
          </w:tcPr>
          <w:p>
            <w:pPr xmlns:w="http://schemas.openxmlformats.org/wordprocessingml/2006/main">
              <w:autoSpaceDN w:val="0"/>
              <w:autoSpaceDE w:val="0"/>
              <w:widowControl/>
              <w:spacing w:line="274" w:lineRule="exact" w:before="60" w:after="0"/>
              <w:ind w:left="104" w:right="0" w:firstLine="0"/>
              <w:jc w:val="left"/>
            </w:pPr>
            <w:r xmlns:w="http://schemas.openxmlformats.org/wordprocessingml/2006/main">
              <w:rPr>
                <w:rFonts w:ascii="Helvetica" w:hAnsi="Helvetica" w:eastAsia="Helvetica"/>
                <w:b w:val="0"/>
                <w:i w:val="0"/>
                <w:color w:val="000000"/>
                <w:sz w:val="20"/>
              </w:rPr>
              <w:t xml:space="preserve">包含有关其他对象的信息的特征对象。</w:t>
            </w:r>
          </w:p>
          <w:p>
            <w:pPr xmlns:w="http://schemas.openxmlformats.org/wordprocessingml/2006/main">
              <w:autoSpaceDN w:val="0"/>
              <w:autoSpaceDE w:val="0"/>
              <w:widowControl/>
              <w:spacing w:line="230" w:lineRule="exact" w:before="44" w:after="0"/>
              <w:ind w:left="104" w:right="0" w:firstLine="0"/>
              <w:jc w:val="left"/>
            </w:pPr>
            <w:r xmlns:w="http://schemas.openxmlformats.org/wordprocessingml/2006/main">
              <w:rPr>
                <w:rFonts w:ascii="Helvetica" w:hAnsi="Helvetica" w:eastAsia="Helvetica"/>
                <w:b w:val="0"/>
                <w:i w:val="0"/>
                <w:color w:val="000000"/>
                <w:sz w:val="20"/>
              </w:rPr>
              <w:t xml:space="preserve">特征对象包含有关现实世界实体的地图表示（包括文本）的信息。</w:t>
            </w:r>
          </w:p>
          <w:p>
            <w:pPr xmlns:w="http://schemas.openxmlformats.org/wordprocessingml/2006/main">
              <w:autoSpaceDN w:val="0"/>
              <w:autoSpaceDE w:val="0"/>
              <w:widowControl/>
              <w:spacing w:line="230" w:lineRule="exact" w:before="44" w:after="0"/>
              <w:ind w:left="104" w:right="432" w:firstLine="0"/>
              <w:jc w:val="left"/>
            </w:pPr>
            <w:r xmlns:w="http://schemas.openxmlformats.org/wordprocessingml/2006/main">
              <w:rPr>
                <w:rFonts w:ascii="Helvetica" w:hAnsi="Helvetica" w:eastAsia="Helvetica"/>
                <w:b w:val="0"/>
                <w:i w:val="0"/>
                <w:color w:val="000000"/>
                <w:sz w:val="20"/>
              </w:rPr>
              <w:t xml:space="preserve">特征对象承载着现实世界实体的描述性特征。特征对象描述其他对象之间的关系。</w:t>
            </w:r>
          </w:p>
        </w:tc>
      </w:tr>
    </w:tbl>
    <w:p>
      <w:pPr xmlns:w="http://schemas.openxmlformats.org/wordprocessingml/2006/main">
        <w:autoSpaceDN w:val="0"/>
        <w:autoSpaceDE w:val="0"/>
        <w:widowControl/>
        <w:spacing w:line="272" w:lineRule="exact" w:before="354" w:after="0"/>
        <w:ind w:left="2" w:right="0" w:firstLine="0"/>
        <w:jc w:val="left"/>
      </w:pPr>
      <w:r xmlns:w="http://schemas.openxmlformats.org/wordprocessingml/2006/main">
        <w:rPr>
          <w:rFonts w:ascii="Helvetica" w:hAnsi="Helvetica" w:eastAsia="Helvetica"/>
          <w:b w:val="0"/>
          <w:i w:val="0"/>
          <w:color w:val="000000"/>
          <w:sz w:val="20"/>
        </w:rPr>
        <w:t xml:space="preserve">这些特征对象的子类型在附录 A（IHO 对象目录）中定义。</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2.2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空间对象</w:t>
      </w:r>
    </w:p>
    <w:p>
      <w:pPr xmlns:w="http://schemas.openxmlformats.org/wordprocessingml/2006/main">
        <w:autoSpaceDN w:val="0"/>
        <w:autoSpaceDE w:val="0"/>
        <w:widowControl/>
        <w:spacing w:line="228" w:lineRule="exact" w:before="224" w:after="0"/>
        <w:ind w:left="2" w:right="50" w:firstLine="0"/>
        <w:jc w:val="both"/>
      </w:pPr>
      <w:r xmlns:w="http://schemas.openxmlformats.org/wordprocessingml/2006/main">
        <w:rPr>
          <w:rFonts w:ascii="Helvetica" w:hAnsi="Helvetica" w:eastAsia="Helvetica"/>
          <w:b w:val="0"/>
          <w:i w:val="0"/>
          <w:color w:val="000000"/>
          <w:sz w:val="20"/>
        </w:rPr>
        <w:t xml:space="preserve">有多种表示现实世界实体的空间特征的方法。在此模型中，这些表示仅限于矢量、栅格和矩阵。因此，空间对象可以是矢量、栅格或矩阵类型。</w:t>
      </w:r>
    </w:p>
    <w:p>
      <w:pPr xmlns:w="http://schemas.openxmlformats.org/wordprocessingml/2006/main">
        <w:autoSpaceDN w:val="0"/>
        <w:autoSpaceDE w:val="0"/>
        <w:widowControl/>
        <w:spacing w:line="274" w:lineRule="exact" w:before="190" w:after="0"/>
        <w:ind w:left="2" w:right="0" w:firstLine="0"/>
        <w:jc w:val="left"/>
      </w:pPr>
      <w:r xmlns:w="http://schemas.openxmlformats.org/wordprocessingml/2006/main">
        <w:rPr>
          <w:rFonts w:ascii="Helvetica" w:hAnsi="Helvetica" w:eastAsia="Helvetica"/>
          <w:b/>
          <w:i w:val="0"/>
          <w:color w:val="000000"/>
          <w:sz w:val="20"/>
        </w:rPr>
        <w:t xml:space="preserve">2.2.1 向量模型</w:t>
      </w:r>
    </w:p>
    <w:p>
      <w:pPr xmlns:w="http://schemas.openxmlformats.org/wordprocessingml/2006/main">
        <w:autoSpaceDN w:val="0"/>
        <w:autoSpaceDE w:val="0"/>
        <w:widowControl/>
        <w:spacing w:line="228" w:lineRule="exact" w:before="230" w:after="930"/>
        <w:ind w:left="2" w:right="46" w:firstLine="0"/>
        <w:jc w:val="both"/>
      </w:pPr>
      <w:r xmlns:w="http://schemas.openxmlformats.org/wordprocessingml/2006/main">
        <w:rPr>
          <w:rFonts w:ascii="Helvetica" w:hAnsi="Helvetica" w:eastAsia="Helvetica"/>
          <w:b w:val="0"/>
          <w:i w:val="0"/>
          <w:color w:val="000000"/>
          <w:sz w:val="20"/>
        </w:rPr>
        <w:t xml:space="preserve">为了进一步简化模型，我们采用二维平面视图来观察现实。因此，矢量类型的空间对象可以有零维、一维或二维，分别以节点、边和面的形式实现。第三维表示为对象的属性。</w:t>
      </w:r>
    </w:p>
    <w:tbl>
      <w:tblPr>
        <w:tblW w:type="auto" w:w="0"/>
        <w:tblLayout w:type="fixed"/>
        <w:tblLook w:firstColumn="1" w:firstRow="1" w:lastColumn="0" w:lastRow="0" w:noHBand="0" w:noVBand="1" w:val="04A0"/>
        <w:tblInd w:w="0.0" w:type="dxa"/>
      </w:tblPr>
      <w:tblGrid>
        <w:gridCol w:w="3028"/>
        <w:gridCol w:w="3028"/>
        <w:gridCol w:w="3028"/>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2 部分</w:t>
            </w:r>
          </w:p>
        </w:tc>
      </w:tr>
    </w:tbl>
    <w:p>
      <w:pPr>
        <w:autoSpaceDN w:val="0"/>
        <w:autoSpaceDE w:val="0"/>
        <w:widowControl/>
        <w:spacing w:line="14" w:lineRule="exact" w:before="0" w:after="0"/>
        <w:ind w:left="0" w:right="0"/>
      </w:pPr>
    </w:p>
    <w:p>
      <w:pPr>
        <w:sectPr>
          <w:pgSz w:w="11900" w:h="16840"/>
          <w:pgMar w:top="710" w:right="1376"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1739900</wp:posOffset>
            </wp:positionH>
            <wp:positionV relativeFrom="page">
              <wp:posOffset>1371600</wp:posOffset>
            </wp:positionV>
            <wp:extent cx="4330700" cy="2819400"/>
            <wp:wrapNone/>
            <wp:docPr id="70" name="Picture 70"/>
            <wp:cNvGraphicFramePr>
              <a:graphicFrameLocks noChangeAspect="1"/>
            </wp:cNvGraphicFramePr>
            <a:graphic>
              <a:graphicData uri="http://schemas.openxmlformats.org/drawingml/2006/picture">
                <pic:pic>
                  <pic:nvPicPr>
                    <pic:cNvPr id="0" name="image.png"/>
                    <pic:cNvPicPr/>
                  </pic:nvPicPr>
                  <pic:blipFill>
                    <a:blip r:embed="rId76"/>
                    <a:stretch>
                      <a:fillRect/>
                    </a:stretch>
                  </pic:blipFill>
                  <pic:spPr>
                    <a:xfrm>
                      <a:off x="0" y="0"/>
                      <a:ext cx="4330700" cy="2819400"/>
                    </a:xfrm>
                    <a:prstGeom prst="rect"/>
                  </pic:spPr>
                </pic:pic>
              </a:graphicData>
            </a:graphic>
          </wp:anchor>
        </w:drawing>
      </w:r>
    </w:p>
    <w:tbl>
      <w:tblPr>
        <w:tblW w:type="auto" w:w="0"/>
        <w:tblLayout w:type="fixed"/>
        <w:tblLook w:firstColumn="1" w:firstRow="1" w:lastColumn="0" w:lastRow="0" w:noHBand="0" w:noVBand="1" w:val="04A0"/>
        <w:tblInd w:w="1840.0" w:type="dxa"/>
      </w:tblPr>
      <w:tblGrid>
        <w:gridCol w:w="4528"/>
        <w:gridCol w:w="4528"/>
      </w:tblGrid>
      <w:tr>
        <w:trPr>
          <w:trHeight w:hRule="exact" w:val="278"/>
        </w:trPr>
        <w:tc>
          <w:tcPr>
            <w:tcW w:type="dxa" w:w="5220"/>
            <w:tcBorders/>
            <w:tcMar>
              <w:start w:w="0" w:type="dxa"/>
              <w:end w:w="0" w:type="dxa"/>
            </w:tcMar>
          </w:tcPr>
          <w:p>
            <w:pPr xmlns:w="http://schemas.openxmlformats.org/wordprocessingml/2006/main">
              <w:autoSpaceDN w:val="0"/>
              <w:autoSpaceDE w:val="0"/>
              <w:widowControl/>
              <w:spacing w:line="218" w:lineRule="exact" w:before="0" w:after="0"/>
              <w:ind w:left="0" w:right="1736" w:firstLine="0"/>
              <w:jc w:val="right"/>
            </w:pPr>
            <w:r xmlns:w="http://schemas.openxmlformats.org/wordprocessingml/2006/main">
              <w:rPr>
                <w:rFonts w:ascii="Helvetica" w:hAnsi="Helvetica" w:eastAsia="Helvetica"/>
                <w:b w:val="0"/>
                <w:i w:val="0"/>
                <w:color w:val="000000"/>
                <w:sz w:val="16"/>
              </w:rPr>
              <w:t xml:space="preserve">理论数据模型</w:t>
            </w:r>
          </w:p>
        </w:tc>
        <w:tc>
          <w:tcPr>
            <w:tcW w:type="dxa" w:w="19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2.3</w:t>
            </w:r>
          </w:p>
        </w:tc>
      </w:tr>
    </w:tbl>
    <w:p>
      <w:pPr>
        <w:autoSpaceDN w:val="0"/>
        <w:autoSpaceDE w:val="0"/>
        <w:widowControl/>
        <w:spacing w:line="174" w:lineRule="exact" w:before="0" w:after="0"/>
        <w:ind w:left="0" w:right="0"/>
      </w:pPr>
    </w:p>
    <w:tbl>
      <w:tblPr>
        <w:tblW w:type="auto" w:w="0"/>
        <w:tblLayout w:type="fixed"/>
        <w:tblLook w:firstColumn="1" w:firstRow="1" w:lastColumn="0" w:lastRow="0" w:noHBand="0" w:noVBand="1" w:val="04A0"/>
        <w:tblInd w:w="1018.0000000000001" w:type="dxa"/>
      </w:tblPr>
      <w:tblGrid>
        <w:gridCol w:w="9056"/>
      </w:tblGrid>
      <w:tr>
        <w:trPr>
          <w:trHeight w:hRule="exact" w:val="5186"/>
        </w:trPr>
        <w:tc>
          <w:tcPr>
            <w:tcW w:type="dxa" w:w="7382"/>
            <w:tcBorders>
              <w:start w:sz="4.800000000000068" w:val="single" w:color="#000000"/>
              <w:top w:sz="4.0" w:val="single" w:color="#000000"/>
              <w:end w:sz="4.800000000000182" w:val="single" w:color="#000000"/>
              <w:bottom w:sz="4.800000000000182" w:val="single" w:color="#000000"/>
            </w:tcBorders>
            <w:tcMar>
              <w:start w:w="0" w:type="dxa"/>
              <w:end w:w="0" w:type="dxa"/>
            </w:tcMar>
          </w:tcPr>
          <w:p>
            <w:pPr xmlns:w="http://schemas.openxmlformats.org/wordprocessingml/2006/main">
              <w:autoSpaceDN w:val="0"/>
              <w:autoSpaceDE w:val="0"/>
              <w:widowControl/>
              <w:spacing w:line="278" w:lineRule="exact" w:before="326" w:after="956"/>
              <w:ind w:left="0" w:right="2876" w:firstLine="0"/>
              <w:jc w:val="right"/>
            </w:pPr>
            <w:r xmlns:w="http://schemas.openxmlformats.org/wordprocessingml/2006/main">
              <w:rPr>
                <w:rFonts w:ascii="Helvetica" w:hAnsi="Helvetica" w:eastAsia="Helvetica"/>
                <w:b w:val="0"/>
                <w:i w:val="0"/>
                <w:color w:val="000000"/>
                <w:sz w:val="20"/>
              </w:rPr>
              <w:t xml:space="preserve">向量</w:t>
            </w:r>
          </w:p>
          <w:tbl>
            <w:tblPr>
              <w:tblW w:type="auto" w:w="0"/>
              <w:tblLayout w:type="fixed"/>
              <w:tblLook w:firstColumn="1" w:firstRow="1" w:lastColumn="0" w:lastRow="0" w:noHBand="0" w:noVBand="1" w:val="04A0"/>
              <w:tblInd w:w="676.0" w:type="dxa"/>
            </w:tblPr>
            <w:tblGrid>
              <w:gridCol w:w="1476"/>
              <w:gridCol w:w="1476"/>
              <w:gridCol w:w="1476"/>
              <w:gridCol w:w="1476"/>
              <w:gridCol w:w="1476"/>
            </w:tblGrid>
            <w:tr>
              <w:trPr>
                <w:trHeight w:hRule="exact" w:val="336"/>
              </w:trPr>
              <w:tc>
                <w:tcPr>
                  <w:tcW w:type="dxa" w:w="2100"/>
                  <w:vMerge w:val="restart"/>
                  <w:tcBorders/>
                  <w:shd w:fill="ffffff"/>
                  <w:tcMar>
                    <w:start w:w="0" w:type="dxa"/>
                    <w:end w:w="0" w:type="dxa"/>
                  </w:tcMar>
                  <w:tcMar>
                    <w:start w:w="0" w:type="dxa"/>
                    <w:end w:w="0" w:type="dxa"/>
                  </w:tcMar>
                </w:tcPr>
                <w:p>
                  <w:pPr xmlns:w="http://schemas.openxmlformats.org/wordprocessingml/2006/main">
                    <w:autoSpaceDN w:val="0"/>
                    <w:autoSpaceDE w:val="0"/>
                    <w:widowControl/>
                    <w:spacing w:line="278" w:lineRule="exact" w:before="178" w:after="0"/>
                    <w:ind w:left="0" w:right="0" w:firstLine="0"/>
                    <w:jc w:val="center"/>
                  </w:pPr>
                  <w:r xmlns:w="http://schemas.openxmlformats.org/wordprocessingml/2006/main">
                    <w:rPr>
                      <w:rFonts w:ascii="Helvetica" w:hAnsi="Helvetica" w:eastAsia="Helvetica"/>
                      <w:b w:val="0"/>
                      <w:i w:val="0"/>
                      <w:color w:val="000000"/>
                      <w:sz w:val="20"/>
                    </w:rPr>
                    <w:t xml:space="preserve">节点</w:t>
                  </w:r>
                </w:p>
              </w:tc>
              <w:tc>
                <w:tcPr>
                  <w:tcW w:type="dxa" w:w="1940"/>
                  <w:vMerge w:val="restart"/>
                  <w:tcBorders/>
                  <w:shd w:fill="ffffff"/>
                  <w:tcMar>
                    <w:start w:w="0" w:type="dxa"/>
                    <w:end w:w="0" w:type="dxa"/>
                  </w:tcMar>
                  <w:tcMar>
                    <w:start w:w="0" w:type="dxa"/>
                    <w:end w:w="0" w:type="dxa"/>
                  </w:tcMar>
                </w:tcPr>
                <w:p>
                  <w:pPr xmlns:w="http://schemas.openxmlformats.org/wordprocessingml/2006/main">
                    <w:autoSpaceDN w:val="0"/>
                    <w:autoSpaceDE w:val="0"/>
                    <w:widowControl/>
                    <w:spacing w:line="278" w:lineRule="exact" w:before="178" w:after="0"/>
                    <w:ind w:left="0" w:right="504" w:firstLine="0"/>
                    <w:jc w:val="right"/>
                  </w:pPr>
                  <w:r xmlns:w="http://schemas.openxmlformats.org/wordprocessingml/2006/main">
                    <w:rPr>
                      <w:rFonts w:ascii="Helvetica" w:hAnsi="Helvetica" w:eastAsia="Helvetica"/>
                      <w:b w:val="0"/>
                      <w:i w:val="0"/>
                      <w:color w:val="000000"/>
                      <w:sz w:val="20"/>
                    </w:rPr>
                    <w:t xml:space="preserve">边缘</w:t>
                  </w:r>
                </w:p>
              </w:tc>
              <w:tc>
                <w:tcPr>
                  <w:tcW w:type="dxa" w:w="360"/>
                  <w:tcBorders/>
                  <w:shd w:fill="ffffff"/>
                  <w:tcMar>
                    <w:start w:w="0" w:type="dxa"/>
                    <w:end w:w="0" w:type="dxa"/>
                  </w:tcMar>
                </w:tcPr>
                <w:p>
                  <w:pPr xmlns:w="http://schemas.openxmlformats.org/wordprocessingml/2006/main">
                    <w:autoSpaceDN w:val="0"/>
                    <w:autoSpaceDE w:val="0"/>
                    <w:widowControl/>
                    <w:spacing w:line="232" w:lineRule="exact" w:before="60" w:after="0"/>
                    <w:ind w:left="0" w:right="0" w:firstLine="0"/>
                    <w:jc w:val="center"/>
                  </w:pPr>
                  <w:r xmlns:w="http://schemas.openxmlformats.org/wordprocessingml/2006/main">
                    <w:rPr>
                      <w:w w:val="98.27018064611099"/>
                      <w:rFonts w:ascii="Helvetica" w:hAnsi="Helvetica" w:eastAsia="Helvetica"/>
                      <w:b w:val="0"/>
                      <w:i w:val="0"/>
                      <w:color w:val="000000"/>
                      <w:sz w:val="17"/>
                    </w:rPr>
                    <w:t xml:space="preserve">1+</w:t>
                  </w:r>
                </w:p>
              </w:tc>
              <w:tc>
                <w:tcPr>
                  <w:tcW w:type="dxa" w:w="1060"/>
                  <w:tcBorders/>
                  <w:shd w:fill="ffffff"/>
                  <w:tcMar>
                    <w:start w:w="0" w:type="dxa"/>
                    <w:end w:w="0" w:type="dxa"/>
                  </w:tcMar>
                </w:tcPr>
                <w:p>
                  <w:pPr xmlns:w="http://schemas.openxmlformats.org/wordprocessingml/2006/main">
                    <w:autoSpaceDN w:val="0"/>
                    <w:autoSpaceDE w:val="0"/>
                    <w:widowControl/>
                    <w:spacing w:line="232" w:lineRule="exact" w:before="62" w:after="0"/>
                    <w:ind w:left="100" w:right="0" w:firstLine="0"/>
                    <w:jc w:val="left"/>
                  </w:pPr>
                  <w:r xmlns:w="http://schemas.openxmlformats.org/wordprocessingml/2006/main">
                    <w:rPr>
                      <w:w w:val="98.27018064611099"/>
                      <w:rFonts w:ascii="Helvetica" w:hAnsi="Helvetica" w:eastAsia="Helvetica"/>
                      <w:b w:val="0"/>
                      <w:i w:val="0"/>
                      <w:color w:val="000000"/>
                      <w:sz w:val="17"/>
                    </w:rPr>
                    <w:t xml:space="preserve">界限</w:t>
                  </w:r>
                </w:p>
              </w:tc>
              <w:tc>
                <w:tcPr>
                  <w:tcW w:type="dxa" w:w="1020"/>
                  <w:vMerge w:val="restart"/>
                  <w:tcBorders/>
                  <w:shd w:fill="ffffff"/>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78" w:lineRule="exact" w:before="316" w:after="0"/>
                    <w:ind w:left="0" w:right="0" w:firstLine="0"/>
                    <w:jc w:val="center"/>
                  </w:pPr>
                  <w:r xmlns:w="http://schemas.openxmlformats.org/wordprocessingml/2006/main">
                    <w:rPr>
                      <w:rFonts w:ascii="Helvetica" w:hAnsi="Helvetica" w:eastAsia="Helvetica"/>
                      <w:b w:val="0"/>
                      <w:i w:val="0"/>
                      <w:color w:val="000000"/>
                      <w:sz w:val="20"/>
                    </w:rPr>
                    <w:t xml:space="preserve">脸</w:t>
                  </w:r>
                </w:p>
              </w:tc>
            </w:tr>
            <w:tr>
              <w:trPr>
                <w:trHeight w:hRule="exact" w:val="120"/>
              </w:trPr>
              <w:tc>
                <w:tcPr>
                  <w:tcW w:type="dxa" w:w="1476"/>
                  <w:vMerge/>
                  <w:tcBorders/>
                </w:tcPr>
                <w:p/>
              </w:tc>
              <w:tc>
                <w:tcPr>
                  <w:tcW w:type="dxa" w:w="1476"/>
                  <w:vMerge/>
                  <w:tcBorders/>
                </w:tcPr>
                <w:p/>
              </w:tc>
              <w:tc>
                <w:tcPr>
                  <w:tcW w:type="dxa" w:w="1420"/>
                  <w:gridSpan w:val="2"/>
                  <w:vMerge w:val="restart"/>
                  <w:tcBorders/>
                  <w:shd w:fill="ffffff"/>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32" w:lineRule="exact" w:before="28" w:after="0"/>
                    <w:ind w:left="0" w:right="0" w:firstLine="0"/>
                    <w:jc w:val="center"/>
                  </w:pPr>
                  <w:r xmlns:w="http://schemas.openxmlformats.org/wordprocessingml/2006/main">
                    <w:rPr>
                      <w:w w:val="98.27018064611099"/>
                      <w:rFonts w:ascii="Helvetica" w:hAnsi="Helvetica" w:eastAsia="Helvetica"/>
                      <w:b w:val="0"/>
                      <w:i w:val="0"/>
                      <w:color w:val="000000"/>
                      <w:sz w:val="17"/>
                    </w:rPr>
                    <w:t xml:space="preserve">毗邻</w:t>
                  </w:r>
                </w:p>
              </w:tc>
              <w:tc>
                <w:tcPr>
                  <w:tcW w:type="dxa" w:w="1476"/>
                  <w:vMerge/>
                  <w:tcBorders/>
                </w:tcPr>
                <w:p/>
              </w:tc>
            </w:tr>
            <w:tr>
              <w:trPr>
                <w:trHeight w:hRule="exact" w:val="140"/>
              </w:trPr>
              <w:tc>
                <w:tcPr>
                  <w:tcW w:type="dxa" w:w="2100"/>
                  <w:vMerge w:val="restart"/>
                  <w:tcBorders/>
                  <w:shd w:fill="ffffff"/>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78" w:lineRule="exact" w:before="0" w:after="0"/>
                    <w:ind w:left="0" w:right="384" w:firstLine="0"/>
                    <w:jc w:val="right"/>
                  </w:pPr>
                  <w:r xmlns:w="http://schemas.openxmlformats.org/wordprocessingml/2006/main">
                    <w:rPr>
                      <w:rFonts w:ascii="Helvetica" w:hAnsi="Helvetica" w:eastAsia="Helvetica"/>
                      <w:b w:val="0"/>
                      <w:i w:val="0"/>
                      <w:color w:val="000000"/>
                      <w:sz w:val="20"/>
                    </w:rPr>
                    <w:t xml:space="preserve">坐标</w:t>
                  </w:r>
                </w:p>
              </w:tc>
              <w:tc>
                <w:tcPr>
                  <w:tcW w:type="dxa" w:w="1940"/>
                  <w:vMerge w:val="restart"/>
                  <w:tcBorders/>
                  <w:shd w:fill="ffffff"/>
                  <w:tcMar>
                    <w:start w:w="0" w:type="dxa"/>
                    <w:end w:w="0" w:type="dxa"/>
                  </w:tcMar>
                  <w:tcMar>
                    <w:start w:w="0" w:type="dxa"/>
                    <w:end w:w="0" w:type="dxa"/>
                  </w:tcMar>
                </w:tcPr>
                <w:p>
                  <w:pPr xmlns:w="http://schemas.openxmlformats.org/wordprocessingml/2006/main">
                    <w:autoSpaceDN w:val="0"/>
                    <w:autoSpaceDE w:val="0"/>
                    <w:widowControl/>
                    <w:spacing w:line="278" w:lineRule="exact" w:before="0" w:after="0"/>
                    <w:ind w:left="0" w:right="58" w:firstLine="0"/>
                    <w:jc w:val="right"/>
                  </w:pPr>
                  <w:r xmlns:w="http://schemas.openxmlformats.org/wordprocessingml/2006/main">
                    <w:rPr>
                      <w:rFonts w:ascii="Helvetica" w:hAnsi="Helvetica" w:eastAsia="Helvetica"/>
                      <w:b w:val="0"/>
                      <w:i w:val="0"/>
                      <w:color w:val="000000"/>
                      <w:sz w:val="20"/>
                    </w:rPr>
                    <w:t xml:space="preserve">坐标</w:t>
                  </w:r>
                </w:p>
              </w:tc>
              <w:tc>
                <w:tcPr>
                  <w:tcW w:type="dxa" w:w="2952"/>
                  <w:gridSpan w:val="2"/>
                  <w:vMerge/>
                  <w:tcBorders/>
                </w:tcPr>
                <w:p/>
              </w:tc>
              <w:tc>
                <w:tcPr>
                  <w:tcW w:type="dxa" w:w="1476"/>
                  <w:vMerge/>
                  <w:tcBorders/>
                </w:tcPr>
                <w:p/>
              </w:tc>
            </w:tr>
            <w:tr>
              <w:trPr>
                <w:trHeight w:hRule="exact" w:val="140"/>
              </w:trPr>
              <w:tc>
                <w:tcPr>
                  <w:tcW w:type="dxa" w:w="1476"/>
                  <w:vMerge/>
                  <w:tcBorders/>
                </w:tcPr>
                <w:p/>
              </w:tc>
              <w:tc>
                <w:tcPr>
                  <w:tcW w:type="dxa" w:w="1476"/>
                  <w:vMerge/>
                  <w:tcBorders/>
                </w:tcPr>
                <w:p/>
              </w:tc>
              <w:tc>
                <w:tcPr>
                  <w:tcW w:type="dxa" w:w="1420"/>
                  <w:gridSpan w:val="2"/>
                  <w:vMerge w:val="restart"/>
                  <w:tcBorders/>
                  <w:shd w:fill="ffffff"/>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32" w:lineRule="exact" w:before="54" w:after="0"/>
                    <w:ind w:left="80" w:right="0" w:firstLine="0"/>
                    <w:jc w:val="left"/>
                  </w:pPr>
                  <w:r xmlns:w="http://schemas.openxmlformats.org/wordprocessingml/2006/main">
                    <w:rPr>
                      <w:w w:val="98.27018064611099"/>
                      <w:rFonts w:ascii="Helvetica" w:hAnsi="Helvetica" w:eastAsia="Helvetica"/>
                      <w:b w:val="0"/>
                      <w:i w:val="0"/>
                      <w:color w:val="000000"/>
                      <w:sz w:val="17"/>
                    </w:rPr>
                    <w:t xml:space="preserve">1+</w:t>
                  </w:r>
                </w:p>
              </w:tc>
              <w:tc>
                <w:tcPr>
                  <w:tcW w:type="dxa" w:w="1020"/>
                  <w:vMerge w:val="restart"/>
                  <w:tcBorders/>
                  <w:shd w:fill="ffffff"/>
                  <w:tcMar>
                    <w:start w:w="0" w:type="dxa"/>
                    <w:end w:w="0" w:type="dxa"/>
                  </w:tcMar>
                  <w:tcMar>
                    <w:start w:w="0" w:type="dxa"/>
                    <w:end w:w="0" w:type="dxa"/>
                  </w:tcMar>
                </w:tcPr>
                <w:p>
                  <w:pPr xmlns:w="http://schemas.openxmlformats.org/wordprocessingml/2006/main">
                    <w:autoSpaceDN w:val="0"/>
                    <w:autoSpaceDE w:val="0"/>
                    <w:widowControl/>
                    <w:spacing w:line="232" w:lineRule="exact" w:before="104" w:after="0"/>
                    <w:ind w:left="0" w:right="200" w:firstLine="0"/>
                    <w:jc w:val="right"/>
                  </w:pPr>
                  <w:r xmlns:w="http://schemas.openxmlformats.org/wordprocessingml/2006/main">
                    <w:rPr>
                      <w:w w:val="98.27018064611099"/>
                      <w:rFonts w:ascii="Helvetica" w:hAnsi="Helvetica" w:eastAsia="Helvetica"/>
                      <w:b w:val="0"/>
                      <w:i w:val="0"/>
                      <w:color w:val="000000"/>
                      <w:sz w:val="17"/>
                    </w:rPr>
                    <w:t xml:space="preserve">1+</w:t>
                  </w:r>
                </w:p>
              </w:tc>
            </w:tr>
            <w:tr>
              <w:trPr>
                <w:trHeight w:hRule="exact" w:val="518"/>
              </w:trPr>
              <w:tc>
                <w:tcPr>
                  <w:tcW w:type="dxa" w:w="1476"/>
                  <w:vMerge/>
                  <w:tcBorders/>
                </w:tcPr>
                <w:p/>
              </w:tc>
              <w:tc>
                <w:tcPr>
                  <w:tcW w:type="dxa" w:w="1940"/>
                  <w:tcBorders/>
                  <w:shd w:fill="ffffff"/>
                  <w:tcMar>
                    <w:start w:w="0" w:type="dxa"/>
                    <w:end w:w="0" w:type="dxa"/>
                  </w:tcMar>
                </w:tcPr>
                <w:p>
                  <w:pPr xmlns:w="http://schemas.openxmlformats.org/wordprocessingml/2006/main">
                    <w:autoSpaceDN w:val="0"/>
                    <w:autoSpaceDE w:val="0"/>
                    <w:widowControl/>
                    <w:spacing w:line="200" w:lineRule="exact" w:before="58" w:after="0"/>
                    <w:ind w:left="404" w:right="576" w:firstLine="628"/>
                    <w:jc w:val="left"/>
                  </w:pPr>
                  <w:r xmlns:w="http://schemas.openxmlformats.org/wordprocessingml/2006/main">
                    <w:rPr>
                      <w:w w:val="98.27018064611099"/>
                      <w:rFonts w:ascii="Helvetica" w:hAnsi="Helvetica" w:eastAsia="Helvetica"/>
                      <w:b w:val="0"/>
                      <w:i w:val="0"/>
                      <w:color w:val="000000"/>
                      <w:sz w:val="17"/>
                    </w:rPr>
                    <w:t xml:space="preserve">1+</w:t>
                  </w:r>
                  <w:r xmlns:w="http://schemas.openxmlformats.org/wordprocessingml/2006/main">
                    <w:br xmlns:w="http://schemas.openxmlformats.org/wordprocessingml/2006/main"/>
                  </w:r>
                  <w:r xmlns:w="http://schemas.openxmlformats.org/wordprocessingml/2006/main">
                    <w:rPr>
                      <w:w w:val="98.27018064611099"/>
                      <w:rFonts w:ascii="Helvetica" w:hAnsi="Helvetica" w:eastAsia="Helvetica"/>
                      <w:b w:val="0"/>
                      <w:i w:val="0"/>
                      <w:color w:val="000000"/>
                      <w:sz w:val="17"/>
                    </w:rPr>
                    <w:t xml:space="preserve">终止</w:t>
                  </w:r>
                </w:p>
              </w:tc>
              <w:tc>
                <w:tcPr>
                  <w:tcW w:type="dxa" w:w="2952"/>
                  <w:gridSpan w:val="2"/>
                  <w:vMerge/>
                  <w:tcBorders/>
                </w:tcPr>
                <w:p/>
              </w:tc>
              <w:tc>
                <w:tcPr>
                  <w:tcW w:type="dxa" w:w="1476"/>
                  <w:vMerge/>
                  <w:tcBorders/>
                </w:tcPr>
                <w:p/>
              </w:tc>
            </w:tr>
          </w:tbl>
          <w:p>
            <w:pPr>
              <w:autoSpaceDN w:val="0"/>
              <w:autoSpaceDE w:val="0"/>
              <w:widowControl/>
              <w:spacing w:line="794" w:lineRule="exact" w:before="0" w:after="0"/>
              <w:ind w:left="0" w:right="0"/>
            </w:pPr>
          </w:p>
          <w:tbl>
            <w:tblPr>
              <w:tblW w:type="auto" w:w="0"/>
              <w:tblLayout w:type="fixed"/>
              <w:tblLook w:firstColumn="1" w:firstRow="1" w:lastColumn="0" w:lastRow="0" w:noHBand="0" w:noVBand="1" w:val="04A0"/>
              <w:tblInd w:w="175.99999999999994" w:type="dxa"/>
            </w:tblPr>
            <w:tblGrid>
              <w:gridCol w:w="2461"/>
              <w:gridCol w:w="2461"/>
              <w:gridCol w:w="2461"/>
            </w:tblGrid>
            <w:tr>
              <w:trPr>
                <w:trHeight w:hRule="exact" w:val="674"/>
              </w:trPr>
              <w:tc>
                <w:tcPr>
                  <w:tcW w:type="dxa" w:w="1560"/>
                  <w:tcBorders/>
                  <w:shd w:fill="ffffff"/>
                  <w:tcMar>
                    <w:start w:w="0" w:type="dxa"/>
                    <w:end w:w="0" w:type="dxa"/>
                  </w:tcMar>
                </w:tcPr>
                <w:p>
                  <w:pPr xmlns:w="http://schemas.openxmlformats.org/wordprocessingml/2006/main">
                    <w:autoSpaceDN w:val="0"/>
                    <w:autoSpaceDE w:val="0"/>
                    <w:widowControl/>
                    <w:spacing w:line="200" w:lineRule="exact" w:before="140" w:after="0"/>
                    <w:ind w:left="194" w:right="288" w:firstLine="0"/>
                    <w:jc w:val="left"/>
                  </w:pPr>
                  <w:r xmlns:w="http://schemas.openxmlformats.org/wordprocessingml/2006/main">
                    <w:rPr>
                      <w:rFonts w:ascii="Helvetica" w:hAnsi="Helvetica" w:eastAsia="Helvetica"/>
                      <w:b w:val="0"/>
                      <w:i w:val="0"/>
                      <w:color w:val="000000"/>
                      <w:sz w:val="20"/>
                    </w:rPr>
                    <w:t xml:space="preserve">孤立节点</w:t>
                  </w:r>
                </w:p>
              </w:tc>
              <w:tc>
                <w:tcPr>
                  <w:tcW w:type="dxa" w:w="1760"/>
                  <w:tcBorders/>
                  <w:shd w:fill="ffffff"/>
                  <w:tcMar>
                    <w:start w:w="0" w:type="dxa"/>
                    <w:end w:w="0" w:type="dxa"/>
                  </w:tcMar>
                </w:tcPr>
                <w:p>
                  <w:pPr xmlns:w="http://schemas.openxmlformats.org/wordprocessingml/2006/main">
                    <w:autoSpaceDN w:val="0"/>
                    <w:autoSpaceDE w:val="0"/>
                    <w:widowControl/>
                    <w:spacing w:line="204" w:lineRule="exact" w:before="136" w:after="0"/>
                    <w:ind w:left="396" w:right="0" w:firstLine="0"/>
                    <w:jc w:val="left"/>
                  </w:pPr>
                  <w:r xmlns:w="http://schemas.openxmlformats.org/wordprocessingml/2006/main">
                    <w:rPr>
                      <w:rFonts w:ascii="Helvetica" w:hAnsi="Helvetica" w:eastAsia="Helvetica"/>
                      <w:b w:val="0"/>
                      <w:i w:val="0"/>
                      <w:color w:val="000000"/>
                      <w:sz w:val="20"/>
                    </w:rPr>
                    <w:t xml:space="preserve">连接节点</w:t>
                  </w:r>
                </w:p>
              </w:tc>
              <w:tc>
                <w:tcPr>
                  <w:tcW w:type="dxa" w:w="2100"/>
                  <w:tcBorders/>
                  <w:shd w:fill="ffffff"/>
                  <w:tcMar>
                    <w:start w:w="0" w:type="dxa"/>
                    <w:end w:w="0" w:type="dxa"/>
                  </w:tcMar>
                </w:tcPr>
                <w:p>
                  <w:pPr xmlns:w="http://schemas.openxmlformats.org/wordprocessingml/2006/main">
                    <w:autoSpaceDN w:val="0"/>
                    <w:autoSpaceDE w:val="0"/>
                    <w:widowControl/>
                    <w:spacing w:line="232" w:lineRule="exact" w:before="382" w:after="0"/>
                    <w:ind w:left="116" w:right="0" w:firstLine="0"/>
                    <w:jc w:val="left"/>
                  </w:pPr>
                  <w:r xmlns:w="http://schemas.openxmlformats.org/wordprocessingml/2006/main">
                    <w:rPr>
                      <w:w w:val="98.27018064611099"/>
                      <w:rFonts w:ascii="Helvetica" w:hAnsi="Helvetica" w:eastAsia="Helvetica"/>
                      <w:b w:val="0"/>
                      <w:i w:val="0"/>
                      <w:color w:val="000000"/>
                      <w:sz w:val="17"/>
                    </w:rPr>
                    <w:t xml:space="preserve">1,2</w:t>
                  </w:r>
                </w:p>
              </w:tc>
            </w:tr>
          </w:tbl>
          <w:p>
            <w:pPr xmlns:w="http://schemas.openxmlformats.org/wordprocessingml/2006/main">
              <w:autoSpaceDN w:val="0"/>
              <w:autoSpaceDE w:val="0"/>
              <w:widowControl/>
              <w:spacing w:line="232" w:lineRule="exact" w:before="126" w:after="0"/>
              <w:ind w:left="0" w:right="1570" w:firstLine="0"/>
              <w:jc w:val="right"/>
            </w:pPr>
            <w:r xmlns:w="http://schemas.openxmlformats.org/wordprocessingml/2006/main">
              <w:rPr>
                <w:w w:val="98.27018064611099"/>
                <w:rFonts w:ascii="Helvetica" w:hAnsi="Helvetica" w:eastAsia="Helvetica"/>
                <w:b w:val="0"/>
                <w:i w:val="0"/>
                <w:color w:val="000000"/>
                <w:sz w:val="17"/>
              </w:rPr>
              <w:t xml:space="preserve">包含在</w:t>
            </w:r>
          </w:p>
        </w:tc>
      </w:tr>
    </w:tbl>
    <w:p>
      <w:pPr xmlns:w="http://schemas.openxmlformats.org/wordprocessingml/2006/main">
        <w:autoSpaceDN w:val="0"/>
        <w:autoSpaceDE w:val="0"/>
        <w:widowControl/>
        <w:spacing w:line="218" w:lineRule="exact" w:before="0" w:after="0"/>
        <w:ind w:left="0" w:right="1082" w:firstLine="0"/>
        <w:jc w:val="right"/>
      </w:pPr>
      <w:r xmlns:w="http://schemas.openxmlformats.org/wordprocessingml/2006/main">
        <w:rPr>
          <w:rFonts w:ascii="Helvetica" w:hAnsi="Helvetica" w:eastAsia="Helvetica"/>
          <w:b w:val="0"/>
          <w:i w:val="0"/>
          <w:color w:val="000000"/>
          <w:sz w:val="16"/>
        </w:rPr>
        <w:t xml:space="preserve">图 2.2</w:t>
      </w:r>
    </w:p>
    <w:p>
      <w:pPr xmlns:w="http://schemas.openxmlformats.org/wordprocessingml/2006/main">
        <w:autoSpaceDN w:val="0"/>
        <w:autoSpaceDE w:val="0"/>
        <w:widowControl/>
        <w:spacing w:line="274" w:lineRule="exact" w:before="662" w:after="0"/>
        <w:ind w:left="2" w:right="0" w:firstLine="0"/>
        <w:jc w:val="left"/>
      </w:pPr>
      <w:r xmlns:w="http://schemas.openxmlformats.org/wordprocessingml/2006/main">
        <w:rPr>
          <w:rFonts w:ascii="Helvetica" w:hAnsi="Helvetica" w:eastAsia="Helvetica"/>
          <w:b w:val="0"/>
          <w:i w:val="0"/>
          <w:color w:val="000000"/>
          <w:sz w:val="20"/>
        </w:rPr>
        <w:t xml:space="preserve">在上图（图 2.2）中定义了以下关系：</w:t>
      </w:r>
    </w:p>
    <w:p>
      <w:pPr xmlns:w="http://schemas.openxmlformats.org/wordprocessingml/2006/main">
        <w:autoSpaceDN w:val="0"/>
        <w:autoSpaceDE w:val="0"/>
        <w:widowControl/>
        <w:spacing w:line="228" w:lineRule="exact" w:before="228" w:after="0"/>
        <w:ind w:left="2" w:right="3024" w:firstLine="0"/>
        <w:jc w:val="left"/>
      </w:pPr>
      <w:r xmlns:w="http://schemas.openxmlformats.org/wordprocessingml/2006/main">
        <w:rPr>
          <w:rFonts w:ascii="Helvetica" w:hAnsi="Helvetica" w:eastAsia="Helvetica"/>
          <w:b w:val="0"/>
          <w:i w:val="0"/>
          <w:color w:val="000000"/>
          <w:sz w:val="20"/>
        </w:rPr>
        <w:t xml:space="preserve">孤立节点................包含在...........................面</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面............................包含.............................. 孤立节点 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边界..............................面 面..............................由......边界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定 连接节点.........终止...........................边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边..............................终止于........................... 连接节点 边..............................与...........................面相邻</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这些关系可用于描述四个级别的拓扑：</w:t>
      </w:r>
    </w:p>
    <w:p>
      <w:pPr xmlns:w="http://schemas.openxmlformats.org/wordprocessingml/2006/main">
        <w:autoSpaceDN w:val="0"/>
        <w:autoSpaceDE w:val="0"/>
        <w:widowControl/>
        <w:spacing w:line="242" w:lineRule="exact" w:before="228" w:after="0"/>
        <w:ind w:left="2" w:right="6768"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意大利面条制图</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链节点</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平面图</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全拓扑</w:t>
      </w:r>
    </w:p>
    <w:p>
      <w:pPr xmlns:w="http://schemas.openxmlformats.org/wordprocessingml/2006/main">
        <w:autoSpaceDN w:val="0"/>
        <w:autoSpaceDE w:val="0"/>
        <w:widowControl/>
        <w:spacing w:line="228" w:lineRule="exact" w:before="228" w:after="2310"/>
        <w:ind w:left="2" w:right="20" w:firstLine="0"/>
        <w:jc w:val="both"/>
      </w:pPr>
      <w:r xmlns:w="http://schemas.openxmlformats.org/wordprocessingml/2006/main">
        <w:rPr>
          <w:rFonts w:ascii="Helvetica" w:hAnsi="Helvetica" w:eastAsia="Helvetica"/>
          <w:b w:val="0"/>
          <w:i w:val="0"/>
          <w:color w:val="000000"/>
          <w:sz w:val="20"/>
        </w:rPr>
        <w:t xml:space="preserve">这些级别在条款 2.2.1.1 至 2.2.1.4 中进行了描述。每个拓扑级别都给出了一个说明拓扑关系的图表。在这些图中，“点表示”、“线表示”和“区域表示”关系是总体数据模型图（图 2.1）中“位于”关系的特化。</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2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1016000</wp:posOffset>
            </wp:positionH>
            <wp:positionV relativeFrom="page">
              <wp:posOffset>2501900</wp:posOffset>
            </wp:positionV>
            <wp:extent cx="2603500" cy="2133600"/>
            <wp:wrapNone/>
            <wp:docPr id="71" name="Picture 71"/>
            <wp:cNvGraphicFramePr>
              <a:graphicFrameLocks noChangeAspect="1"/>
            </wp:cNvGraphicFramePr>
            <a:graphic>
              <a:graphicData uri="http://schemas.openxmlformats.org/drawingml/2006/picture">
                <pic:pic>
                  <pic:nvPicPr>
                    <pic:cNvPr id="0" name="image.png"/>
                    <pic:cNvPicPr/>
                  </pic:nvPicPr>
                  <pic:blipFill>
                    <a:blip r:embed="rId77"/>
                    <a:stretch>
                      <a:fillRect/>
                    </a:stretch>
                  </pic:blipFill>
                  <pic:spPr>
                    <a:xfrm>
                      <a:off x="0" y="0"/>
                      <a:ext cx="2603500" cy="21336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3937000</wp:posOffset>
            </wp:positionH>
            <wp:positionV relativeFrom="page">
              <wp:posOffset>2501900</wp:posOffset>
            </wp:positionV>
            <wp:extent cx="2743200" cy="2133600"/>
            <wp:wrapNone/>
            <wp:docPr id="72" name="Picture 72"/>
            <wp:cNvGraphicFramePr>
              <a:graphicFrameLocks noChangeAspect="1"/>
            </wp:cNvGraphicFramePr>
            <a:graphic>
              <a:graphicData uri="http://schemas.openxmlformats.org/drawingml/2006/picture">
                <pic:pic>
                  <pic:nvPicPr>
                    <pic:cNvPr id="0" name="image.png"/>
                    <pic:cNvPicPr/>
                  </pic:nvPicPr>
                  <pic:blipFill>
                    <a:blip r:embed="rId78"/>
                    <a:stretch>
                      <a:fillRect/>
                    </a:stretch>
                  </pic:blipFill>
                  <pic:spPr>
                    <a:xfrm>
                      <a:off x="0" y="0"/>
                      <a:ext cx="2743200" cy="2133600"/>
                    </a:xfrm>
                    <a:prstGeom prst="rect"/>
                  </pic:spPr>
                </pic:pic>
              </a:graphicData>
            </a:graphic>
          </wp:anchor>
        </w:drawing>
      </w:r>
    </w:p>
    <w:p>
      <w:pPr xmlns:w="http://schemas.openxmlformats.org/wordprocessingml/2006/main">
        <w:autoSpaceDN w:val="0"/>
        <w:tabs>
          <w:tab w:pos="3708"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2.4 理论数据模型</w:t>
      </w:r>
    </w:p>
    <w:p>
      <w:pPr xmlns:w="http://schemas.openxmlformats.org/wordprocessingml/2006/main">
        <w:autoSpaceDN w:val="0"/>
        <w:autoSpaceDE w:val="0"/>
        <w:widowControl/>
        <w:spacing w:line="274" w:lineRule="exact" w:before="202" w:after="0"/>
        <w:ind w:left="2" w:right="0" w:firstLine="0"/>
        <w:jc w:val="left"/>
      </w:pPr>
      <w:r xmlns:w="http://schemas.openxmlformats.org/wordprocessingml/2006/main">
        <w:rPr>
          <w:rFonts w:ascii="Helvetica" w:hAnsi="Helvetica" w:eastAsia="Helvetica"/>
          <w:b/>
          <w:i w:val="0"/>
          <w:color w:val="000000"/>
          <w:sz w:val="20"/>
        </w:rPr>
        <w:t xml:space="preserve">2.2.1.1 意大利面条制图</w:t>
      </w:r>
    </w:p>
    <w:p>
      <w:pPr xmlns:w="http://schemas.openxmlformats.org/wordprocessingml/2006/main">
        <w:autoSpaceDN w:val="0"/>
        <w:autoSpaceDE w:val="0"/>
        <w:widowControl/>
        <w:spacing w:line="228" w:lineRule="exact" w:before="230" w:after="208"/>
        <w:ind w:left="2" w:right="236" w:firstLine="0"/>
        <w:jc w:val="both"/>
      </w:pPr>
      <w:r xmlns:w="http://schemas.openxmlformats.org/wordprocessingml/2006/main">
        <w:rPr>
          <w:rFonts w:ascii="Helvetica" w:hAnsi="Helvetica" w:eastAsia="Helvetica"/>
          <w:b w:val="0"/>
          <w:i w:val="0"/>
          <w:color w:val="000000"/>
          <w:sz w:val="20"/>
        </w:rPr>
        <w:t xml:space="preserve">一组孤立的节点和边。边不引用节点。要素对象不得共享空间对象。点表示被编码为孤立节点。线表示被编码为连接的一系列边。区域表示被编码为边的闭合环。如果需要逻辑一致性，重合边必须包含相同的几何形状。制图意大利面条模型如图 2.3 所示。</w:t>
      </w:r>
    </w:p>
    <w:tbl>
      <w:tblPr>
        <w:tblW w:type="auto" w:w="0"/>
        <w:tblLayout w:type="fixed"/>
        <w:tblLook w:firstColumn="1" w:firstRow="1" w:lastColumn="0" w:lastRow="0" w:noHBand="0" w:noVBand="1" w:val="04A0"/>
        <w:tblInd w:w="0.0" w:type="dxa"/>
      </w:tblPr>
      <w:tblGrid>
        <w:gridCol w:w="3091"/>
        <w:gridCol w:w="3091"/>
        <w:gridCol w:w="3091"/>
      </w:tblGrid>
      <w:tr>
        <w:trPr>
          <w:trHeight w:hRule="exact" w:val="4526"/>
        </w:trPr>
        <w:tc>
          <w:tcPr>
            <w:tcW w:type="dxa" w:w="4520"/>
            <w:gridSpan w:val="2"/>
            <w:tcBorders/>
            <w:tcMar>
              <w:start w:w="0" w:type="dxa"/>
              <w:end w:w="0" w:type="dxa"/>
            </w:tcMar>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8.000000000000114" w:type="dxa"/>
            </w:tblPr>
            <w:tblGrid>
              <w:gridCol w:w="4520"/>
            </w:tblGrid>
            <w:tr>
              <w:trPr>
                <w:trHeight w:hRule="exact" w:val="4098"/>
              </w:trPr>
              <w:tc>
                <w:tcPr>
                  <w:tcW w:type="dxa" w:w="4420"/>
                  <w:tcBorders>
                    <w:start w:sz="4.800000000000068" w:val="single" w:color="#000000"/>
                    <w:top w:sz="4.800000000000182" w:val="single" w:color="#000000"/>
                    <w:end w:sz="4.799999999999727" w:val="single" w:color="#000000"/>
                    <w:bottom w:sz="4.799999999999727" w:val="single" w:color="#000000"/>
                  </w:tcBorders>
                  <w:shd w:fill="ffffff"/>
                  <w:tcMar>
                    <w:start w:w="0" w:type="dxa"/>
                    <w:end w:w="0" w:type="dxa"/>
                  </w:tcMar>
                </w:tcPr>
                <w:p>
                  <w:pPr xmlns:w="http://schemas.openxmlformats.org/wordprocessingml/2006/main">
                    <w:autoSpaceDN w:val="0"/>
                    <w:autoSpaceDE w:val="0"/>
                    <w:widowControl/>
                    <w:spacing w:line="156" w:lineRule="exact" w:before="212" w:after="1504"/>
                    <w:ind w:left="0" w:right="802" w:firstLine="0"/>
                    <w:jc w:val="right"/>
                  </w:pPr>
                  <w:r xmlns:w="http://schemas.openxmlformats.org/wordprocessingml/2006/main">
                    <w:rPr>
                      <w:w w:val="103.82043665105647"/>
                      <w:rFonts w:ascii="Helvetica" w:hAnsi="Helvetica" w:eastAsia="Helvetica"/>
                      <w:b w:val="0"/>
                      <w:i w:val="0"/>
                      <w:color w:val="000000"/>
                      <w:sz w:val="11"/>
                    </w:rPr>
                    <w:t xml:space="preserve">向量</w:t>
                  </w:r>
                </w:p>
                <w:tbl>
                  <w:tblPr>
                    <w:tblW w:type="auto" w:w="0"/>
                    <w:tblLayout w:type="fixed"/>
                    <w:tblLook w:firstColumn="1" w:firstRow="1" w:lastColumn="0" w:lastRow="0" w:noHBand="0" w:noVBand="1" w:val="04A0"/>
                    <w:tblInd w:w="485.99999999999994" w:type="dxa"/>
                  </w:tblPr>
                  <w:tblGrid>
                    <w:gridCol w:w="2210"/>
                    <w:gridCol w:w="2210"/>
                  </w:tblGrid>
                  <w:tr>
                    <w:trPr>
                      <w:trHeight w:hRule="exact" w:val="392"/>
                    </w:trPr>
                    <w:tc>
                      <w:tcPr>
                        <w:tcW w:type="dxa" w:w="1740"/>
                        <w:tcBorders/>
                        <w:tcMar>
                          <w:start w:w="0" w:type="dxa"/>
                          <w:end w:w="0" w:type="dxa"/>
                        </w:tcMar>
                      </w:tcPr>
                      <w:p>
                        <w:pPr xmlns:w="http://schemas.openxmlformats.org/wordprocessingml/2006/main">
                          <w:autoSpaceDN w:val="0"/>
                          <w:autoSpaceDE w:val="0"/>
                          <w:widowControl/>
                          <w:spacing w:line="142" w:lineRule="exact" w:before="60" w:after="0"/>
                          <w:ind w:left="0" w:right="292" w:firstLine="0"/>
                          <w:jc w:val="right"/>
                        </w:pPr>
                        <w:r xmlns:w="http://schemas.openxmlformats.org/wordprocessingml/2006/main">
                          <w:rPr>
                            <w:w w:val="104.78104591369627"/>
                            <w:rFonts w:ascii="Helvetica" w:hAnsi="Helvetica" w:eastAsia="Helvetica"/>
                            <w:b w:val="0"/>
                            <w:i w:val="0"/>
                            <w:color w:val="000000"/>
                            <w:sz w:val="10"/>
                          </w:rPr>
                          <w:t xml:space="preserve">点表示</w:t>
                        </w:r>
                      </w:p>
                    </w:tc>
                    <w:tc>
                      <w:tcPr>
                        <w:tcW w:type="dxa" w:w="1520"/>
                        <w:tcBorders/>
                        <w:tcMar>
                          <w:start w:w="0" w:type="dxa"/>
                          <w:end w:w="0" w:type="dxa"/>
                        </w:tcMar>
                      </w:tcPr>
                      <w:p>
                        <w:pPr xmlns:w="http://schemas.openxmlformats.org/wordprocessingml/2006/main">
                          <w:autoSpaceDN w:val="0"/>
                          <w:autoSpaceDE w:val="0"/>
                          <w:widowControl/>
                          <w:spacing w:line="112" w:lineRule="exact" w:before="108" w:after="0"/>
                          <w:ind w:left="322" w:right="576" w:firstLine="0"/>
                          <w:jc w:val="left"/>
                        </w:pPr>
                        <w:r xmlns:w="http://schemas.openxmlformats.org/wordprocessingml/2006/main">
                          <w:rPr>
                            <w:w w:val="103.82043665105647"/>
                            <w:rFonts w:ascii="Helvetica" w:hAnsi="Helvetica" w:eastAsia="Helvetica"/>
                            <w:b w:val="0"/>
                            <w:i w:val="0"/>
                            <w:color w:val="000000"/>
                            <w:sz w:val="11"/>
                          </w:rPr>
                          <w:t xml:space="preserve">孤立</w:t>
                        </w:r>
                        <w:r xmlns:w="http://schemas.openxmlformats.org/wordprocessingml/2006/main">
                          <w:br xmlns:w="http://schemas.openxmlformats.org/wordprocessingml/2006/main"/>
                        </w:r>
                        <w:r xmlns:w="http://schemas.openxmlformats.org/wordprocessingml/2006/main">
                          <w:rPr>
                            <w:w w:val="103.82043665105647"/>
                            <w:rFonts w:ascii="Helvetica" w:hAnsi="Helvetica" w:eastAsia="Helvetica"/>
                            <w:b w:val="0"/>
                            <w:i w:val="0"/>
                            <w:color w:val="000000"/>
                            <w:sz w:val="11"/>
                          </w:rPr>
                          <w:t xml:space="preserve">节点</w:t>
                        </w:r>
                      </w:p>
                    </w:tc>
                  </w:tr>
                </w:tbl>
                <w:p>
                  <w:pPr xmlns:w="http://schemas.openxmlformats.org/wordprocessingml/2006/main">
                    <w:autoSpaceDN w:val="0"/>
                    <w:tabs>
                      <w:tab w:pos="3544" w:val="left"/>
                    </w:tabs>
                    <w:autoSpaceDE w:val="0"/>
                    <w:widowControl/>
                    <w:spacing w:line="224" w:lineRule="exact" w:before="288" w:after="0"/>
                    <w:ind w:left="1000" w:right="0" w:firstLine="0"/>
                    <w:jc w:val="left"/>
                  </w:pPr>
                  <w:r xmlns:w="http://schemas.openxmlformats.org/wordprocessingml/2006/main">
                    <w:rPr>
                      <w:w w:val="104.78104591369627"/>
                      <w:rFonts w:ascii="Helvetica" w:hAnsi="Helvetica" w:eastAsia="Helvetica"/>
                      <w:b w:val="0"/>
                      <w:i w:val="0"/>
                      <w:color w:val="000000"/>
                      <w:sz w:val="10"/>
                    </w:rPr>
                    <w:t xml:space="preserve">线表示</w:t>
                  </w:r>
                  <w:r xmlns:w="http://schemas.openxmlformats.org/wordprocessingml/2006/main">
                    <w:tab xmlns:w="http://schemas.openxmlformats.org/wordprocessingml/2006/main"/>
                  </w:r>
                  <w:r xmlns:w="http://schemas.openxmlformats.org/wordprocessingml/2006/main">
                    <w:rPr>
                      <w:w w:val="103.82043665105647"/>
                      <w:rFonts w:ascii="Helvetica" w:hAnsi="Helvetica" w:eastAsia="Helvetica"/>
                      <w:b w:val="0"/>
                      <w:i w:val="0"/>
                      <w:color w:val="000000"/>
                      <w:sz w:val="11"/>
                    </w:rPr>
                    <w:t xml:space="preserve">EDGE</w:t>
                  </w:r>
                </w:p>
                <w:p>
                  <w:pPr xmlns:w="http://schemas.openxmlformats.org/wordprocessingml/2006/main">
                    <w:autoSpaceDN w:val="0"/>
                    <w:autoSpaceDE w:val="0"/>
                    <w:widowControl/>
                    <w:spacing w:line="154" w:lineRule="exact" w:before="0" w:after="0"/>
                    <w:ind w:left="0" w:right="266" w:firstLine="0"/>
                    <w:jc w:val="right"/>
                  </w:pPr>
                  <w:r xmlns:w="http://schemas.openxmlformats.org/wordprocessingml/2006/main">
                    <w:rPr>
                      <w:w w:val="103.82043665105647"/>
                      <w:rFonts w:ascii="Helvetica" w:hAnsi="Helvetica" w:eastAsia="Helvetica"/>
                      <w:b w:val="0"/>
                      <w:i w:val="0"/>
                      <w:color w:val="000000"/>
                      <w:sz w:val="11"/>
                    </w:rPr>
                    <w:t xml:space="preserve">坐标</w:t>
                  </w:r>
                </w:p>
                <w:p>
                  <w:pPr xmlns:w="http://schemas.openxmlformats.org/wordprocessingml/2006/main">
                    <w:autoSpaceDN w:val="0"/>
                    <w:autoSpaceDE w:val="0"/>
                    <w:widowControl/>
                    <w:spacing w:line="142" w:lineRule="exact" w:before="418" w:after="0"/>
                    <w:ind w:left="1000" w:right="0" w:firstLine="0"/>
                    <w:jc w:val="left"/>
                  </w:pPr>
                  <w:r xmlns:w="http://schemas.openxmlformats.org/wordprocessingml/2006/main">
                    <w:rPr>
                      <w:w w:val="104.78104591369627"/>
                      <w:rFonts w:ascii="Helvetica" w:hAnsi="Helvetica" w:eastAsia="Helvetica"/>
                      <w:b w:val="0"/>
                      <w:i w:val="0"/>
                      <w:color w:val="000000"/>
                      <w:sz w:val="10"/>
                    </w:rPr>
                    <w:t xml:space="preserve">面积表示</w:t>
                  </w:r>
                </w:p>
                <w:p>
                  <w:pPr xmlns:w="http://schemas.openxmlformats.org/wordprocessingml/2006/main">
                    <w:autoSpaceDN w:val="0"/>
                    <w:autoSpaceDE w:val="0"/>
                    <w:widowControl/>
                    <w:spacing w:line="180" w:lineRule="exact" w:before="258" w:after="0"/>
                    <w:ind w:left="446" w:right="0" w:firstLine="0"/>
                    <w:jc w:val="left"/>
                  </w:pPr>
                  <w:r xmlns:w="http://schemas.openxmlformats.org/wordprocessingml/2006/main">
                    <w:rPr>
                      <w:w w:val="101.94055117093599"/>
                      <w:rFonts w:ascii="Helvetica" w:hAnsi="Helvetica" w:eastAsia="Helvetica"/>
                      <w:b/>
                      <w:i w:val="0"/>
                      <w:color w:val="000000"/>
                      <w:sz w:val="13"/>
                    </w:rPr>
                    <w:t xml:space="preserve">制图意大利面条</w:t>
                  </w:r>
                </w:p>
              </w:tc>
            </w:tr>
          </w:tbl>
          <w:p>
            <w:pPr xmlns:w="http://schemas.openxmlformats.org/wordprocessingml/2006/main">
              <w:autoSpaceDN w:val="0"/>
              <w:autoSpaceDE w:val="0"/>
              <w:widowControl/>
              <w:spacing w:line="218" w:lineRule="exact" w:before="0" w:after="0"/>
              <w:ind w:left="0" w:right="322" w:firstLine="0"/>
              <w:jc w:val="right"/>
            </w:pPr>
            <w:r xmlns:w="http://schemas.openxmlformats.org/wordprocessingml/2006/main">
              <w:rPr>
                <w:rFonts w:ascii="Helvetica" w:hAnsi="Helvetica" w:eastAsia="Helvetica"/>
                <w:b w:val="0"/>
                <w:i w:val="0"/>
                <w:color w:val="000000"/>
                <w:sz w:val="16"/>
              </w:rPr>
              <w:t xml:space="preserve">图 2.3</w:t>
            </w:r>
          </w:p>
        </w:tc>
        <w:tc>
          <w:tcPr>
            <w:tcW w:type="dxa" w:w="4740"/>
            <w:vMerge w:val="restart"/>
            <w:tcBorders/>
            <w:tcMar>
              <w:start w:w="0" w:type="dxa"/>
              <w:end w:w="0" w:type="dxa"/>
            </w:tcMar>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97.99999999999955" w:type="dxa"/>
            </w:tblPr>
            <w:tblGrid>
              <w:gridCol w:w="4740"/>
            </w:tblGrid>
            <w:tr>
              <w:trPr>
                <w:trHeight w:hRule="exact" w:val="4108"/>
              </w:trPr>
              <w:tc>
                <w:tcPr>
                  <w:tcW w:type="dxa" w:w="4630"/>
                  <w:tcBorders>
                    <w:start w:sz="4.799999999999727" w:val="single" w:color="#000000"/>
                    <w:top w:sz="4.800000000000182" w:val="single" w:color="#000000"/>
                    <w:end w:sz="4.800000000000182" w:val="single" w:color="#000000"/>
                    <w:bottom w:sz="4.0" w:val="single" w:color="#000000"/>
                  </w:tcBorders>
                  <w:tcMar>
                    <w:start w:w="0" w:type="dxa"/>
                    <w:end w:w="0" w:type="dxa"/>
                  </w:tcMar>
                </w:tcPr>
                <w:p>
                  <w:pPr xmlns:w="http://schemas.openxmlformats.org/wordprocessingml/2006/main">
                    <w:autoSpaceDN w:val="0"/>
                    <w:autoSpaceDE w:val="0"/>
                    <w:widowControl/>
                    <w:spacing w:line="156" w:lineRule="exact" w:before="210" w:after="1504"/>
                    <w:ind w:left="0" w:right="848" w:firstLine="0"/>
                    <w:jc w:val="right"/>
                  </w:pPr>
                  <w:r xmlns:w="http://schemas.openxmlformats.org/wordprocessingml/2006/main">
                    <w:rPr>
                      <w:w w:val="97.39182790120444"/>
                      <w:rFonts w:ascii="Helvetica" w:hAnsi="Helvetica" w:eastAsia="Helvetica"/>
                      <w:b w:val="0"/>
                      <w:i w:val="0"/>
                      <w:color w:val="000000"/>
                      <w:sz w:val="12"/>
                    </w:rPr>
                    <w:t xml:space="preserve">向量</w:t>
                  </w:r>
                </w:p>
                <w:tbl>
                  <w:tblPr>
                    <w:tblW w:type="auto" w:w="0"/>
                    <w:tblLayout w:type="fixed"/>
                    <w:tblLook w:firstColumn="1" w:firstRow="1" w:lastColumn="0" w:lastRow="0" w:noHBand="0" w:noVBand="1" w:val="04A0"/>
                    <w:tblInd w:w="376.0000000000002" w:type="dxa"/>
                  </w:tblPr>
                  <w:tblGrid>
                    <w:gridCol w:w="1543"/>
                    <w:gridCol w:w="1543"/>
                    <w:gridCol w:w="1543"/>
                  </w:tblGrid>
                  <w:tr>
                    <w:trPr>
                      <w:trHeight w:hRule="exact" w:val="340"/>
                    </w:trPr>
                    <w:tc>
                      <w:tcPr>
                        <w:tcW w:type="dxa" w:w="1560"/>
                        <w:tcBorders/>
                        <w:shd w:fill="ffffff"/>
                        <w:tcMar>
                          <w:start w:w="0" w:type="dxa"/>
                          <w:end w:w="0" w:type="dxa"/>
                        </w:tcMar>
                      </w:tcPr>
                      <w:p>
                        <w:pPr xmlns:w="http://schemas.openxmlformats.org/wordprocessingml/2006/main">
                          <w:autoSpaceDN w:val="0"/>
                          <w:autoSpaceDE w:val="0"/>
                          <w:widowControl/>
                          <w:spacing w:line="142" w:lineRule="exact" w:before="60" w:after="0"/>
                          <w:ind w:left="0" w:right="182" w:firstLine="0"/>
                          <w:jc w:val="right"/>
                        </w:pPr>
                        <w:r xmlns:w="http://schemas.openxmlformats.org/wordprocessingml/2006/main">
                          <w:rPr>
                            <w:w w:val="97.47289310802113"/>
                            <w:rFonts w:ascii="Helvetica" w:hAnsi="Helvetica" w:eastAsia="Helvetica"/>
                            <w:b w:val="0"/>
                            <w:i w:val="0"/>
                            <w:color w:val="000000"/>
                            <w:sz w:val="11"/>
                          </w:rPr>
                          <w:t xml:space="preserve">点表示</w:t>
                        </w:r>
                      </w:p>
                    </w:tc>
                    <w:tc>
                      <w:tcPr>
                        <w:tcW w:type="dxa" w:w="960"/>
                        <w:tcBorders/>
                        <w:shd w:fill="ffffff"/>
                        <w:tcMar>
                          <w:start w:w="0" w:type="dxa"/>
                          <w:end w:w="0" w:type="dxa"/>
                        </w:tcMar>
                      </w:tcPr>
                      <w:p>
                        <w:pPr xmlns:w="http://schemas.openxmlformats.org/wordprocessingml/2006/main">
                          <w:autoSpaceDN w:val="0"/>
                          <w:autoSpaceDE w:val="0"/>
                          <w:widowControl/>
                          <w:spacing w:line="114" w:lineRule="exact" w:before="104" w:after="0"/>
                          <w:ind w:left="198" w:right="144" w:firstLine="0"/>
                          <w:jc w:val="left"/>
                        </w:pPr>
                        <w:r xmlns:w="http://schemas.openxmlformats.org/wordprocessingml/2006/main">
                          <w:rPr>
                            <w:w w:val="97.39182790120444"/>
                            <w:rFonts w:ascii="Helvetica" w:hAnsi="Helvetica" w:eastAsia="Helvetica"/>
                            <w:b w:val="0"/>
                            <w:i w:val="0"/>
                            <w:color w:val="000000"/>
                            <w:sz w:val="12"/>
                          </w:rPr>
                          <w:t xml:space="preserve">孤立节点</w:t>
                        </w:r>
                      </w:p>
                    </w:tc>
                    <w:tc>
                      <w:tcPr>
                        <w:tcW w:type="dxa" w:w="1320"/>
                        <w:tcBorders/>
                        <w:shd w:fill="ffffff"/>
                        <w:tcMar>
                          <w:start w:w="0" w:type="dxa"/>
                          <w:end w:w="0" w:type="dxa"/>
                        </w:tcMar>
                      </w:tcPr>
                      <w:p>
                        <w:pPr xmlns:w="http://schemas.openxmlformats.org/wordprocessingml/2006/main">
                          <w:autoSpaceDN w:val="0"/>
                          <w:autoSpaceDE w:val="0"/>
                          <w:widowControl/>
                          <w:spacing w:line="114" w:lineRule="exact" w:before="104" w:after="0"/>
                          <w:ind w:left="186" w:right="288" w:firstLine="0"/>
                          <w:jc w:val="left"/>
                        </w:pPr>
                        <w:r xmlns:w="http://schemas.openxmlformats.org/wordprocessingml/2006/main">
                          <w:rPr>
                            <w:w w:val="97.39182790120444"/>
                            <w:rFonts w:ascii="Helvetica" w:hAnsi="Helvetica" w:eastAsia="Helvetica"/>
                            <w:b w:val="0"/>
                            <w:i w:val="0"/>
                            <w:color w:val="000000"/>
                            <w:sz w:val="12"/>
                          </w:rPr>
                          <w:t xml:space="preserve">连接节点</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516.0000000000002" w:type="dxa"/>
                  </w:tblPr>
                  <w:tblGrid>
                    <w:gridCol w:w="1157"/>
                    <w:gridCol w:w="1157"/>
                    <w:gridCol w:w="1157"/>
                    <w:gridCol w:w="1157"/>
                  </w:tblGrid>
                  <w:tr>
                    <w:trPr>
                      <w:trHeight w:hRule="exact" w:val="284"/>
                    </w:trPr>
                    <w:tc>
                      <w:tcPr>
                        <w:tcW w:type="dxa" w:w="1960"/>
                        <w:vMerge w:val="restart"/>
                        <w:tcBorders/>
                        <w:shd w:fill="ffffff"/>
                        <w:tcMar>
                          <w:start w:w="0" w:type="dxa"/>
                          <w:end w:w="0" w:type="dxa"/>
                        </w:tcMar>
                        <w:tcMar>
                          <w:start w:w="0" w:type="dxa"/>
                          <w:end w:w="0" w:type="dxa"/>
                        </w:tcMar>
                      </w:tcPr>
                      <w:p>
                        <w:pPr xmlns:w="http://schemas.openxmlformats.org/wordprocessingml/2006/main">
                          <w:autoSpaceDN w:val="0"/>
                          <w:autoSpaceDE w:val="0"/>
                          <w:widowControl/>
                          <w:spacing w:line="142" w:lineRule="exact" w:before="504" w:after="0"/>
                          <w:ind w:left="0" w:right="0" w:firstLine="0"/>
                          <w:jc w:val="center"/>
                        </w:pPr>
                        <w:r xmlns:w="http://schemas.openxmlformats.org/wordprocessingml/2006/main">
                          <w:rPr>
                            <w:w w:val="97.47289310802113"/>
                            <w:rFonts w:ascii="Helvetica" w:hAnsi="Helvetica" w:eastAsia="Helvetica"/>
                            <w:b w:val="0"/>
                            <w:i w:val="0"/>
                            <w:color w:val="000000"/>
                            <w:sz w:val="11"/>
                          </w:rPr>
                          <w:t xml:space="preserve">线表示</w:t>
                        </w:r>
                      </w:p>
                    </w:tc>
                    <w:tc>
                      <w:tcPr>
                        <w:tcW w:type="dxa" w:w="720"/>
                        <w:vMerge w:val="restart"/>
                        <w:tcBorders/>
                        <w:shd w:fill="ffffff"/>
                        <w:tcMar>
                          <w:start w:w="0" w:type="dxa"/>
                          <w:end w:w="0" w:type="dxa"/>
                        </w:tcMar>
                        <w:tcMar>
                          <w:start w:w="0" w:type="dxa"/>
                          <w:end w:w="0" w:type="dxa"/>
                        </w:tcMar>
                      </w:tcPr>
                      <w:p>
                        <w:pPr xmlns:w="http://schemas.openxmlformats.org/wordprocessingml/2006/main">
                          <w:autoSpaceDN w:val="0"/>
                          <w:autoSpaceDE w:val="0"/>
                          <w:widowControl/>
                          <w:spacing w:line="142" w:lineRule="exact" w:before="8" w:after="0"/>
                          <w:ind w:left="0" w:right="38" w:firstLine="0"/>
                          <w:jc w:val="right"/>
                        </w:pPr>
                        <w:r xmlns:w="http://schemas.openxmlformats.org/wordprocessingml/2006/main">
                          <w:rPr>
                            <w:w w:val="97.47289310802113"/>
                            <w:rFonts w:ascii="Helvetica" w:hAnsi="Helvetica" w:eastAsia="Helvetica"/>
                            <w:b w:val="0"/>
                            <w:i w:val="0"/>
                            <w:color w:val="000000"/>
                            <w:sz w:val="11"/>
                          </w:rPr>
                          <w:t xml:space="preserve">1,2</w:t>
                        </w:r>
                      </w:p>
                    </w:tc>
                    <w:tc>
                      <w:tcPr>
                        <w:tcW w:type="dxa" w:w="1280"/>
                        <w:gridSpan w:val="2"/>
                        <w:tcBorders/>
                        <w:shd w:fill="ffffff"/>
                        <w:tcMar>
                          <w:start w:w="0" w:type="dxa"/>
                          <w:end w:w="0" w:type="dxa"/>
                        </w:tcMar>
                        <w:tcMar>
                          <w:start w:w="0" w:type="dxa"/>
                          <w:end w:w="0" w:type="dxa"/>
                        </w:tcMar>
                      </w:tcPr>
                      <w:p>
                        <w:pPr xmlns:w="http://schemas.openxmlformats.org/wordprocessingml/2006/main">
                          <w:autoSpaceDN w:val="0"/>
                          <w:autoSpaceDE w:val="0"/>
                          <w:widowControl/>
                          <w:spacing w:line="142" w:lineRule="exact" w:before="96" w:after="0"/>
                          <w:ind w:left="54" w:right="0" w:firstLine="0"/>
                          <w:jc w:val="left"/>
                        </w:pPr>
                        <w:r xmlns:w="http://schemas.openxmlformats.org/wordprocessingml/2006/main">
                          <w:rPr>
                            <w:w w:val="97.47289310802113"/>
                            <w:rFonts w:ascii="Helvetica" w:hAnsi="Helvetica" w:eastAsia="Helvetica"/>
                            <w:b w:val="0"/>
                            <w:i w:val="0"/>
                            <w:color w:val="000000"/>
                            <w:sz w:val="11"/>
                          </w:rPr>
                          <w:t xml:space="preserve">终止</w:t>
                        </w:r>
                      </w:p>
                    </w:tc>
                  </w:tr>
                  <w:tr>
                    <w:trPr>
                      <w:trHeight w:hRule="exact" w:val="492"/>
                    </w:trPr>
                    <w:tc>
                      <w:tcPr>
                        <w:tcW w:type="dxa" w:w="1157"/>
                        <w:vMerge/>
                        <w:tcBorders/>
                      </w:tcPr>
                      <w:p/>
                    </w:tc>
                    <w:tc>
                      <w:tcPr>
                        <w:tcW w:type="dxa" w:w="1157"/>
                        <w:vMerge/>
                        <w:tcBorders/>
                      </w:tcPr>
                      <w:p/>
                    </w:tc>
                    <w:tc>
                      <w:tcPr>
                        <w:tcW w:type="dxa" w:w="460"/>
                        <w:tcBorders/>
                        <w:shd w:fill="ffffff"/>
                        <w:tcMar>
                          <w:start w:w="0" w:type="dxa"/>
                          <w:end w:w="0" w:type="dxa"/>
                        </w:tcMar>
                      </w:tcPr>
                      <w:p>
                        <w:pPr xmlns:w="http://schemas.openxmlformats.org/wordprocessingml/2006/main">
                          <w:autoSpaceDN w:val="0"/>
                          <w:autoSpaceDE w:val="0"/>
                          <w:widowControl/>
                          <w:spacing w:line="142" w:lineRule="exact" w:before="72" w:after="0"/>
                          <w:ind w:left="0" w:right="22" w:firstLine="0"/>
                          <w:jc w:val="right"/>
                        </w:pPr>
                        <w:r xmlns:w="http://schemas.openxmlformats.org/wordprocessingml/2006/main">
                          <w:rPr>
                            <w:w w:val="97.47289310802113"/>
                            <w:rFonts w:ascii="Helvetica" w:hAnsi="Helvetica" w:eastAsia="Helvetica"/>
                            <w:b w:val="0"/>
                            <w:i w:val="0"/>
                            <w:color w:val="000000"/>
                            <w:sz w:val="11"/>
                          </w:rPr>
                          <w:t xml:space="preserve">1+</w:t>
                        </w:r>
                      </w:p>
                    </w:tc>
                    <w:tc>
                      <w:tcPr>
                        <w:tcW w:type="dxa" w:w="820"/>
                        <w:tcBorders/>
                        <w:shd w:fill="ffffff"/>
                        <w:tcMar>
                          <w:start w:w="0" w:type="dxa"/>
                          <w:end w:w="0" w:type="dxa"/>
                        </w:tcMar>
                      </w:tcPr>
                      <w:p>
                        <w:pPr xmlns:w="http://schemas.openxmlformats.org/wordprocessingml/2006/main">
                          <w:autoSpaceDN w:val="0"/>
                          <w:autoSpaceDE w:val="0"/>
                          <w:widowControl/>
                          <w:spacing w:line="136" w:lineRule="exact" w:before="160" w:after="0"/>
                          <w:ind w:left="52" w:right="144" w:hanging="2"/>
                          <w:jc w:val="left"/>
                        </w:pPr>
                        <w:r xmlns:w="http://schemas.openxmlformats.org/wordprocessingml/2006/main">
                          <w:rPr>
                            <w:w w:val="97.39182790120444"/>
                            <w:rFonts w:ascii="Helvetica" w:hAnsi="Helvetica" w:eastAsia="Helvetica"/>
                            <w:b w:val="0"/>
                            <w:i w:val="0"/>
                            <w:color w:val="000000"/>
                            <w:sz w:val="12"/>
                          </w:rPr>
                          <w:t xml:space="preserve">边缘</w:t>
                        </w:r>
                        <w:r xmlns:w="http://schemas.openxmlformats.org/wordprocessingml/2006/main">
                          <w:br xmlns:w="http://schemas.openxmlformats.org/wordprocessingml/2006/main"/>
                        </w:r>
                        <w:r xmlns:w="http://schemas.openxmlformats.org/wordprocessingml/2006/main">
                          <w:rPr>
                            <w:w w:val="97.39182790120444"/>
                            <w:rFonts w:ascii="Helvetica" w:hAnsi="Helvetica" w:eastAsia="Helvetica"/>
                            <w:b w:val="0"/>
                            <w:i w:val="0"/>
                            <w:color w:val="000000"/>
                            <w:sz w:val="12"/>
                          </w:rPr>
                          <w:t xml:space="preserve">坐标</w:t>
                        </w:r>
                      </w:p>
                    </w:tc>
                  </w:tr>
                </w:tbl>
                <w:p>
                  <w:pPr xmlns:w="http://schemas.openxmlformats.org/wordprocessingml/2006/main">
                    <w:autoSpaceDN w:val="0"/>
                    <w:autoSpaceDE w:val="0"/>
                    <w:widowControl/>
                    <w:spacing w:line="144" w:lineRule="exact" w:before="356" w:after="0"/>
                    <w:ind w:left="1042" w:right="0" w:firstLine="0"/>
                    <w:jc w:val="left"/>
                  </w:pPr>
                  <w:r xmlns:w="http://schemas.openxmlformats.org/wordprocessingml/2006/main">
                    <w:rPr>
                      <w:w w:val="97.47289310802113"/>
                      <w:rFonts w:ascii="Helvetica" w:hAnsi="Helvetica" w:eastAsia="Helvetica"/>
                      <w:b w:val="0"/>
                      <w:i w:val="0"/>
                      <w:color w:val="000000"/>
                      <w:sz w:val="11"/>
                    </w:rPr>
                    <w:t xml:space="preserve">面积表示</w:t>
                  </w:r>
                </w:p>
                <w:p>
                  <w:pPr xmlns:w="http://schemas.openxmlformats.org/wordprocessingml/2006/main">
                    <w:autoSpaceDN w:val="0"/>
                    <w:autoSpaceDE w:val="0"/>
                    <w:widowControl/>
                    <w:spacing w:line="182" w:lineRule="exact" w:before="264" w:after="0"/>
                    <w:ind w:left="460" w:right="0" w:firstLine="0"/>
                    <w:jc w:val="left"/>
                  </w:pPr>
                  <w:r xmlns:w="http://schemas.openxmlformats.org/wordprocessingml/2006/main">
                    <w:rPr>
                      <w:w w:val="96.86692101614815"/>
                      <w:rFonts w:ascii="Helvetica" w:hAnsi="Helvetica" w:eastAsia="Helvetica"/>
                      <w:b/>
                      <w:i w:val="0"/>
                      <w:color w:val="000000"/>
                      <w:sz w:val="14"/>
                    </w:rPr>
                    <w:t xml:space="preserve">链节点/平面图</w:t>
                  </w:r>
                </w:p>
              </w:tc>
            </w:tr>
          </w:tbl>
          <w:p>
            <w:pPr xmlns:w="http://schemas.openxmlformats.org/wordprocessingml/2006/main">
              <w:autoSpaceDN w:val="0"/>
              <w:autoSpaceDE w:val="0"/>
              <w:widowControl/>
              <w:spacing w:line="218" w:lineRule="exact" w:before="0" w:after="0"/>
              <w:ind w:left="0" w:right="236" w:firstLine="0"/>
              <w:jc w:val="right"/>
            </w:pPr>
            <w:r xmlns:w="http://schemas.openxmlformats.org/wordprocessingml/2006/main">
              <w:rPr>
                <w:rFonts w:ascii="Helvetica" w:hAnsi="Helvetica" w:eastAsia="Helvetica"/>
                <w:b w:val="0"/>
                <w:i w:val="0"/>
                <w:color w:val="000000"/>
                <w:sz w:val="16"/>
              </w:rPr>
              <w:t xml:space="preserve">图 2.4</w:t>
            </w:r>
          </w:p>
        </w:tc>
      </w:tr>
      <w:tr>
        <w:trPr>
          <w:trHeight w:hRule="exact" w:val="508"/>
        </w:trPr>
        <w:tc>
          <w:tcPr>
            <w:tcW w:type="dxa" w:w="720"/>
            <w:tcBorders/>
            <w:tcMar>
              <w:start w:w="0" w:type="dxa"/>
              <w:end w:w="0" w:type="dxa"/>
            </w:tcMar>
          </w:tcPr>
          <w:p>
            <w:pPr xmlns:w="http://schemas.openxmlformats.org/wordprocessingml/2006/main">
              <w:autoSpaceDN w:val="0"/>
              <w:autoSpaceDE w:val="0"/>
              <w:widowControl/>
              <w:spacing w:line="274" w:lineRule="exact" w:before="174" w:after="0"/>
              <w:ind w:left="2" w:right="0" w:firstLine="0"/>
              <w:jc w:val="left"/>
            </w:pPr>
            <w:r xmlns:w="http://schemas.openxmlformats.org/wordprocessingml/2006/main">
              <w:rPr>
                <w:rFonts w:ascii="Helvetica" w:hAnsi="Helvetica" w:eastAsia="Helvetica"/>
                <w:b/>
                <w:i w:val="0"/>
                <w:color w:val="000000"/>
                <w:sz w:val="20"/>
              </w:rPr>
              <w:t xml:space="preserve">2.2.1.2</w:t>
            </w:r>
          </w:p>
        </w:tc>
        <w:tc>
          <w:tcPr>
            <w:tcW w:type="dxa" w:w="3800"/>
            <w:tcBorders/>
            <w:tcMar>
              <w:start w:w="0" w:type="dxa"/>
              <w:end w:w="0" w:type="dxa"/>
            </w:tcMar>
          </w:tcPr>
          <w:p>
            <w:pPr xmlns:w="http://schemas.openxmlformats.org/wordprocessingml/2006/main">
              <w:autoSpaceDN w:val="0"/>
              <w:autoSpaceDE w:val="0"/>
              <w:widowControl/>
              <w:spacing w:line="274" w:lineRule="exact" w:before="174" w:after="0"/>
              <w:ind w:left="110" w:right="0" w:firstLine="0"/>
              <w:jc w:val="left"/>
            </w:pPr>
            <w:r xmlns:w="http://schemas.openxmlformats.org/wordprocessingml/2006/main">
              <w:rPr>
                <w:rFonts w:ascii="Helvetica" w:hAnsi="Helvetica" w:eastAsia="Helvetica"/>
                <w:b/>
                <w:i w:val="0"/>
                <w:color w:val="000000"/>
                <w:sz w:val="20"/>
              </w:rPr>
              <w:t xml:space="preserve">链节点</w:t>
            </w:r>
          </w:p>
        </w:tc>
        <w:tc>
          <w:tcPr>
            <w:tcW w:type="dxa" w:w="3091"/>
            <w:vMerge/>
            <w:tcBorders/>
          </w:tcPr>
          <w:p/>
        </w:tc>
      </w:tr>
    </w:tbl>
    <w:p>
      <w:pPr xmlns:w="http://schemas.openxmlformats.org/wordprocessingml/2006/main">
        <w:autoSpaceDN w:val="0"/>
        <w:autoSpaceDE w:val="0"/>
        <w:widowControl/>
        <w:spacing w:line="228" w:lineRule="exact" w:before="170" w:after="0"/>
        <w:ind w:left="2" w:right="236" w:firstLine="0"/>
        <w:jc w:val="both"/>
      </w:pPr>
      <w:r xmlns:w="http://schemas.openxmlformats.org/wordprocessingml/2006/main">
        <w:rPr>
          <w:rFonts w:ascii="Helvetica" w:hAnsi="Helvetica" w:eastAsia="Helvetica"/>
          <w:b w:val="0"/>
          <w:i w:val="0"/>
          <w:color w:val="000000"/>
          <w:sz w:val="20"/>
        </w:rPr>
        <w:t xml:space="preserve">一组节点和边。每条边必须引用一个连接的节点作为其起点和终点（它们可以是同一个节点）。引用节点的几何形状不是边的一部分（见第 4.7.2 条）。矢量对象可以共享。点表示被编码为节点（孤立或连接）。线表示被编码为一系列边和连接节点。区域表示被编码为以公共连接节点为起点和终点的边的闭合环。禁止重复重合的线性几何形状。链节点模型如图 2.4 所示。</w:t>
      </w:r>
    </w:p>
    <w:p>
      <w:pPr xmlns:w="http://schemas.openxmlformats.org/wordprocessingml/2006/main">
        <w:autoSpaceDN w:val="0"/>
        <w:tabs>
          <w:tab w:pos="830"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2.2.1.3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平面图</w:t>
      </w:r>
    </w:p>
    <w:p>
      <w:pPr xmlns:w="http://schemas.openxmlformats.org/wordprocessingml/2006/main">
        <w:autoSpaceDN w:val="0"/>
        <w:autoSpaceDE w:val="0"/>
        <w:widowControl/>
        <w:spacing w:line="228" w:lineRule="exact" w:before="228" w:after="0"/>
        <w:ind w:left="2" w:right="236" w:firstLine="0"/>
        <w:jc w:val="both"/>
      </w:pPr>
      <w:r xmlns:w="http://schemas.openxmlformats.org/wordprocessingml/2006/main">
        <w:rPr>
          <w:rFonts w:ascii="Helvetica" w:hAnsi="Helvetica" w:eastAsia="Helvetica"/>
          <w:b w:val="0"/>
          <w:i w:val="0"/>
          <w:color w:val="000000"/>
          <w:sz w:val="20"/>
        </w:rPr>
        <w:t xml:space="preserve">一组节点和边。一个链节点集，其中边不得交叉，只能在连接的节点处接触。矢量对象可以共享，但限制是接触边始终共享连接的节点，相邻区域始终共享形成其共同边界的边。禁止复制重合几何图形。平面图模型如图 2.4 所示。</w:t>
      </w:r>
    </w:p>
    <w:p>
      <w:pPr xmlns:w="http://schemas.openxmlformats.org/wordprocessingml/2006/main">
        <w:autoSpaceDN w:val="0"/>
        <w:tabs>
          <w:tab w:pos="830"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2.2.1.4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完整拓扑</w:t>
      </w:r>
    </w:p>
    <w:p>
      <w:pPr xmlns:w="http://schemas.openxmlformats.org/wordprocessingml/2006/main">
        <w:autoSpaceDN w:val="0"/>
        <w:autoSpaceDE w:val="0"/>
        <w:widowControl/>
        <w:spacing w:line="228" w:lineRule="exact" w:before="228" w:after="746"/>
        <w:ind w:left="2" w:right="238" w:firstLine="0"/>
        <w:jc w:val="both"/>
      </w:pPr>
      <w:r xmlns:w="http://schemas.openxmlformats.org/wordprocessingml/2006/main">
        <w:rPr>
          <w:rFonts w:ascii="Helvetica" w:hAnsi="Helvetica" w:eastAsia="Helvetica"/>
          <w:b w:val="0"/>
          <w:i w:val="0"/>
          <w:color w:val="000000"/>
          <w:sz w:val="20"/>
        </w:rPr>
        <w:t xml:space="preserve">一组节点、边和面。具有定义面的平面图。宇宙被划分为一组相互排斥且集体详尽的面。孤立节点可以引用其包含的面，而边必须引用其右侧和左侧的面。点表示被编码为节点（孤立或连接）。线表示被编码为一系列边和连接节点。区域表示被编码为面。禁止复制重合几何。完整的拓扑数据模型如图 2.5 所示。</w:t>
      </w:r>
    </w:p>
    <w:tbl>
      <w:tblPr>
        <w:tblW w:type="auto" w:w="0"/>
        <w:tblLayout w:type="fixed"/>
        <w:tblLook w:firstColumn="1" w:firstRow="1" w:lastColumn="0" w:lastRow="0" w:noHBand="0" w:noVBand="1" w:val="04A0"/>
        <w:tblInd w:w="0.0" w:type="dxa"/>
      </w:tblPr>
      <w:tblGrid>
        <w:gridCol w:w="3091"/>
        <w:gridCol w:w="3091"/>
        <w:gridCol w:w="3091"/>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500"/>
            <w:tcBorders/>
            <w:tcMar>
              <w:start w:w="0" w:type="dxa"/>
              <w:end w:w="0" w:type="dxa"/>
            </w:tcMar>
          </w:tcPr>
          <w:p>
            <w:pPr xmlns:w="http://schemas.openxmlformats.org/wordprocessingml/2006/main">
              <w:autoSpaceDN w:val="0"/>
              <w:autoSpaceDE w:val="0"/>
              <w:widowControl/>
              <w:spacing w:line="216" w:lineRule="exact" w:before="60" w:after="0"/>
              <w:ind w:left="0" w:right="110" w:firstLine="0"/>
              <w:jc w:val="right"/>
            </w:pPr>
            <w:r xmlns:w="http://schemas.openxmlformats.org/wordprocessingml/2006/main">
              <w:rPr>
                <w:rFonts w:ascii="Helvetica" w:hAnsi="Helvetica" w:eastAsia="Helvetica"/>
                <w:b w:val="0"/>
                <w:i w:val="0"/>
                <w:color w:val="000000"/>
                <w:sz w:val="16"/>
              </w:rPr>
              <w:t xml:space="preserve">S-57 第 2 部分</w:t>
            </w:r>
          </w:p>
        </w:tc>
      </w:tr>
    </w:tbl>
    <w:p>
      <w:pPr>
        <w:autoSpaceDN w:val="0"/>
        <w:autoSpaceDE w:val="0"/>
        <w:widowControl/>
        <w:spacing w:line="14" w:lineRule="exact" w:before="0" w:after="0"/>
        <w:ind w:left="0" w:right="0"/>
      </w:pPr>
    </w:p>
    <w:p>
      <w:pPr>
        <w:sectPr>
          <w:pgSz w:w="11900" w:h="16840"/>
          <w:pgMar w:top="710" w:right="1186"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2006600</wp:posOffset>
            </wp:positionH>
            <wp:positionV relativeFrom="page">
              <wp:posOffset>1384300</wp:posOffset>
            </wp:positionV>
            <wp:extent cx="3429000" cy="2413000"/>
            <wp:wrapNone/>
            <wp:docPr id="73" name="Picture 73"/>
            <wp:cNvGraphicFramePr>
              <a:graphicFrameLocks noChangeAspect="1"/>
            </wp:cNvGraphicFramePr>
            <a:graphic>
              <a:graphicData uri="http://schemas.openxmlformats.org/drawingml/2006/picture">
                <pic:pic>
                  <pic:nvPicPr>
                    <pic:cNvPr id="0" name="image.png"/>
                    <pic:cNvPicPr/>
                  </pic:nvPicPr>
                  <pic:blipFill>
                    <a:blip r:embed="rId79"/>
                    <a:stretch>
                      <a:fillRect/>
                    </a:stretch>
                  </pic:blipFill>
                  <pic:spPr>
                    <a:xfrm>
                      <a:off x="0" y="0"/>
                      <a:ext cx="3429000" cy="2413000"/>
                    </a:xfrm>
                    <a:prstGeom prst="rect"/>
                  </pic:spPr>
                </pic:pic>
              </a:graphicData>
            </a:graphic>
          </wp:anchor>
        </w:drawing>
      </w:r>
    </w:p>
    <w:tbl>
      <w:tblPr>
        <w:tblW w:type="auto" w:w="0"/>
        <w:tblLayout w:type="fixed"/>
        <w:tblLook w:firstColumn="1" w:firstRow="1" w:lastColumn="0" w:lastRow="0" w:noHBand="0" w:noVBand="1" w:val="04A0"/>
        <w:tblInd w:w="1850.0" w:type="dxa"/>
      </w:tblPr>
      <w:tblGrid>
        <w:gridCol w:w="4537"/>
        <w:gridCol w:w="4537"/>
      </w:tblGrid>
      <w:tr>
        <w:trPr>
          <w:trHeight w:hRule="exact" w:val="278"/>
        </w:trPr>
        <w:tc>
          <w:tcPr>
            <w:tcW w:type="dxa" w:w="5220"/>
            <w:tcBorders/>
            <w:tcMar>
              <w:start w:w="0" w:type="dxa"/>
              <w:end w:w="0" w:type="dxa"/>
            </w:tcMar>
          </w:tcPr>
          <w:p>
            <w:pPr xmlns:w="http://schemas.openxmlformats.org/wordprocessingml/2006/main">
              <w:autoSpaceDN w:val="0"/>
              <w:autoSpaceDE w:val="0"/>
              <w:widowControl/>
              <w:spacing w:line="218" w:lineRule="exact" w:before="0" w:after="0"/>
              <w:ind w:left="0" w:right="1736" w:firstLine="0"/>
              <w:jc w:val="right"/>
            </w:pPr>
            <w:r xmlns:w="http://schemas.openxmlformats.org/wordprocessingml/2006/main">
              <w:rPr>
                <w:rFonts w:ascii="Helvetica" w:hAnsi="Helvetica" w:eastAsia="Helvetica"/>
                <w:b w:val="0"/>
                <w:i w:val="0"/>
                <w:color w:val="000000"/>
                <w:sz w:val="16"/>
              </w:rPr>
              <w:t xml:space="preserve">理论数据模型</w:t>
            </w:r>
          </w:p>
        </w:tc>
        <w:tc>
          <w:tcPr>
            <w:tcW w:type="dxa" w:w="19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2.5</w:t>
            </w:r>
          </w:p>
        </w:tc>
      </w:tr>
    </w:tbl>
    <w:p>
      <w:pPr>
        <w:autoSpaceDN w:val="0"/>
        <w:autoSpaceDE w:val="0"/>
        <w:widowControl/>
        <w:spacing w:line="308" w:lineRule="exact" w:before="0" w:after="0"/>
        <w:ind w:left="0" w:right="0"/>
      </w:pPr>
    </w:p>
    <w:tbl>
      <w:tblPr>
        <w:tblW w:type="auto" w:w="0"/>
        <w:tblLayout w:type="fixed"/>
        <w:tblLook w:firstColumn="1" w:firstRow="1" w:lastColumn="0" w:lastRow="0" w:noHBand="0" w:noVBand="1" w:val="04A0"/>
        <w:tblInd w:w="1603.9999999999998" w:type="dxa"/>
      </w:tblPr>
      <w:tblGrid>
        <w:gridCol w:w="9074"/>
      </w:tblGrid>
      <w:tr>
        <w:trPr>
          <w:trHeight w:hRule="exact" w:val="4596"/>
        </w:trPr>
        <w:tc>
          <w:tcPr>
            <w:tcW w:type="dxa" w:w="5684"/>
            <w:tcBorders>
              <w:start w:sz="4.7999999999999545" w:val="single" w:color="#000000"/>
              <w:top w:sz="4.7999999999999545" w:val="single" w:color="#000000"/>
              <w:end w:sz="4.799999999999727" w:val="single" w:color="#000000"/>
              <w:bottom w:sz="4.800000000000182" w:val="single" w:color="#000000"/>
            </w:tcBorders>
            <w:shd w:fill="ffffff"/>
            <w:tcMar>
              <w:start w:w="0" w:type="dxa"/>
              <w:end w:w="0" w:type="dxa"/>
            </w:tcMar>
          </w:tcPr>
          <w:p>
            <w:pPr xmlns:w="http://schemas.openxmlformats.org/wordprocessingml/2006/main">
              <w:autoSpaceDN w:val="0"/>
              <w:autoSpaceDE w:val="0"/>
              <w:widowControl/>
              <w:spacing w:line="162" w:lineRule="exact" w:before="200" w:after="1574"/>
              <w:ind w:left="0" w:right="1856" w:firstLine="0"/>
              <w:jc w:val="right"/>
            </w:pPr>
            <w:r xmlns:w="http://schemas.openxmlformats.org/wordprocessingml/2006/main">
              <w:rPr>
                <w:rFonts w:ascii="Helvetica" w:hAnsi="Helvetica" w:eastAsia="Helvetica"/>
                <w:b w:val="0"/>
                <w:i w:val="0"/>
                <w:color w:val="000000"/>
                <w:sz w:val="12"/>
              </w:rPr>
              <w:t xml:space="preserve">向量</w:t>
            </w:r>
          </w:p>
          <w:tbl>
            <w:tblPr>
              <w:tblW w:type="auto" w:w="0"/>
              <w:tblLayout w:type="fixed"/>
              <w:tblLook w:firstColumn="1" w:firstRow="1" w:lastColumn="0" w:lastRow="0" w:noHBand="0" w:noVBand="1" w:val="04A0"/>
              <w:tblInd w:w="500.0" w:type="dxa"/>
            </w:tblPr>
            <w:tblGrid>
              <w:gridCol w:w="1895"/>
              <w:gridCol w:w="1895"/>
              <w:gridCol w:w="1895"/>
            </w:tblGrid>
            <w:tr>
              <w:trPr>
                <w:trHeight w:hRule="exact" w:val="348"/>
              </w:trPr>
              <w:tc>
                <w:tcPr>
                  <w:tcW w:type="dxa" w:w="1580"/>
                  <w:tcBorders/>
                  <w:tcMar>
                    <w:start w:w="0" w:type="dxa"/>
                    <w:end w:w="0" w:type="dxa"/>
                  </w:tcMar>
                </w:tcPr>
                <w:p>
                  <w:pPr xmlns:w="http://schemas.openxmlformats.org/wordprocessingml/2006/main">
                    <w:autoSpaceDN w:val="0"/>
                    <w:autoSpaceDE w:val="0"/>
                    <w:widowControl/>
                    <w:spacing w:line="148" w:lineRule="exact" w:before="60" w:after="0"/>
                    <w:ind w:left="0" w:right="46" w:firstLine="0"/>
                    <w:jc w:val="right"/>
                  </w:pPr>
                  <w:r xmlns:w="http://schemas.openxmlformats.org/wordprocessingml/2006/main">
                    <w:rPr>
                      <w:rFonts w:ascii="Helvetica" w:hAnsi="Helvetica" w:eastAsia="Helvetica"/>
                      <w:b w:val="0"/>
                      <w:i w:val="0"/>
                      <w:color w:val="000000"/>
                      <w:sz w:val="11"/>
                    </w:rPr>
                    <w:t xml:space="preserve">点表示</w:t>
                  </w:r>
                </w:p>
              </w:tc>
              <w:tc>
                <w:tcPr>
                  <w:tcW w:type="dxa" w:w="840"/>
                  <w:tcBorders/>
                  <w:tcMar>
                    <w:start w:w="0" w:type="dxa"/>
                    <w:end w:w="0" w:type="dxa"/>
                  </w:tcMar>
                </w:tcPr>
                <w:p>
                  <w:pPr xmlns:w="http://schemas.openxmlformats.org/wordprocessingml/2006/main">
                    <w:autoSpaceDN w:val="0"/>
                    <w:autoSpaceDE w:val="0"/>
                    <w:widowControl/>
                    <w:spacing w:line="118" w:lineRule="exact" w:before="104" w:after="0"/>
                    <w:ind w:left="68" w:right="144" w:firstLine="0"/>
                    <w:jc w:val="left"/>
                  </w:pPr>
                  <w:r xmlns:w="http://schemas.openxmlformats.org/wordprocessingml/2006/main">
                    <w:rPr>
                      <w:rFonts w:ascii="Helvetica" w:hAnsi="Helvetica" w:eastAsia="Helvetica"/>
                      <w:b w:val="0"/>
                      <w:i w:val="0"/>
                      <w:color w:val="000000"/>
                      <w:sz w:val="12"/>
                    </w:rPr>
                    <w:t xml:space="preserve">孤立节点</w:t>
                  </w:r>
                </w:p>
              </w:tc>
              <w:tc>
                <w:tcPr>
                  <w:tcW w:type="dxa" w:w="1860"/>
                  <w:tcBorders/>
                  <w:tcMar>
                    <w:start w:w="0" w:type="dxa"/>
                    <w:end w:w="0" w:type="dxa"/>
                  </w:tcMar>
                </w:tcPr>
                <w:p>
                  <w:pPr xmlns:w="http://schemas.openxmlformats.org/wordprocessingml/2006/main">
                    <w:autoSpaceDN w:val="0"/>
                    <w:autoSpaceDE w:val="0"/>
                    <w:widowControl/>
                    <w:spacing w:line="118" w:lineRule="exact" w:before="104" w:after="0"/>
                    <w:ind w:left="192" w:right="864" w:firstLine="0"/>
                    <w:jc w:val="left"/>
                  </w:pPr>
                  <w:r xmlns:w="http://schemas.openxmlformats.org/wordprocessingml/2006/main">
                    <w:rPr>
                      <w:rFonts w:ascii="Helvetica" w:hAnsi="Helvetica" w:eastAsia="Helvetica"/>
                      <w:b w:val="0"/>
                      <w:i w:val="0"/>
                      <w:color w:val="000000"/>
                      <w:sz w:val="12"/>
                    </w:rPr>
                    <w:t xml:space="preserve">连接</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2"/>
                    </w:rPr>
                    <w:t xml:space="preserve">节点</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500.0" w:type="dxa"/>
            </w:tblPr>
            <w:tblGrid>
              <w:gridCol w:w="1137"/>
              <w:gridCol w:w="1137"/>
              <w:gridCol w:w="1137"/>
              <w:gridCol w:w="1137"/>
              <w:gridCol w:w="1137"/>
            </w:tblGrid>
            <w:tr>
              <w:trPr>
                <w:trHeight w:hRule="exact" w:val="296"/>
              </w:trPr>
              <w:tc>
                <w:tcPr>
                  <w:tcW w:type="dxa" w:w="2020"/>
                  <w:vMerge w:val="restart"/>
                  <w:tcBorders/>
                  <w:tcMar>
                    <w:start w:w="0" w:type="dxa"/>
                    <w:end w:w="0" w:type="dxa"/>
                  </w:tcMar>
                  <w:tcMar>
                    <w:start w:w="0" w:type="dxa"/>
                    <w:end w:w="0" w:type="dxa"/>
                  </w:tcMar>
                </w:tcPr>
                <w:p>
                  <w:pPr xmlns:w="http://schemas.openxmlformats.org/wordprocessingml/2006/main">
                    <w:autoSpaceDN w:val="0"/>
                    <w:autoSpaceDE w:val="0"/>
                    <w:widowControl/>
                    <w:spacing w:line="148" w:lineRule="exact" w:before="528" w:after="0"/>
                    <w:ind w:left="0" w:right="0" w:firstLine="0"/>
                    <w:jc w:val="center"/>
                  </w:pPr>
                  <w:r xmlns:w="http://schemas.openxmlformats.org/wordprocessingml/2006/main">
                    <w:rPr>
                      <w:rFonts w:ascii="Helvetica" w:hAnsi="Helvetica" w:eastAsia="Helvetica"/>
                      <w:b w:val="0"/>
                      <w:i w:val="0"/>
                      <w:color w:val="000000"/>
                      <w:sz w:val="11"/>
                    </w:rPr>
                    <w:t xml:space="preserve">线表示</w:t>
                  </w:r>
                </w:p>
              </w:tc>
              <w:tc>
                <w:tcPr>
                  <w:tcW w:type="dxa" w:w="7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0" w:lineRule="exact" w:before="8" w:after="0"/>
                    <w:ind w:left="0" w:right="28" w:firstLine="0"/>
                    <w:jc w:val="right"/>
                  </w:pPr>
                  <w:r xmlns:w="http://schemas.openxmlformats.org/wordprocessingml/2006/main">
                    <w:rPr>
                      <w:rFonts w:ascii="Helvetica" w:hAnsi="Helvetica" w:eastAsia="Helvetica"/>
                      <w:b w:val="0"/>
                      <w:i w:val="0"/>
                      <w:color w:val="000000"/>
                      <w:sz w:val="11"/>
                    </w:rPr>
                    <w:t xml:space="preserve">1,2</w:t>
                  </w:r>
                </w:p>
              </w:tc>
              <w:tc>
                <w:tcPr>
                  <w:tcW w:type="dxa" w:w="1220"/>
                  <w:gridSpan w:val="2"/>
                  <w:tcBorders/>
                  <w:tcMar>
                    <w:start w:w="0" w:type="dxa"/>
                    <w:end w:w="0" w:type="dxa"/>
                  </w:tcMar>
                  <w:tcMar>
                    <w:start w:w="0" w:type="dxa"/>
                    <w:end w:w="0" w:type="dxa"/>
                  </w:tcMar>
                </w:tcPr>
                <w:p>
                  <w:pPr xmlns:w="http://schemas.openxmlformats.org/wordprocessingml/2006/main">
                    <w:autoSpaceDN w:val="0"/>
                    <w:autoSpaceDE w:val="0"/>
                    <w:widowControl/>
                    <w:spacing w:line="148" w:lineRule="exact" w:before="102" w:after="0"/>
                    <w:ind w:left="66" w:right="0" w:firstLine="0"/>
                    <w:jc w:val="left"/>
                  </w:pPr>
                  <w:r xmlns:w="http://schemas.openxmlformats.org/wordprocessingml/2006/main">
                    <w:rPr>
                      <w:rFonts w:ascii="Helvetica" w:hAnsi="Helvetica" w:eastAsia="Helvetica"/>
                      <w:b w:val="0"/>
                      <w:i w:val="0"/>
                      <w:color w:val="000000"/>
                      <w:sz w:val="11"/>
                    </w:rPr>
                    <w:t xml:space="preserve">终止</w:t>
                  </w:r>
                </w:p>
              </w:tc>
              <w:tc>
                <w:tcPr>
                  <w:tcW w:type="dxa" w:w="1160"/>
                  <w:vMerge w:val="restart"/>
                  <w:tcBorders/>
                  <w:tcMar>
                    <w:start w:w="0" w:type="dxa"/>
                    <w:end w:w="0" w:type="dxa"/>
                  </w:tcMar>
                  <w:tcMar>
                    <w:start w:w="0" w:type="dxa"/>
                    <w:end w:w="0" w:type="dxa"/>
                  </w:tcMar>
                </w:tcPr>
                <w:p>
                  <w:pPr xmlns:w="http://schemas.openxmlformats.org/wordprocessingml/2006/main">
                    <w:autoSpaceDN w:val="0"/>
                    <w:autoSpaceDE w:val="0"/>
                    <w:widowControl/>
                    <w:spacing w:line="108" w:lineRule="exact" w:before="222" w:after="0"/>
                    <w:ind w:left="288" w:right="576" w:firstLine="0"/>
                    <w:jc w:val="right"/>
                  </w:pPr>
                  <w:r xmlns:w="http://schemas.openxmlformats.org/wordprocessingml/2006/main">
                    <w:rPr>
                      <w:rFonts w:ascii="Helvetica" w:hAnsi="Helvetica" w:eastAsia="Helvetica"/>
                      <w:b w:val="0"/>
                      <w:i w:val="0"/>
                      <w:color w:val="000000"/>
                      <w:sz w:val="11"/>
                    </w:rPr>
                    <w:t xml:space="preserve">右脸</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1"/>
                    </w:rPr>
                    <w:t xml:space="preserve">​</w:t>
                  </w:r>
                </w:p>
              </w:tc>
            </w:tr>
            <w:tr>
              <w:trPr>
                <w:trHeight w:hRule="exact" w:val="460"/>
              </w:trPr>
              <w:tc>
                <w:tcPr>
                  <w:tcW w:type="dxa" w:w="1137"/>
                  <w:vMerge/>
                  <w:tcBorders/>
                </w:tcPr>
                <w:p/>
              </w:tc>
              <w:tc>
                <w:tcPr>
                  <w:tcW w:type="dxa" w:w="1137"/>
                  <w:vMerge/>
                  <w:tcBorders/>
                </w:tcPr>
                <w:p/>
              </w:tc>
              <w:tc>
                <w:tcPr>
                  <w:tcW w:type="dxa" w:w="480"/>
                  <w:tcBorders/>
                  <w:tcMar>
                    <w:start w:w="0" w:type="dxa"/>
                    <w:end w:w="0" w:type="dxa"/>
                  </w:tcMar>
                </w:tcPr>
                <w:p>
                  <w:pPr xmlns:w="http://schemas.openxmlformats.org/wordprocessingml/2006/main">
                    <w:autoSpaceDN w:val="0"/>
                    <w:autoSpaceDE w:val="0"/>
                    <w:widowControl/>
                    <w:spacing w:line="148" w:lineRule="exact" w:before="78" w:after="0"/>
                    <w:ind w:left="0" w:right="24" w:firstLine="0"/>
                    <w:jc w:val="right"/>
                  </w:pPr>
                  <w:r xmlns:w="http://schemas.openxmlformats.org/wordprocessingml/2006/main">
                    <w:rPr>
                      <w:rFonts w:ascii="Helvetica" w:hAnsi="Helvetica" w:eastAsia="Helvetica"/>
                      <w:b w:val="0"/>
                      <w:i w:val="0"/>
                      <w:color w:val="000000"/>
                      <w:sz w:val="11"/>
                    </w:rPr>
                    <w:t xml:space="preserve">1+</w:t>
                  </w:r>
                </w:p>
              </w:tc>
              <w:tc>
                <w:tcPr>
                  <w:tcW w:type="dxa" w:w="740"/>
                  <w:tcBorders/>
                  <w:tcMar>
                    <w:start w:w="0" w:type="dxa"/>
                    <w:end w:w="0" w:type="dxa"/>
                  </w:tcMar>
                </w:tcPr>
                <w:p>
                  <w:pPr xmlns:w="http://schemas.openxmlformats.org/wordprocessingml/2006/main">
                    <w:autoSpaceDN w:val="0"/>
                    <w:autoSpaceDE w:val="0"/>
                    <w:widowControl/>
                    <w:spacing w:line="142" w:lineRule="exact" w:before="168" w:after="0"/>
                    <w:ind w:left="52" w:right="0" w:firstLine="0"/>
                    <w:jc w:val="left"/>
                  </w:pPr>
                  <w:r xmlns:w="http://schemas.openxmlformats.org/wordprocessingml/2006/main">
                    <w:rPr>
                      <w:rFonts w:ascii="Helvetica" w:hAnsi="Helvetica" w:eastAsia="Helvetica"/>
                      <w:b w:val="0"/>
                      <w:i w:val="0"/>
                      <w:color w:val="000000"/>
                      <w:sz w:val="12"/>
                    </w:rPr>
                    <w:t xml:space="preserve">边缘</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2"/>
                    </w:rPr>
                    <w:t xml:space="preserve">坐标</w:t>
                  </w:r>
                </w:p>
              </w:tc>
              <w:tc>
                <w:tcPr>
                  <w:tcW w:type="dxa" w:w="1137"/>
                  <w:vMerge/>
                  <w:tcBorders/>
                </w:tcPr>
                <w:p/>
              </w:tc>
            </w:tr>
            <w:tr>
              <w:trPr>
                <w:trHeight w:hRule="exact" w:val="222"/>
              </w:trPr>
              <w:tc>
                <w:tcPr>
                  <w:tcW w:type="dxa" w:w="202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0" w:lineRule="exact" w:before="428" w:after="0"/>
                    <w:ind w:left="0" w:right="0" w:firstLine="0"/>
                    <w:jc w:val="center"/>
                  </w:pPr>
                  <w:r xmlns:w="http://schemas.openxmlformats.org/wordprocessingml/2006/main">
                    <w:rPr>
                      <w:rFonts w:ascii="Helvetica" w:hAnsi="Helvetica" w:eastAsia="Helvetica"/>
                      <w:b w:val="0"/>
                      <w:i w:val="0"/>
                      <w:color w:val="000000"/>
                      <w:sz w:val="11"/>
                    </w:rPr>
                    <w:t xml:space="preserve">面积表示</w:t>
                  </w:r>
                </w:p>
              </w:tc>
              <w:tc>
                <w:tcPr>
                  <w:tcW w:type="dxa" w:w="1137"/>
                  <w:vMerge/>
                  <w:tcBorders/>
                </w:tcPr>
                <w:p/>
              </w:tc>
              <w:tc>
                <w:tcPr>
                  <w:tcW w:type="dxa" w:w="1220"/>
                  <w:gridSpan w:val="2"/>
                  <w:tcBorders/>
                  <w:tcMar>
                    <w:start w:w="0" w:type="dxa"/>
                    <w:end w:w="0" w:type="dxa"/>
                  </w:tcMar>
                  <w:tcMar>
                    <w:start w:w="0" w:type="dxa"/>
                    <w:end w:w="0" w:type="dxa"/>
                  </w:tcMar>
                </w:tcPr>
                <w:p>
                  <w:pPr xmlns:w="http://schemas.openxmlformats.org/wordprocessingml/2006/main">
                    <w:autoSpaceDN w:val="0"/>
                    <w:autoSpaceDE w:val="0"/>
                    <w:widowControl/>
                    <w:spacing w:line="148" w:lineRule="exact" w:before="18" w:after="0"/>
                    <w:ind w:left="0" w:right="438" w:firstLine="0"/>
                    <w:jc w:val="right"/>
                  </w:pPr>
                  <w:r xmlns:w="http://schemas.openxmlformats.org/wordprocessingml/2006/main">
                    <w:rPr>
                      <w:rFonts w:ascii="Helvetica" w:hAnsi="Helvetica" w:eastAsia="Helvetica"/>
                      <w:b w:val="0"/>
                      <w:i w:val="0"/>
                      <w:color w:val="000000"/>
                      <w:sz w:val="11"/>
                    </w:rPr>
                    <w:t xml:space="preserve">1+</w:t>
                  </w:r>
                </w:p>
              </w:tc>
              <w:tc>
                <w:tcPr>
                  <w:tcW w:type="dxa" w:w="1160"/>
                  <w:vMerge w:val="restart"/>
                  <w:tcBorders/>
                  <w:tcMar>
                    <w:start w:w="0" w:type="dxa"/>
                    <w:end w:w="0" w:type="dxa"/>
                  </w:tcMar>
                  <w:tcMar>
                    <w:start w:w="0" w:type="dxa"/>
                    <w:end w:w="0" w:type="dxa"/>
                  </w:tcMar>
                </w:tcPr>
                <w:p>
                  <w:pPr xmlns:w="http://schemas.openxmlformats.org/wordprocessingml/2006/main">
                    <w:autoSpaceDN w:val="0"/>
                    <w:autoSpaceDE w:val="0"/>
                    <w:widowControl/>
                    <w:spacing w:line="108" w:lineRule="exact" w:before="106" w:after="0"/>
                    <w:ind w:left="0" w:right="720" w:firstLine="0"/>
                    <w:jc w:val="center"/>
                  </w:pPr>
                  <w:r xmlns:w="http://schemas.openxmlformats.org/wordprocessingml/2006/main">
                    <w:rPr>
                      <w:rFonts w:ascii="Helvetica" w:hAnsi="Helvetica" w:eastAsia="Helvetica"/>
                      <w:b w:val="0"/>
                      <w:i w:val="0"/>
                      <w:color w:val="000000"/>
                      <w:sz w:val="11"/>
                    </w:rPr>
                    <w:t xml:space="preserve">左脸</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1"/>
                    </w:rPr>
                    <w:t xml:space="preserve">​</w:t>
                  </w:r>
                </w:p>
              </w:tc>
            </w:tr>
            <w:tr>
              <w:trPr>
                <w:trHeight w:hRule="exact" w:val="130"/>
              </w:trPr>
              <w:tc>
                <w:tcPr>
                  <w:tcW w:type="dxa" w:w="1137"/>
                  <w:vMerge/>
                  <w:tcBorders/>
                </w:tcPr>
                <w:p/>
              </w:tc>
              <w:tc>
                <w:tcPr>
                  <w:tcW w:type="dxa" w:w="1137"/>
                  <w:vMerge/>
                  <w:tcBorders/>
                </w:tcPr>
                <w:p/>
              </w:tc>
              <w:tc>
                <w:tcPr>
                  <w:tcW w:type="dxa" w:w="122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48" w:lineRule="exact" w:before="58" w:after="0"/>
                    <w:ind w:left="0" w:right="0" w:firstLine="0"/>
                    <w:jc w:val="center"/>
                  </w:pPr>
                  <w:r xmlns:w="http://schemas.openxmlformats.org/wordprocessingml/2006/main">
                    <w:rPr>
                      <w:rFonts w:ascii="Helvetica" w:hAnsi="Helvetica" w:eastAsia="Helvetica"/>
                      <w:b w:val="0"/>
                      <w:i w:val="0"/>
                      <w:color w:val="000000"/>
                      <w:sz w:val="11"/>
                    </w:rPr>
                    <w:t xml:space="preserve">界限</w:t>
                  </w:r>
                </w:p>
              </w:tc>
              <w:tc>
                <w:tcPr>
                  <w:tcW w:type="dxa" w:w="1137"/>
                  <w:vMerge/>
                  <w:tcBorders/>
                </w:tcPr>
                <w:p/>
              </w:tc>
            </w:tr>
            <w:tr>
              <w:trPr>
                <w:trHeight w:hRule="exact" w:val="360"/>
              </w:trPr>
              <w:tc>
                <w:tcPr>
                  <w:tcW w:type="dxa" w:w="1137"/>
                  <w:vMerge/>
                  <w:tcBorders/>
                </w:tcPr>
                <w:p/>
              </w:tc>
              <w:tc>
                <w:tcPr>
                  <w:tcW w:type="dxa" w:w="1137"/>
                  <w:vMerge/>
                  <w:tcBorders/>
                </w:tcPr>
                <w:p/>
              </w:tc>
              <w:tc>
                <w:tcPr>
                  <w:tcW w:type="dxa" w:w="2274"/>
                  <w:gridSpan w:val="2"/>
                  <w:vMerge/>
                  <w:tcBorders/>
                </w:tcPr>
                <w:p/>
              </w:tc>
              <w:tc>
                <w:tcPr>
                  <w:tcW w:type="dxa" w:w="1160"/>
                  <w:tcBorders/>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290.0" w:type="dxa"/>
                  </w:tblPr>
                  <w:tblGrid>
                    <w:gridCol w:w="1160"/>
                  </w:tblGrid>
                  <w:tr>
                    <w:trPr>
                      <w:trHeight w:hRule="exact" w:val="288"/>
                    </w:trPr>
                    <w:tc>
                      <w:tcPr>
                        <w:tcW w:type="dxa" w:w="786"/>
                        <w:tcBorders>
                          <w:top w:sz="3.200000000000273" w:val="single" w:color="#000000"/>
                          <w:end w:sz="4.0" w:val="single" w:color="#000000"/>
                        </w:tcBorders>
                        <w:tcMar>
                          <w:start w:w="0" w:type="dxa"/>
                          <w:end w:w="0" w:type="dxa"/>
                        </w:tcMar>
                      </w:tcPr>
                      <w:p>
                        <w:pPr xmlns:w="http://schemas.openxmlformats.org/wordprocessingml/2006/main">
                          <w:autoSpaceDN w:val="0"/>
                          <w:autoSpaceDE w:val="0"/>
                          <w:widowControl/>
                          <w:spacing w:line="162" w:lineRule="exact" w:before="60" w:after="0"/>
                          <w:ind w:left="0" w:right="0" w:firstLine="0"/>
                          <w:jc w:val="center"/>
                        </w:pPr>
                        <w:r xmlns:w="http://schemas.openxmlformats.org/wordprocessingml/2006/main">
                          <w:rPr>
                            <w:rFonts w:ascii="Helvetica" w:hAnsi="Helvetica" w:eastAsia="Helvetica"/>
                            <w:b w:val="0"/>
                            <w:i w:val="0"/>
                            <w:color w:val="000000"/>
                            <w:sz w:val="12"/>
                          </w:rPr>
                          <w:t xml:space="preserve">脸</w:t>
                        </w: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148" w:lineRule="exact" w:before="14" w:after="0"/>
              <w:ind w:left="0" w:right="1534" w:firstLine="0"/>
              <w:jc w:val="right"/>
            </w:pPr>
            <w:r xmlns:w="http://schemas.openxmlformats.org/wordprocessingml/2006/main">
              <w:rPr>
                <w:rFonts w:ascii="Helvetica" w:hAnsi="Helvetica" w:eastAsia="Helvetica"/>
                <w:b w:val="0"/>
                <w:i w:val="0"/>
                <w:color w:val="000000"/>
                <w:sz w:val="11"/>
              </w:rPr>
              <w:t xml:space="preserve">包含在</w:t>
            </w:r>
          </w:p>
          <w:p>
            <w:pPr xmlns:w="http://schemas.openxmlformats.org/wordprocessingml/2006/main">
              <w:autoSpaceDN w:val="0"/>
              <w:autoSpaceDE w:val="0"/>
              <w:widowControl/>
              <w:spacing w:line="190" w:lineRule="exact" w:before="354" w:after="0"/>
              <w:ind w:left="446" w:right="0" w:firstLine="0"/>
              <w:jc w:val="left"/>
            </w:pPr>
            <w:r xmlns:w="http://schemas.openxmlformats.org/wordprocessingml/2006/main">
              <w:rPr>
                <w:rFonts w:ascii="Helvetica" w:hAnsi="Helvetica" w:eastAsia="Helvetica"/>
                <w:b/>
                <w:i w:val="0"/>
                <w:color w:val="000000"/>
                <w:sz w:val="14"/>
              </w:rPr>
              <w:t xml:space="preserve">完整拓扑</w:t>
            </w:r>
          </w:p>
        </w:tc>
      </w:tr>
    </w:tbl>
    <w:p>
      <w:pPr xmlns:w="http://schemas.openxmlformats.org/wordprocessingml/2006/main">
        <w:autoSpaceDN w:val="0"/>
        <w:autoSpaceDE w:val="0"/>
        <w:widowControl/>
        <w:spacing w:line="218" w:lineRule="exact" w:before="0" w:after="0"/>
        <w:ind w:left="0" w:right="1776" w:firstLine="0"/>
        <w:jc w:val="right"/>
      </w:pPr>
      <w:r xmlns:w="http://schemas.openxmlformats.org/wordprocessingml/2006/main">
        <w:rPr>
          <w:rFonts w:ascii="Helvetica" w:hAnsi="Helvetica" w:eastAsia="Helvetica"/>
          <w:b w:val="0"/>
          <w:i w:val="0"/>
          <w:color w:val="000000"/>
          <w:sz w:val="16"/>
        </w:rPr>
        <w:t xml:space="preserve">图 2.5</w:t>
      </w:r>
    </w:p>
    <w:p>
      <w:pPr xmlns:w="http://schemas.openxmlformats.org/wordprocessingml/2006/main">
        <w:autoSpaceDN w:val="0"/>
        <w:autoSpaceDE w:val="0"/>
        <w:widowControl/>
        <w:spacing w:line="274" w:lineRule="exact" w:before="764" w:after="0"/>
        <w:ind w:left="12" w:right="0" w:firstLine="0"/>
        <w:jc w:val="left"/>
      </w:pPr>
      <w:r xmlns:w="http://schemas.openxmlformats.org/wordprocessingml/2006/main">
        <w:rPr>
          <w:rFonts w:ascii="Helvetica" w:hAnsi="Helvetica" w:eastAsia="Helvetica"/>
          <w:b/>
          <w:i w:val="0"/>
          <w:color w:val="000000"/>
          <w:sz w:val="20"/>
        </w:rPr>
        <w:t xml:space="preserve">2.2.2 栅格模型</w:t>
      </w:r>
    </w:p>
    <w:p>
      <w:pPr xmlns:w="http://schemas.openxmlformats.org/wordprocessingml/2006/main">
        <w:autoSpaceDN w:val="0"/>
        <w:autoSpaceDE w:val="0"/>
        <w:widowControl/>
        <w:spacing w:line="274" w:lineRule="exact" w:before="184" w:after="0"/>
        <w:ind w:left="0" w:right="0" w:firstLine="0"/>
        <w:jc w:val="left"/>
      </w:pPr>
      <w:r xmlns:w="http://schemas.openxmlformats.org/wordprocessingml/2006/main">
        <w:rPr>
          <w:rFonts w:ascii="Helvetica" w:hAnsi="Helvetica" w:eastAsia="Helvetica"/>
          <w:b w:val="0"/>
          <w:i w:val="0"/>
          <w:color w:val="000000"/>
          <w:sz w:val="20"/>
        </w:rPr>
        <w:t xml:space="preserve">有待定义。</w:t>
      </w:r>
    </w:p>
    <w:p>
      <w:pPr xmlns:w="http://schemas.openxmlformats.org/wordprocessingml/2006/main">
        <w:autoSpaceDN w:val="0"/>
        <w:autoSpaceDE w:val="0"/>
        <w:widowControl/>
        <w:spacing w:line="274" w:lineRule="exact" w:before="420" w:after="0"/>
        <w:ind w:left="12" w:right="0" w:firstLine="0"/>
        <w:jc w:val="left"/>
      </w:pPr>
      <w:r xmlns:w="http://schemas.openxmlformats.org/wordprocessingml/2006/main">
        <w:rPr>
          <w:rFonts w:ascii="Helvetica" w:hAnsi="Helvetica" w:eastAsia="Helvetica"/>
          <w:b/>
          <w:i w:val="0"/>
          <w:color w:val="000000"/>
          <w:sz w:val="20"/>
        </w:rPr>
        <w:t xml:space="preserve">2.2.3 矩阵模型</w:t>
      </w:r>
    </w:p>
    <w:p>
      <w:pPr xmlns:w="http://schemas.openxmlformats.org/wordprocessingml/2006/main">
        <w:autoSpaceDN w:val="0"/>
        <w:autoSpaceDE w:val="0"/>
        <w:widowControl/>
        <w:spacing w:line="274" w:lineRule="exact" w:before="184" w:after="0"/>
        <w:ind w:left="0" w:right="0" w:firstLine="0"/>
        <w:jc w:val="left"/>
      </w:pPr>
      <w:r xmlns:w="http://schemas.openxmlformats.org/wordprocessingml/2006/main">
        <w:rPr>
          <w:rFonts w:ascii="Helvetica" w:hAnsi="Helvetica" w:eastAsia="Helvetica"/>
          <w:b w:val="0"/>
          <w:i w:val="0"/>
          <w:color w:val="000000"/>
          <w:sz w:val="20"/>
        </w:rPr>
        <w:t xml:space="preserve">有待定义。</w:t>
      </w:r>
    </w:p>
    <w:p>
      <w:pPr xmlns:w="http://schemas.openxmlformats.org/wordprocessingml/2006/main">
        <w:autoSpaceDN w:val="0"/>
        <w:tabs>
          <w:tab w:pos="554" w:val="left"/>
        </w:tabs>
        <w:autoSpaceDE w:val="0"/>
        <w:widowControl/>
        <w:spacing w:line="384" w:lineRule="exact" w:before="412" w:after="0"/>
        <w:ind w:left="12" w:right="0" w:firstLine="0"/>
        <w:jc w:val="left"/>
      </w:pPr>
      <w:r xmlns:w="http://schemas.openxmlformats.org/wordprocessingml/2006/main">
        <w:rPr>
          <w:rFonts w:ascii="Helvetica" w:hAnsi="Helvetica" w:eastAsia="Helvetica"/>
          <w:b/>
          <w:i w:val="0"/>
          <w:color w:val="000000"/>
          <w:sz w:val="28"/>
        </w:rPr>
        <w:t xml:space="preserve">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演示</w:t>
      </w:r>
    </w:p>
    <w:p>
      <w:pPr xmlns:w="http://schemas.openxmlformats.org/wordprocessingml/2006/main">
        <w:autoSpaceDN w:val="0"/>
        <w:autoSpaceDE w:val="0"/>
        <w:widowControl/>
        <w:spacing w:line="228" w:lineRule="exact" w:before="222" w:after="0"/>
        <w:ind w:left="12" w:right="20" w:firstLine="0"/>
        <w:jc w:val="both"/>
      </w:pPr>
      <w:r xmlns:w="http://schemas.openxmlformats.org/wordprocessingml/2006/main">
        <w:rPr>
          <w:rFonts w:ascii="Helvetica" w:hAnsi="Helvetica" w:eastAsia="Helvetica"/>
          <w:b w:val="0"/>
          <w:i w:val="0"/>
          <w:color w:val="000000"/>
          <w:sz w:val="20"/>
        </w:rPr>
        <w:t xml:space="preserve">本标准本部分描述的模型不包含任何信息呈现或显示的规则。它仅提供对现实世界进行事实描述的手段。此信息的呈现可能因特定用途而异（例如，它可以以图形、符号或文本形式呈现）。因此，信息的呈现被认为与其存储无关。不同的应用程序必须提供自己特定的“呈现模型”。呈现模型通过一组呈现规则定义了必须为指定应用程序显示现实世界信息的方式。保持信息存储独立于呈现的概念提供了更大的多功能性和灵活性。它允许将相同的数据用于多种用途，而无需更改其结构或内容。如果呈现风格或媒介发生变化，则只需更改呈现模型。</w:t>
      </w:r>
    </w:p>
    <w:p>
      <w:pPr xmlns:w="http://schemas.openxmlformats.org/wordprocessingml/2006/main">
        <w:autoSpaceDN w:val="0"/>
        <w:autoSpaceDE w:val="0"/>
        <w:widowControl/>
        <w:spacing w:line="228" w:lineRule="exact" w:before="228" w:after="1688"/>
        <w:ind w:left="12" w:right="0" w:firstLine="0"/>
        <w:jc w:val="left"/>
      </w:pPr>
      <w:r xmlns:w="http://schemas.openxmlformats.org/wordprocessingml/2006/main">
        <w:rPr>
          <w:rFonts w:ascii="Helvetica" w:hAnsi="Helvetica" w:eastAsia="Helvetica"/>
          <w:b w:val="0"/>
          <w:i w:val="0"/>
          <w:color w:val="000000"/>
          <w:sz w:val="20"/>
        </w:rPr>
        <w:t xml:space="preserve">因此，所描述的模型可以链接到许多不同的呈现模型。例如，ECDIS 和纸质海图通过不同的呈现模型以不同的方式呈现相同的基本数据。</w:t>
      </w:r>
    </w:p>
    <w:tbl>
      <w:tblPr>
        <w:tblW w:type="auto" w:w="0"/>
        <w:tblLayout w:type="fixed"/>
        <w:tblLook w:firstColumn="1" w:firstRow="1" w:lastColumn="0" w:lastRow="0" w:noHBand="0" w:noVBand="1" w:val="04A0"/>
        <w:tblInd w:w="-10.0" w:type="dxa"/>
      </w:tblPr>
      <w:tblGrid>
        <w:gridCol w:w="3025"/>
        <w:gridCol w:w="3025"/>
        <w:gridCol w:w="3025"/>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2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6" w:bottom="716" w:left="143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4525"/>
        <w:gridCol w:w="4525"/>
      </w:tblGrid>
      <w:tr>
        <w:trPr>
          <w:trHeight w:hRule="exact" w:val="278"/>
        </w:trPr>
        <w:tc>
          <w:tcPr>
            <w:tcW w:type="dxa" w:w="196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2.6</w:t>
            </w:r>
          </w:p>
        </w:tc>
        <w:tc>
          <w:tcPr>
            <w:tcW w:type="dxa" w:w="5220"/>
            <w:tcBorders/>
            <w:tcMar>
              <w:start w:w="0" w:type="dxa"/>
              <w:end w:w="0" w:type="dxa"/>
            </w:tcMar>
          </w:tcPr>
          <w:p>
            <w:pPr xmlns:w="http://schemas.openxmlformats.org/wordprocessingml/2006/main">
              <w:autoSpaceDN w:val="0"/>
              <w:autoSpaceDE w:val="0"/>
              <w:widowControl/>
              <w:spacing w:line="218" w:lineRule="exact" w:before="0" w:after="0"/>
              <w:ind w:left="0" w:right="1856" w:firstLine="0"/>
              <w:jc w:val="right"/>
            </w:pPr>
            <w:r xmlns:w="http://schemas.openxmlformats.org/wordprocessingml/2006/main">
              <w:rPr>
                <w:rFonts w:ascii="Helvetica" w:hAnsi="Helvetica" w:eastAsia="Helvetica"/>
                <w:b w:val="0"/>
                <w:i w:val="0"/>
                <w:color w:val="000000"/>
                <w:sz w:val="16"/>
              </w:rPr>
              <w:t xml:space="preserve">理论数据模型</w:t>
            </w:r>
          </w:p>
        </w:tc>
      </w:tr>
    </w:tbl>
    <w:p>
      <w:pPr>
        <w:autoSpaceDN w:val="0"/>
        <w:autoSpaceDE w:val="0"/>
        <w:widowControl/>
        <w:spacing w:line="2344" w:lineRule="exact" w:before="0" w:after="0"/>
        <w:ind w:left="0" w:right="0"/>
      </w:pPr>
    </w:p>
    <w:tbl>
      <w:tblPr>
        <w:tblW w:type="auto" w:w="0"/>
        <w:tblLayout w:type="fixed"/>
        <w:tblLook w:firstColumn="1" w:firstRow="1" w:lastColumn="0" w:lastRow="0" w:noHBand="0" w:noVBand="1" w:val="04A0"/>
        <w:tblInd w:w="2276.0" w:type="dxa"/>
      </w:tblPr>
      <w:tblGrid>
        <w:gridCol w:w="9050"/>
      </w:tblGrid>
      <w:tr>
        <w:trPr>
          <w:trHeight w:hRule="exact" w:val="308"/>
        </w:trPr>
        <w:tc>
          <w:tcPr>
            <w:tcW w:type="dxa" w:w="4488"/>
            <w:tcBorders>
              <w:start w:sz="5.599999999999909" w:val="single" w:color="#000000"/>
              <w:top w:sz="6.400000000000091"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0766" w:lineRule="exact" w:before="0" w:after="0"/>
        <w:ind w:left="0" w:right="0"/>
      </w:pPr>
    </w:p>
    <w:tbl>
      <w:tblPr>
        <w:tblW w:type="auto" w:w="0"/>
        <w:tblLayout w:type="fixed"/>
        <w:tblLook w:firstColumn="1" w:firstRow="1" w:lastColumn="0" w:lastRow="0" w:noHBand="0" w:noVBand="1" w:val="04A0"/>
        <w:tblInd w:w="0.0" w:type="dxa"/>
      </w:tblPr>
      <w:tblGrid>
        <w:gridCol w:w="3017"/>
        <w:gridCol w:w="3017"/>
        <w:gridCol w:w="3017"/>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2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410" w:bottom="716" w:left="1440" w:header="720" w:footer="720" w:gutter="0"/>
          <w:cols/>
          <w:docGrid w:linePitch="360"/>
        </w:sectPr>
      </w:pPr>
    </w:p>
    <w:p>
      <w:pPr>
        <w:autoSpaceDN w:val="0"/>
        <w:autoSpaceDE w:val="0"/>
        <w:widowControl/>
        <w:spacing w:line="220" w:lineRule="exact" w:before="0" w:after="694"/>
        <w:ind w:left="0" w:right="0"/>
      </w:pPr>
    </w:p>
    <w:p>
      <w:pPr xmlns:w="http://schemas.openxmlformats.org/wordprocessingml/2006/main">
        <w:autoSpaceDN w:val="0"/>
        <w:tabs>
          <w:tab w:pos="7650" w:val="left"/>
        </w:tabs>
        <w:autoSpaceDE w:val="0"/>
        <w:widowControl/>
        <w:spacing w:line="226" w:lineRule="exact" w:before="460" w:after="0"/>
        <w:ind w:left="7594" w:right="0" w:firstLine="0"/>
        <w:jc w:val="left"/>
      </w:pPr>
      <w:r xmlns:w="http://schemas.openxmlformats.org/wordprocessingml/2006/main">
        <w:rPr>
          <w:rFonts w:ascii="Helvetica" w:hAnsi="Helvetica" w:eastAsia="Helvetica"/>
          <w:b/>
          <w:i w:val="0"/>
          <w:color w:val="000000"/>
          <w:sz w:val="28"/>
        </w:rPr>
        <w:t xml:space="preserve">S-57 第 3 部分</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数据结构</w:t>
      </w:r>
    </w:p>
    <w:p>
      <w:pPr xmlns:w="http://schemas.openxmlformats.org/wordprocessingml/2006/main">
        <w:autoSpaceDN w:val="0"/>
        <w:autoSpaceDE w:val="0"/>
        <w:widowControl/>
        <w:spacing w:line="274" w:lineRule="exact" w:before="11126" w:after="0"/>
        <w:ind w:left="0" w:right="70" w:firstLine="0"/>
        <w:jc w:val="right"/>
      </w:pPr>
      <w:r xmlns:w="http://schemas.openxmlformats.org/wordprocessingml/2006/main">
        <w:rPr>
          <w:rFonts w:ascii="Helvetica" w:hAnsi="Helvetica" w:eastAsia="Helvetica"/>
          <w:b w:val="0"/>
          <w:i w:val="0"/>
          <w:color w:val="000000"/>
          <w:sz w:val="20"/>
        </w:rPr>
        <w:t xml:space="preserve">版本 3.1</w:t>
      </w:r>
    </w:p>
    <w:p>
      <w:pPr>
        <w:sectPr>
          <w:pgSz w:w="11900" w:h="16840"/>
          <w:pgMar w:top="916" w:right="1358" w:bottom="1320" w:left="1434"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2416"/>
        <w:ind w:left="0" w:right="0" w:firstLine="0"/>
        <w:jc w:val="center"/>
      </w:pPr>
      <w:r xmlns:w="http://schemas.openxmlformats.org/wordprocessingml/2006/main">
        <w:rPr>
          <w:rFonts w:ascii="Helvetica" w:hAnsi="Helvetica" w:eastAsia="Helvetica"/>
          <w:b w:val="0"/>
          <w:i w:val="0"/>
          <w:color w:val="000000"/>
          <w:sz w:val="16"/>
        </w:rPr>
        <w:t xml:space="preserve">数据结构</w:t>
      </w:r>
    </w:p>
    <w:tbl>
      <w:tblPr>
        <w:tblW w:type="auto" w:w="0"/>
        <w:tblLayout w:type="fixed"/>
        <w:tblLook w:firstColumn="1" w:firstRow="1" w:lastColumn="0" w:lastRow="0" w:noHBand="0" w:noVBand="1" w:val="04A0"/>
        <w:tblInd w:w="2314.0" w:type="dxa"/>
      </w:tblPr>
      <w:tblGrid>
        <w:gridCol w:w="9310"/>
      </w:tblGrid>
      <w:tr>
        <w:trPr>
          <w:trHeight w:hRule="exact" w:val="309"/>
        </w:trPr>
        <w:tc>
          <w:tcPr>
            <w:tcW w:type="dxa" w:w="4488"/>
            <w:tcBorders>
              <w:start w:sz="5.599999999999909" w:val="single" w:color="#000000"/>
              <w:top w:sz="6.399999999999864"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982" w:lineRule="exact" w:before="0" w:after="0"/>
        <w:ind w:left="0" w:right="0"/>
      </w:pPr>
    </w:p>
    <w:tbl>
      <w:tblPr>
        <w:tblW w:type="auto" w:w="0"/>
        <w:tblLayout w:type="fixed"/>
        <w:tblLook w:firstColumn="1" w:firstRow="1" w:lastColumn="0" w:lastRow="0" w:noHBand="0" w:noVBand="1" w:val="04A0"/>
        <w:tblInd w:w="14.000000000000057" w:type="dxa"/>
      </w:tblPr>
      <w:tblGrid>
        <w:gridCol w:w="9310"/>
      </w:tblGrid>
      <w:tr>
        <w:trPr>
          <w:trHeight w:hRule="exact" w:val="1618"/>
        </w:trPr>
        <w:tc>
          <w:tcPr>
            <w:tcW w:type="dxa" w:w="9262"/>
            <w:tcBorders>
              <w:start w:sz="2.3999999999999773" w:val="single" w:color="#000000"/>
              <w:top w:sz="3.200000000000273" w:val="single" w:color="#000000"/>
              <w:end w:sz="3.199999999999818" w:val="single" w:color="#000000"/>
              <w:bottom w:sz="2.399999999999636" w:val="single" w:color="#000000"/>
            </w:tcBorders>
            <w:tcMar>
              <w:start w:w="0" w:type="dxa"/>
              <w:end w:w="0" w:type="dxa"/>
            </w:tcMar>
          </w:tcPr>
          <w:p>
            <w:pPr xmlns:w="http://schemas.openxmlformats.org/wordprocessingml/2006/main">
              <w:autoSpaceDN w:val="0"/>
              <w:autoSpaceDE w:val="0"/>
              <w:widowControl/>
              <w:spacing w:line="390" w:lineRule="exact" w:before="94" w:after="0"/>
              <w:ind w:left="0" w:right="0" w:firstLine="0"/>
              <w:jc w:val="center"/>
            </w:pPr>
            <w:r xmlns:w="http://schemas.openxmlformats.org/wordprocessingml/2006/main">
              <w:rPr>
                <w:rFonts w:ascii="Courier" w:hAnsi="Courier" w:eastAsia="Courier"/>
                <w:b/>
                <w:i w:val="0"/>
                <w:color w:val="000000"/>
                <w:sz w:val="28"/>
              </w:rPr>
              <w:t xml:space="preserve">重要通知</w:t>
            </w:r>
          </w:p>
          <w:p>
            <w:pPr xmlns:w="http://schemas.openxmlformats.org/wordprocessingml/2006/main">
              <w:autoSpaceDN w:val="0"/>
              <w:autoSpaceDE w:val="0"/>
              <w:widowControl/>
              <w:spacing w:line="298" w:lineRule="exact" w:before="166" w:after="0"/>
              <w:ind w:left="398" w:right="400" w:firstLine="0"/>
              <w:jc w:val="both"/>
            </w:pPr>
            <w:r xmlns:w="http://schemas.openxmlformats.org/wordprocessingml/2006/main">
              <w:rPr>
                <w:rFonts w:ascii="Courier" w:hAnsi="Courier" w:eastAsia="Courier"/>
                <w:b w:val="0"/>
                <w:i w:val="0"/>
                <w:color w:val="000000"/>
                <w:sz w:val="28"/>
              </w:rPr>
              <w:t xml:space="preserve">在使用本文件之前，必须考虑维护文件最新版本中的所有“澄清”。</w:t>
            </w:r>
          </w:p>
        </w:tc>
      </w:tr>
    </w:tbl>
    <w:p>
      <w:pPr>
        <w:autoSpaceDN w:val="0"/>
        <w:autoSpaceDE w:val="0"/>
        <w:widowControl/>
        <w:spacing w:line="8146" w:lineRule="exact" w:before="0" w:after="0"/>
        <w:ind w:left="0" w:right="0"/>
      </w:pPr>
    </w:p>
    <w:tbl>
      <w:tblPr>
        <w:tblW w:type="auto" w:w="0"/>
        <w:tblLayout w:type="fixed"/>
        <w:tblLook w:firstColumn="1" w:firstRow="1" w:lastColumn="0" w:lastRow="0" w:noHBand="0" w:noVBand="1" w:val="04A0"/>
        <w:tblInd w:w="50.0" w:type="dxa"/>
      </w:tblPr>
      <w:tblGrid>
        <w:gridCol w:w="3103"/>
        <w:gridCol w:w="3103"/>
        <w:gridCol w:w="3103"/>
      </w:tblGrid>
      <w:tr>
        <w:trPr>
          <w:trHeight w:hRule="exact" w:val="256"/>
        </w:trPr>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8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60"/>
            <w:tcBorders/>
            <w:tcMar>
              <w:start w:w="0" w:type="dxa"/>
              <w:end w:w="0" w:type="dxa"/>
            </w:tcMar>
          </w:tcPr>
          <w:p>
            <w:pPr xmlns:w="http://schemas.openxmlformats.org/wordprocessingml/2006/main">
              <w:autoSpaceDN w:val="0"/>
              <w:autoSpaceDE w:val="0"/>
              <w:widowControl/>
              <w:spacing w:line="216" w:lineRule="exact" w:before="60" w:after="0"/>
              <w:ind w:left="0" w:right="7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280" w:bottom="716" w:left="131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4"/>
        <w:gridCol w:w="2264"/>
        <w:gridCol w:w="2264"/>
        <w:gridCol w:w="2264"/>
      </w:tblGrid>
      <w:tr>
        <w:trPr>
          <w:trHeight w:hRule="exact" w:val="856"/>
        </w:trPr>
        <w:tc>
          <w:tcPr>
            <w:tcW w:type="dxa" w:w="380"/>
            <w:tcBorders/>
            <w:tcMar>
              <w:start w:w="0" w:type="dxa"/>
              <w:end w:w="0" w:type="dxa"/>
            </w:tcMar>
          </w:tcPr>
          <w:p>
            <w:pPr xmlns:w="http://schemas.openxmlformats.org/wordprocessingml/2006/main">
              <w:autoSpaceDN w:val="0"/>
              <w:autoSpaceDE w:val="0"/>
              <w:widowControl/>
              <w:spacing w:line="384" w:lineRule="exact" w:before="412" w:after="0"/>
              <w:ind w:left="2" w:right="0" w:firstLine="0"/>
              <w:jc w:val="left"/>
            </w:pPr>
            <w:r xmlns:w="http://schemas.openxmlformats.org/wordprocessingml/2006/main">
              <w:rPr>
                <w:rFonts w:ascii="Helvetica" w:hAnsi="Helvetica" w:eastAsia="Helvetica"/>
                <w:b/>
                <w:i w:val="0"/>
                <w:color w:val="000000"/>
                <w:sz w:val="28"/>
              </w:rPr>
              <w:t xml:space="preserve">1.</w:t>
            </w:r>
          </w:p>
        </w:tc>
        <w:tc>
          <w:tcPr>
            <w:tcW w:type="dxa" w:w="3360"/>
            <w:tcBorders/>
            <w:tcMar>
              <w:start w:w="0" w:type="dxa"/>
              <w:end w:w="0" w:type="dxa"/>
            </w:tcMar>
          </w:tcPr>
          <w:p>
            <w:pPr xmlns:w="http://schemas.openxmlformats.org/wordprocessingml/2006/main">
              <w:autoSpaceDN w:val="0"/>
              <w:autoSpaceDE w:val="0"/>
              <w:widowControl/>
              <w:spacing w:line="384" w:lineRule="exact" w:before="412" w:after="0"/>
              <w:ind w:left="164" w:right="0" w:firstLine="0"/>
              <w:jc w:val="left"/>
            </w:pPr>
            <w:r xmlns:w="http://schemas.openxmlformats.org/wordprocessingml/2006/main">
              <w:rPr>
                <w:rFonts w:ascii="Helvetica" w:hAnsi="Helvetica" w:eastAsia="Helvetica"/>
                <w:b/>
                <w:i w:val="0"/>
                <w:color w:val="000000"/>
                <w:sz w:val="28"/>
              </w:rPr>
              <w:t xml:space="preserve">结构介绍</w:t>
            </w:r>
          </w:p>
        </w:tc>
        <w:tc>
          <w:tcPr>
            <w:tcW w:type="dxa" w:w="3160"/>
            <w:tcBorders/>
            <w:tcMar>
              <w:start w:w="0" w:type="dxa"/>
              <w:end w:w="0" w:type="dxa"/>
            </w:tcMar>
          </w:tcPr>
          <w:p>
            <w:pPr xmlns:w="http://schemas.openxmlformats.org/wordprocessingml/2006/main">
              <w:autoSpaceDN w:val="0"/>
              <w:autoSpaceDE w:val="0"/>
              <w:widowControl/>
              <w:spacing w:line="218" w:lineRule="exact" w:before="0" w:after="0"/>
              <w:ind w:left="264" w:right="0" w:firstLine="0"/>
              <w:jc w:val="left"/>
            </w:pPr>
            <w:r xmlns:w="http://schemas.openxmlformats.org/wordprocessingml/2006/main">
              <w:rPr>
                <w:rFonts w:ascii="Helvetica" w:hAnsi="Helvetica" w:eastAsia="Helvetica"/>
                <w:b w:val="0"/>
                <w:i w:val="0"/>
                <w:color w:val="000000"/>
                <w:sz w:val="16"/>
              </w:rPr>
              <w:t xml:space="preserve">数据结构</w:t>
            </w:r>
          </w:p>
        </w:tc>
        <w:tc>
          <w:tcPr>
            <w:tcW w:type="dxa" w:w="214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3.1</w:t>
            </w:r>
          </w:p>
        </w:tc>
      </w:tr>
    </w:tbl>
    <w:p>
      <w:pPr xmlns:w="http://schemas.openxmlformats.org/wordprocessingml/2006/main">
        <w:autoSpaceDN w:val="0"/>
        <w:autoSpaceDE w:val="0"/>
        <w:widowControl/>
        <w:spacing w:line="228" w:lineRule="exact" w:before="160" w:after="0"/>
        <w:ind w:left="2" w:right="24" w:firstLine="0"/>
        <w:jc w:val="both"/>
      </w:pPr>
      <w:r xmlns:w="http://schemas.openxmlformats.org/wordprocessingml/2006/main">
        <w:rPr>
          <w:rFonts w:ascii="Helvetica" w:hAnsi="Helvetica" w:eastAsia="Helvetica"/>
          <w:b w:val="0"/>
          <w:i w:val="0"/>
          <w:color w:val="000000"/>
          <w:sz w:val="20"/>
        </w:rPr>
        <w:t xml:space="preserve">本标准部分规定了如何将理论数据模型（见第 2 部分）转换为 S-57 数据结构。此转换意味着从模型中获取的逻辑结构与结构中使用的物理结构之间存在联系。本章将解释这种联系。</w:t>
      </w:r>
    </w:p>
    <w:p>
      <w:pPr xmlns:w="http://schemas.openxmlformats.org/wordprocessingml/2006/main">
        <w:autoSpaceDN w:val="0"/>
        <w:autoSpaceDE w:val="0"/>
        <w:widowControl/>
        <w:spacing w:line="228" w:lineRule="exact" w:before="44" w:after="0"/>
        <w:ind w:left="2" w:right="26" w:firstLine="0"/>
        <w:jc w:val="both"/>
      </w:pPr>
      <w:r xmlns:w="http://schemas.openxmlformats.org/wordprocessingml/2006/main">
        <w:rPr>
          <w:rFonts w:ascii="Helvetica" w:hAnsi="Helvetica" w:eastAsia="Helvetica"/>
          <w:b w:val="0"/>
          <w:i w:val="0"/>
          <w:color w:val="000000"/>
          <w:sz w:val="20"/>
        </w:rPr>
        <w:t xml:space="preserve">尽管从模型到结构的转换与用途无关，但每个应用程序或产品都指定了自己的数据结构实现规则。这组规则称为产品规范。本章介绍了产品规范的概念（见第 1.4 条）。</w:t>
      </w:r>
    </w:p>
    <w:p>
      <w:pPr xmlns:w="http://schemas.openxmlformats.org/wordprocessingml/2006/main">
        <w:autoSpaceDN w:val="0"/>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1.1 模型到结构的转换</w:t>
      </w:r>
    </w:p>
    <w:p>
      <w:pPr xmlns:w="http://schemas.openxmlformats.org/wordprocessingml/2006/main">
        <w:autoSpaceDN w:val="0"/>
        <w:autoSpaceDE w:val="0"/>
        <w:widowControl/>
        <w:spacing w:line="274" w:lineRule="exact" w:before="178" w:after="478"/>
        <w:ind w:left="2" w:right="0" w:firstLine="0"/>
        <w:jc w:val="left"/>
      </w:pPr>
      <w:r xmlns:w="http://schemas.openxmlformats.org/wordprocessingml/2006/main">
        <w:rPr>
          <w:rFonts w:ascii="Helvetica" w:hAnsi="Helvetica" w:eastAsia="Helvetica"/>
          <w:b w:val="0"/>
          <w:i w:val="0"/>
          <w:color w:val="000000"/>
          <w:sz w:val="20"/>
        </w:rPr>
        <w:t xml:space="preserve">为了传递有关现实世界的信息，我们采用了分层方法。</w:t>
      </w:r>
    </w:p>
    <w:tbl>
      <w:tblPr>
        <w:tblW w:type="auto" w:w="0"/>
        <w:tblLayout w:type="fixed"/>
        <w:tblLook w:firstColumn="1" w:firstRow="1" w:lastColumn="0" w:lastRow="0" w:noHBand="0" w:noVBand="1" w:val="04A0"/>
        <w:tblInd w:w="305.99999999999994" w:type="dxa"/>
      </w:tblPr>
      <w:tblGrid>
        <w:gridCol w:w="9058"/>
      </w:tblGrid>
      <w:tr>
        <w:trPr>
          <w:trHeight w:hRule="exact" w:val="3182"/>
        </w:trPr>
        <w:tc>
          <w:tcPr>
            <w:tcW w:type="dxa" w:w="2466"/>
            <w:tcBorders>
              <w:start w:sz="4.7999999999999545" w:val="single" w:color="#000000"/>
              <w:top w:sz="4.800000000000182" w:val="single" w:color="#000000"/>
              <w:end w:sz="4.7999999999999545" w:val="single" w:color="#000000"/>
            </w:tcBorders>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1557020" cy="2016760"/>
                  <wp:docPr id="74" name="Picture 74"/>
                  <wp:cNvGraphicFramePr>
                    <a:graphicFrameLocks noChangeAspect="1"/>
                  </wp:cNvGraphicFramePr>
                  <a:graphic>
                    <a:graphicData uri="http://schemas.openxmlformats.org/drawingml/2006/picture">
                      <pic:pic>
                        <pic:nvPicPr>
                          <pic:cNvPr id="0" name="image.png"/>
                          <pic:cNvPicPr/>
                        </pic:nvPicPr>
                        <pic:blipFill>
                          <a:blip r:embed="rId80"/>
                          <a:stretch>
                            <a:fillRect/>
                          </a:stretch>
                        </pic:blipFill>
                        <pic:spPr>
                          <a:xfrm>
                            <a:off x="0" y="0"/>
                            <a:ext cx="1557020" cy="2016760"/>
                          </a:xfrm>
                          <a:prstGeom prst="rect"/>
                        </pic:spPr>
                      </pic:pic>
                    </a:graphicData>
                  </a:graphic>
                </wp:inline>
              </w:drawing>
            </w:r>
          </w:p>
        </w:tc>
      </w:tr>
    </w:tbl>
    <w:p>
      <w:pPr xmlns:w="http://schemas.openxmlformats.org/wordprocessingml/2006/main">
        <w:autoSpaceDN w:val="0"/>
        <w:autoSpaceDE w:val="0"/>
        <w:widowControl/>
        <w:spacing w:line="216" w:lineRule="exact" w:before="0" w:after="0"/>
        <w:ind w:left="2060" w:right="0" w:firstLine="0"/>
        <w:jc w:val="left"/>
      </w:pPr>
      <w:r xmlns:w="http://schemas.openxmlformats.org/wordprocessingml/2006/main">
        <w:rPr>
          <w:rFonts w:ascii="Helvetica" w:hAnsi="Helvetica" w:eastAsia="Helvetica"/>
          <w:b w:val="0"/>
          <w:i w:val="0"/>
          <w:color w:val="000000"/>
          <w:sz w:val="16"/>
        </w:rPr>
        <w:t xml:space="preserve">图 1.1</w:t>
      </w:r>
    </w:p>
    <w:p>
      <w:pPr xmlns:w="http://schemas.openxmlformats.org/wordprocessingml/2006/main">
        <w:autoSpaceDN w:val="0"/>
        <w:autoSpaceDE w:val="0"/>
        <w:widowControl/>
        <w:spacing w:line="228" w:lineRule="exact" w:before="460" w:after="0"/>
        <w:ind w:left="2" w:right="28" w:firstLine="0"/>
        <w:jc w:val="both"/>
      </w:pPr>
      <w:r xmlns:w="http://schemas.openxmlformats.org/wordprocessingml/2006/main">
        <w:rPr>
          <w:rFonts w:ascii="Helvetica" w:hAnsi="Helvetica" w:eastAsia="Helvetica"/>
          <w:b w:val="0"/>
          <w:i w:val="0"/>
          <w:color w:val="000000"/>
          <w:sz w:val="20"/>
        </w:rPr>
        <w:t xml:space="preserve">首先，通过对现实进行建模来简化现实世界。此步骤在本标准的第 2 部分（理论数据模型）中进行了描述。将生成的模型转换为命名结构（例如记录和字段）。转换的一部分是定义结构及其内容的规则和约束。转换结果为数据结构。</w:t>
      </w:r>
    </w:p>
    <w:p>
      <w:pPr xmlns:w="http://schemas.openxmlformats.org/wordprocessingml/2006/main">
        <w:autoSpaceDN w:val="0"/>
        <w:autoSpaceDE w:val="0"/>
        <w:widowControl/>
        <w:spacing w:line="228" w:lineRule="exact" w:before="46" w:after="0"/>
        <w:ind w:left="2" w:right="24" w:firstLine="0"/>
        <w:jc w:val="both"/>
      </w:pPr>
      <w:r xmlns:w="http://schemas.openxmlformats.org/wordprocessingml/2006/main">
        <w:rPr>
          <w:rFonts w:ascii="Helvetica" w:hAnsi="Helvetica" w:eastAsia="Helvetica"/>
          <w:b w:val="0"/>
          <w:i w:val="0"/>
          <w:color w:val="000000"/>
          <w:sz w:val="20"/>
        </w:rPr>
        <w:t xml:space="preserve">数据结构本身无法直接从一个计算机系统转换到另一个计算机系统。为了实现这一点，必须将结构封装在物理传输标准中。S-57 使用 ISO/IEC 8211 作为其封装。</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本章讨论数据模型的实现（即从模型到结构的转换）。模型和结构构造之间的关系如下所示。</w:t>
      </w:r>
    </w:p>
    <w:p>
      <w:pPr xmlns:w="http://schemas.openxmlformats.org/wordprocessingml/2006/main">
        <w:autoSpaceDN w:val="0"/>
        <w:tabs>
          <w:tab w:pos="4854" w:val="left"/>
        </w:tabs>
        <w:autoSpaceDE w:val="0"/>
        <w:widowControl/>
        <w:spacing w:line="274" w:lineRule="exact" w:before="190" w:after="0"/>
        <w:ind w:left="2" w:right="0" w:firstLine="0"/>
        <w:jc w:val="left"/>
      </w:pPr>
      <w:r xmlns:w="http://schemas.openxmlformats.org/wordprocessingml/2006/main">
        <w:rPr>
          <w:rFonts w:ascii="Helvetica" w:hAnsi="Helvetica" w:eastAsia="Helvetica"/>
          <w:b/>
          <w:i w:val="0"/>
          <w:color w:val="000000"/>
          <w:sz w:val="20"/>
        </w:rPr>
        <w:t xml:space="preserve">模型</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结构</w:t>
      </w:r>
    </w:p>
    <w:p>
      <w:pPr xmlns:w="http://schemas.openxmlformats.org/wordprocessingml/2006/main">
        <w:autoSpaceDN w:val="0"/>
        <w:autoSpaceDE w:val="0"/>
        <w:widowControl/>
        <w:spacing w:line="228" w:lineRule="exact" w:before="228" w:after="538"/>
        <w:ind w:left="2" w:right="1440" w:firstLine="0"/>
        <w:jc w:val="left"/>
      </w:pPr>
      <w:r xmlns:w="http://schemas.openxmlformats.org/wordprocessingml/2006/main">
        <w:rPr>
          <w:rFonts w:ascii="Helvetica" w:hAnsi="Helvetica" w:eastAsia="Helvetica"/>
          <w:b w:val="0"/>
          <w:i w:val="0"/>
          <w:color w:val="000000"/>
          <w:sz w:val="20"/>
        </w:rPr>
        <w:t xml:space="preserve">要素对象................................................................ 要素记录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元要素对象..............................................................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元要素记录 制图要素对象..............................................................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制图要素记录 地理要素对象.............................................................. 地理要素记录 集合要素对象.............................................................. 集合要素记录 空间对象...................................................................... 空间记录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矢量对象...................................................................... 矢量记录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孤立节点对象......................................................................... 孤立节点矢量记录 连接节点对象......................................................................... 连接节点矢量记录 边对象............................................................................. 边矢量记录</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4854" w:val="left"/>
        </w:tabs>
        <w:autoSpaceDE w:val="0"/>
        <w:widowControl/>
        <w:spacing w:line="228" w:lineRule="exact" w:before="240" w:after="0"/>
        <w:ind w:left="2" w:right="288" w:firstLine="0"/>
        <w:jc w:val="left"/>
      </w:pPr>
      <w:r xmlns:w="http://schemas.openxmlformats.org/wordprocessingml/2006/main">
        <w:rPr>
          <w:rFonts w:ascii="Helvetica" w:hAnsi="Helvetica" w:eastAsia="Helvetica"/>
          <w:b w:val="0"/>
          <w:i w:val="0"/>
          <w:color w:val="000000"/>
          <w:sz w:val="20"/>
        </w:rPr>
        <w:t xml:space="preserve">面对象................................................................................ 面矢量记录或（环）边矢量</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栅格对象...................................................................... 栅格记录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矩阵对象.............................................................................. 矩阵记录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属性.............................................................................. 要素或空间属性字段</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要素对象之间的关系........................................ 集合要素记录或指针字段 要素与空间对象之间的关系.................... 指针字段</w:t>
      </w:r>
    </w:p>
    <w:p>
      <w:pPr xmlns:w="http://schemas.openxmlformats.org/wordprocessingml/2006/main">
        <w:autoSpaceDN w:val="0"/>
        <w:autoSpaceDE w:val="0"/>
        <w:widowControl/>
        <w:spacing w:line="228" w:lineRule="exact" w:before="456" w:after="0"/>
        <w:ind w:left="2" w:right="22" w:firstLine="0"/>
        <w:jc w:val="both"/>
      </w:pPr>
      <w:r xmlns:w="http://schemas.openxmlformats.org/wordprocessingml/2006/main">
        <w:rPr>
          <w:rFonts w:ascii="Helvetica" w:hAnsi="Helvetica" w:eastAsia="Helvetica"/>
          <w:b w:val="0"/>
          <w:i w:val="0"/>
          <w:color w:val="000000"/>
          <w:sz w:val="20"/>
        </w:rPr>
        <w:t xml:space="preserve">通常，一次交换涉及多个对象。因此，由于对象被构造为一条记录，因此一次交换由多条记录组成。为了方便起见，记录被分组到文件中。最终交换的信息集称为交换集。</w:t>
      </w:r>
    </w:p>
    <w:p>
      <w:pPr xmlns:w="http://schemas.openxmlformats.org/wordprocessingml/2006/main">
        <w:autoSpaceDN w:val="0"/>
        <w:autoSpaceDE w:val="0"/>
        <w:widowControl/>
        <w:spacing w:line="228" w:lineRule="exact" w:before="46" w:after="0"/>
        <w:ind w:left="2" w:right="0" w:firstLine="0"/>
        <w:jc w:val="left"/>
      </w:pPr>
      <w:r xmlns:w="http://schemas.openxmlformats.org/wordprocessingml/2006/main">
        <w:rPr>
          <w:rFonts w:ascii="Helvetica" w:hAnsi="Helvetica" w:eastAsia="Helvetica"/>
          <w:b w:val="0"/>
          <w:i w:val="0"/>
          <w:color w:val="000000"/>
          <w:sz w:val="20"/>
        </w:rPr>
        <w:t xml:space="preserve">记录分组到文件和文件分组到交换集的方式被视为特定于应用程序（参见第 1.4 条）。但是，适用以下一般规则：</w:t>
      </w:r>
    </w:p>
    <w:p>
      <w:pPr xmlns:w="http://schemas.openxmlformats.org/wordprocessingml/2006/main">
        <w:autoSpaceDN w:val="0"/>
        <w:autoSpaceDE w:val="0"/>
        <w:widowControl/>
        <w:spacing w:line="242" w:lineRule="exact" w:before="228" w:after="0"/>
        <w:ind w:left="2" w:right="4608"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一个交换集由一个或多个文件组成；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一个文件由一个或多个记录组成；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一个记录由一个或多个字段组成；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一个字段由一个或多个子字段组成。</w:t>
      </w:r>
    </w:p>
    <w:p>
      <w:pPr xmlns:w="http://schemas.openxmlformats.org/wordprocessingml/2006/main">
        <w:autoSpaceDN w:val="0"/>
        <w:autoSpaceDE w:val="0"/>
        <w:widowControl/>
        <w:spacing w:line="274" w:lineRule="exact" w:before="182" w:after="846"/>
        <w:ind w:left="2" w:right="0" w:firstLine="0"/>
        <w:jc w:val="left"/>
      </w:pPr>
      <w:r xmlns:w="http://schemas.openxmlformats.org/wordprocessingml/2006/main">
        <w:rPr>
          <w:rFonts w:ascii="Helvetica" w:hAnsi="Helvetica" w:eastAsia="Helvetica"/>
          <w:b w:val="0"/>
          <w:i w:val="0"/>
          <w:color w:val="000000"/>
          <w:sz w:val="20"/>
        </w:rPr>
        <w:t xml:space="preserve">层次结构如下所示</w:t>
      </w:r>
    </w:p>
    <w:tbl>
      <w:tblPr>
        <w:tblW w:type="auto" w:w="0"/>
        <w:tblLayout w:type="fixed"/>
        <w:tblLook w:firstColumn="1" w:firstRow="1" w:lastColumn="0" w:lastRow="0" w:noHBand="0" w:noVBand="1" w:val="04A0"/>
        <w:tblInd w:w="5.999999999999943" w:type="dxa"/>
      </w:tblPr>
      <w:tblGrid>
        <w:gridCol w:w="9058"/>
      </w:tblGrid>
      <w:tr>
        <w:trPr>
          <w:trHeight w:hRule="exact" w:val="3450"/>
        </w:trPr>
        <w:tc>
          <w:tcPr>
            <w:tcW w:type="dxa" w:w="4936"/>
            <w:tcBorders>
              <w:start w:sz="4.7999999999999545" w:val="single" w:color="#000000"/>
              <w:top w:sz="4.799999999999727" w:val="single" w:color="#000000"/>
              <w:end w:sz="4.799999999999727" w:val="single" w:color="#000000"/>
              <w:bottom w:sz="4.800000000000182" w:val="single" w:color="#000000"/>
            </w:tcBorders>
            <w:tcMar>
              <w:start w:w="0" w:type="dxa"/>
              <w:end w:w="0" w:type="dxa"/>
            </w:tcMar>
          </w:tcPr>
          <w:p>
            <w:pPr xmlns:w="http://schemas.openxmlformats.org/wordprocessingml/2006/main">
              <w:autoSpaceDN w:val="0"/>
              <w:tabs>
                <w:tab w:pos="392" w:val="left"/>
                <w:tab w:pos="1130" w:val="left"/>
                <w:tab w:pos="1856" w:val="left"/>
              </w:tabs>
              <w:autoSpaceDE w:val="0"/>
              <w:widowControl/>
              <w:spacing w:line="184" w:lineRule="exact" w:before="400" w:after="0"/>
              <w:ind w:left="110" w:right="864" w:firstLine="0"/>
              <w:jc w:val="left"/>
            </w:pPr>
            <w:r xmlns:w="http://schemas.openxmlformats.org/wordprocessingml/2006/main">
              <w:rPr>
                <w:rFonts w:ascii="Helvetica" w:hAnsi="Helvetica" w:eastAsia="Helvetica"/>
                <w:b w:val="0"/>
                <w:i w:val="0"/>
                <w:color w:val="000000"/>
                <w:sz w:val="16"/>
              </w:rPr>
              <w:t xml:space="preserve">交换集</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16"/>
              </w:rPr>
              <w:t xml:space="preserve">产品规格</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|---&lt;R&gt;--文件</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w:t>
            </w:r>
          </w:p>
          <w:p>
            <w:pPr xmlns:w="http://schemas.openxmlformats.org/wordprocessingml/2006/main">
              <w:autoSpaceDN w:val="0"/>
              <w:tabs>
                <w:tab w:pos="1130" w:val="left"/>
                <w:tab w:pos="1866" w:val="left"/>
                <w:tab w:pos="2604" w:val="left"/>
              </w:tabs>
              <w:autoSpaceDE w:val="0"/>
              <w:widowControl/>
              <w:spacing w:line="182" w:lineRule="exact" w:before="36" w:after="0"/>
              <w:ind w:left="382" w:right="864" w:firstLine="0"/>
              <w:jc w:val="left"/>
            </w:pPr>
            <w:r xmlns:w="http://schemas.openxmlformats.org/wordprocessingml/2006/main">
              <w:rPr>
                <w:rFonts w:ascii="Helvetica" w:hAnsi="Helvetica" w:eastAsia="Helvetica"/>
                <w:b w:val="0"/>
                <w:i w:val="0"/>
                <w:color w:val="000000"/>
                <w:sz w:val="16"/>
              </w:rPr>
              <w:t xml:space="preserve">|---&lt;R&gt;--记录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|---&lt;R&gt;--字段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|---&lt;R&gt;--子字段</w:t>
            </w:r>
            <w:r xmlns:w="http://schemas.openxmlformats.org/wordprocessingml/2006/main">
              <w:rPr>
                <w:rFonts w:ascii="Helvetica" w:hAnsi="Helvetica" w:eastAsia="Helvetica"/>
                <w:b/>
                <w:i w:val="0"/>
                <w:color w:val="000000"/>
                <w:sz w:val="16"/>
              </w:rPr>
              <w:t xml:space="preserve">S-57 数据结构</w:t>
            </w:r>
          </w:p>
          <w:p>
            <w:pPr xmlns:w="http://schemas.openxmlformats.org/wordprocessingml/2006/main">
              <w:autoSpaceDN w:val="0"/>
              <w:autoSpaceDE w:val="0"/>
              <w:widowControl/>
              <w:spacing w:line="218" w:lineRule="exact" w:before="330" w:after="0"/>
              <w:ind w:left="110" w:right="0" w:firstLine="0"/>
              <w:jc w:val="left"/>
            </w:pPr>
            <w:r xmlns:w="http://schemas.openxmlformats.org/wordprocessingml/2006/main">
              <w:rPr>
                <w:rFonts w:ascii="Helvetica" w:hAnsi="Helvetica" w:eastAsia="Helvetica"/>
                <w:b w:val="0"/>
                <w:i w:val="0"/>
                <w:color w:val="000000"/>
                <w:sz w:val="16"/>
              </w:rPr>
              <w:t xml:space="preserve">&lt;R&gt; 结构允许重复</w:t>
            </w:r>
          </w:p>
        </w:tc>
      </w:tr>
    </w:tbl>
    <w:p>
      <w:pPr xmlns:w="http://schemas.openxmlformats.org/wordprocessingml/2006/main">
        <w:autoSpaceDN w:val="0"/>
        <w:autoSpaceDE w:val="0"/>
        <w:widowControl/>
        <w:spacing w:line="218" w:lineRule="exact" w:before="218" w:after="0"/>
        <w:ind w:left="0" w:right="4108" w:firstLine="0"/>
        <w:jc w:val="right"/>
      </w:pPr>
      <w:r xmlns:w="http://schemas.openxmlformats.org/wordprocessingml/2006/main">
        <w:rPr>
          <w:rFonts w:ascii="Helvetica" w:hAnsi="Helvetica" w:eastAsia="Helvetica"/>
          <w:b w:val="0"/>
          <w:i w:val="0"/>
          <w:color w:val="000000"/>
          <w:sz w:val="16"/>
        </w:rPr>
        <w:t xml:space="preserve">图 1.2</w:t>
      </w:r>
    </w:p>
    <w:p>
      <w:pPr xmlns:w="http://schemas.openxmlformats.org/wordprocessingml/2006/main">
        <w:autoSpaceDN w:val="0"/>
        <w:autoSpaceDE w:val="0"/>
        <w:widowControl/>
        <w:spacing w:line="228" w:lineRule="exact" w:before="236" w:after="0"/>
        <w:ind w:left="2" w:right="20" w:firstLine="0"/>
        <w:jc w:val="both"/>
      </w:pPr>
      <w:r xmlns:w="http://schemas.openxmlformats.org/wordprocessingml/2006/main">
        <w:rPr>
          <w:rFonts w:ascii="Helvetica" w:hAnsi="Helvetica" w:eastAsia="Helvetica"/>
          <w:b w:val="0"/>
          <w:i w:val="0"/>
          <w:color w:val="000000"/>
          <w:sz w:val="20"/>
        </w:rPr>
        <w:t xml:space="preserve">图 1.2 中显示了一条虚线。虚线下方的构造是 S-57 数据结构的一部分，在第 7 章中有详细说明。虚线上方的构造特定于应用程序或产品，因此由相关产品规范定义（参见第 1.4 条和附录 B）。</w:t>
      </w:r>
    </w:p>
    <w:p>
      <w:pPr xmlns:w="http://schemas.openxmlformats.org/wordprocessingml/2006/main">
        <w:autoSpaceDN w:val="0"/>
        <w:autoSpaceDE w:val="0"/>
        <w:widowControl/>
        <w:spacing w:line="228" w:lineRule="exact" w:before="228" w:after="0"/>
        <w:ind w:left="2" w:right="26" w:firstLine="0"/>
        <w:jc w:val="both"/>
      </w:pPr>
      <w:r xmlns:w="http://schemas.openxmlformats.org/wordprocessingml/2006/main">
        <w:rPr>
          <w:rFonts w:ascii="Helvetica" w:hAnsi="Helvetica" w:eastAsia="Helvetica"/>
          <w:b w:val="0"/>
          <w:i w:val="0"/>
          <w:color w:val="000000"/>
          <w:sz w:val="20"/>
        </w:rPr>
        <w:t xml:space="preserve">最低层结构子字段必须仅包含一个基本数据项，例如一个属性值。格式化子字段（例如日期子字段）必须由应用程序进一步解析。在本规范中，此类子字段不可分割。</w:t>
      </w:r>
    </w:p>
    <w:p>
      <w:pPr xmlns:w="http://schemas.openxmlformats.org/wordprocessingml/2006/main">
        <w:autoSpaceDN w:val="0"/>
        <w:autoSpaceDE w:val="0"/>
        <w:widowControl/>
        <w:spacing w:line="228" w:lineRule="exact" w:before="228" w:after="1148"/>
        <w:ind w:left="2" w:right="0" w:firstLine="0"/>
        <w:jc w:val="left"/>
      </w:pPr>
      <w:r xmlns:w="http://schemas.openxmlformats.org/wordprocessingml/2006/main">
        <w:rPr>
          <w:rFonts w:ascii="Helvetica" w:hAnsi="Helvetica" w:eastAsia="Helvetica"/>
          <w:b w:val="0"/>
          <w:i w:val="0"/>
          <w:color w:val="000000"/>
          <w:sz w:val="20"/>
        </w:rPr>
        <w:t xml:space="preserve">S-57 数据结构有 ASCII 和二进制两种实现方式。具体交换所使用的实现方式由相关产品规范定义。</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4"/>
        <w:gridCol w:w="2264"/>
        <w:gridCol w:w="2264"/>
        <w:gridCol w:w="2264"/>
      </w:tblGrid>
      <w:tr>
        <w:trPr>
          <w:trHeight w:hRule="exact" w:val="806"/>
        </w:trPr>
        <w:tc>
          <w:tcPr>
            <w:tcW w:type="dxa" w:w="440"/>
            <w:tcBorders/>
            <w:tcMar>
              <w:start w:w="0" w:type="dxa"/>
              <w:end w:w="0" w:type="dxa"/>
            </w:tcMar>
          </w:tcPr>
          <w:p>
            <w:pPr xmlns:w="http://schemas.openxmlformats.org/wordprocessingml/2006/main">
              <w:autoSpaceDN w:val="0"/>
              <w:autoSpaceDE w:val="0"/>
              <w:widowControl/>
              <w:spacing w:line="330" w:lineRule="exact" w:before="416" w:after="0"/>
              <w:ind w:left="2" w:right="0" w:firstLine="0"/>
              <w:jc w:val="left"/>
            </w:pPr>
            <w:r xmlns:w="http://schemas.openxmlformats.org/wordprocessingml/2006/main">
              <w:rPr>
                <w:rFonts w:ascii="Helvetica" w:hAnsi="Helvetica" w:eastAsia="Helvetica"/>
                <w:b/>
                <w:i w:val="0"/>
                <w:color w:val="000000"/>
                <w:sz w:val="24"/>
              </w:rPr>
              <w:t xml:space="preserve">1.2</w:t>
            </w:r>
          </w:p>
        </w:tc>
        <w:tc>
          <w:tcPr>
            <w:tcW w:type="dxa" w:w="2300"/>
            <w:tcBorders/>
            <w:tcMar>
              <w:start w:w="0" w:type="dxa"/>
              <w:end w:w="0" w:type="dxa"/>
            </w:tcMar>
          </w:tcPr>
          <w:p>
            <w:pPr xmlns:w="http://schemas.openxmlformats.org/wordprocessingml/2006/main">
              <w:autoSpaceDN w:val="0"/>
              <w:autoSpaceDE w:val="0"/>
              <w:widowControl/>
              <w:spacing w:line="330" w:lineRule="exact" w:before="416" w:after="0"/>
              <w:ind w:left="104" w:right="0" w:firstLine="0"/>
              <w:jc w:val="left"/>
            </w:pPr>
            <w:r xmlns:w="http://schemas.openxmlformats.org/wordprocessingml/2006/main">
              <w:rPr>
                <w:rFonts w:ascii="Helvetica" w:hAnsi="Helvetica" w:eastAsia="Helvetica"/>
                <w:b/>
                <w:i w:val="0"/>
                <w:color w:val="000000"/>
                <w:sz w:val="24"/>
              </w:rPr>
              <w:t xml:space="preserve">记录</w:t>
            </w:r>
          </w:p>
        </w:tc>
        <w:tc>
          <w:tcPr>
            <w:tcW w:type="dxa" w:w="4160"/>
            <w:tcBorders/>
            <w:tcMar>
              <w:start w:w="0" w:type="dxa"/>
              <w:end w:w="0" w:type="dxa"/>
            </w:tcMar>
          </w:tcPr>
          <w:p>
            <w:pPr xmlns:w="http://schemas.openxmlformats.org/wordprocessingml/2006/main">
              <w:autoSpaceDN w:val="0"/>
              <w:autoSpaceDE w:val="0"/>
              <w:widowControl/>
              <w:spacing w:line="218" w:lineRule="exact" w:before="0" w:after="0"/>
              <w:ind w:left="0" w:right="187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4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3.3</w:t>
            </w:r>
          </w:p>
        </w:tc>
      </w:tr>
    </w:tbl>
    <w:p>
      <w:pPr xmlns:w="http://schemas.openxmlformats.org/wordprocessingml/2006/main">
        <w:autoSpaceDN w:val="0"/>
        <w:autoSpaceDE w:val="0"/>
        <w:widowControl/>
        <w:spacing w:line="274" w:lineRule="exact" w:before="126" w:after="0"/>
        <w:ind w:left="2" w:right="0" w:firstLine="0"/>
        <w:jc w:val="left"/>
      </w:pPr>
      <w:r xmlns:w="http://schemas.openxmlformats.org/wordprocessingml/2006/main">
        <w:rPr>
          <w:rFonts w:ascii="Helvetica" w:hAnsi="Helvetica" w:eastAsia="Helvetica"/>
          <w:b/>
          <w:i w:val="0"/>
          <w:color w:val="000000"/>
          <w:sz w:val="20"/>
        </w:rPr>
        <w:t xml:space="preserve">1.2.1 一般规定</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此标准定义了一组记录，可根据这些记录构建交换集。这些记录分为五类：</w:t>
      </w:r>
    </w:p>
    <w:p>
      <w:pPr xmlns:w="http://schemas.openxmlformats.org/wordprocessingml/2006/main">
        <w:autoSpaceDN w:val="0"/>
        <w:autoSpaceDE w:val="0"/>
        <w:widowControl/>
        <w:spacing w:line="242" w:lineRule="exact" w:before="228" w:after="0"/>
        <w:ind w:left="2" w:right="6336"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数据集描述（元）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目录</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数据字典</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特征</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空间</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第 7 章对这些记录的内容进行了详细描述。第 1.2.2 至 1.2.6 条给出了简要描述。记录、字段和子字段的具体用途可以由产品规范进一步定义。例如，产品规范可能禁止使用某些记录、字段和子字段。</w:t>
      </w:r>
    </w:p>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1.2.2 数据集描述记录</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数据集描述（元）记录包含以下信息：</w:t>
      </w:r>
    </w:p>
    <w:p>
      <w:pPr xmlns:w="http://schemas.openxmlformats.org/wordprocessingml/2006/main">
        <w:autoSpaceDN w:val="0"/>
        <w:tabs>
          <w:tab w:pos="362" w:val="left"/>
        </w:tabs>
        <w:autoSpaceDE w:val="0"/>
        <w:widowControl/>
        <w:spacing w:line="228" w:lineRule="exact" w:before="242" w:after="0"/>
        <w:ind w:left="2"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识别所交换信息的一般用途和性质所需的信息。（例如</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，本部分定义了所采用的产品规格）。</w:t>
      </w:r>
    </w:p>
    <w:p>
      <w:pPr xmlns:w="http://schemas.openxmlformats.org/wordprocessingml/2006/main">
        <w:autoSpaceDN w:val="0"/>
        <w:autoSpaceDE w:val="0"/>
        <w:widowControl/>
        <w:spacing w:line="274" w:lineRule="exact" w:before="0" w:after="0"/>
        <w:ind w:left="260" w:right="0" w:firstLine="0"/>
        <w:jc w:val="left"/>
      </w:pPr>
      <w:r xmlns:w="http://schemas.openxmlformats.org/wordprocessingml/2006/main">
        <w:rPr>
          <w:rFonts w:ascii="Helvetica" w:hAnsi="Helvetica" w:eastAsia="Helvetica"/>
          <w:b w:val="0"/>
          <w:i w:val="0"/>
          <w:color w:val="000000"/>
          <w:sz w:val="20"/>
        </w:rPr>
        <w:t xml:space="preserve">[数据集通用信息记录（参见第7.3.1条）]</w:t>
      </w:r>
    </w:p>
    <w:p>
      <w:pPr xmlns:w="http://schemas.openxmlformats.org/wordprocessingml/2006/main">
        <w:autoSpaceDN w:val="0"/>
        <w:tabs>
          <w:tab w:pos="260" w:val="left"/>
          <w:tab w:pos="362" w:val="left"/>
        </w:tabs>
        <w:autoSpaceDE w:val="0"/>
        <w:widowControl/>
        <w:spacing w:line="228" w:lineRule="exact" w:before="242" w:after="0"/>
        <w:ind w:left="2"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有关坐标系、投影、使用的水平和垂直基准、</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源比例以及高度和深度测量单位的信息</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[数据集地理参考记录（见第 7.3.2 条）]</w:t>
      </w:r>
    </w:p>
    <w:p>
      <w:pPr xmlns:w="http://schemas.openxmlformats.org/wordprocessingml/2006/main">
        <w:autoSpaceDN w:val="0"/>
        <w:tabs>
          <w:tab w:pos="260" w:val="left"/>
        </w:tabs>
        <w:autoSpaceDE w:val="0"/>
        <w:widowControl/>
        <w:spacing w:line="228" w:lineRule="exact" w:before="244" w:after="0"/>
        <w:ind w:left="2" w:right="4896"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有关数据集来源的信息。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[数据集历史记录（参见第 7.3.3 条）]</w:t>
      </w:r>
    </w:p>
    <w:p>
      <w:pPr xmlns:w="http://schemas.openxmlformats.org/wordprocessingml/2006/main">
        <w:autoSpaceDN w:val="0"/>
        <w:tabs>
          <w:tab w:pos="260" w:val="left"/>
        </w:tabs>
        <w:autoSpaceDE w:val="0"/>
        <w:widowControl/>
        <w:spacing w:line="228" w:lineRule="exact" w:before="242" w:after="0"/>
        <w:ind w:left="2" w:right="1728"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描述空间记录中位置数据精度的信息。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[数据集精度记录（见第 7.3.4 条）]</w:t>
      </w:r>
    </w:p>
    <w:p>
      <w:pPr xmlns:w="http://schemas.openxmlformats.org/wordprocessingml/2006/main">
        <w:autoSpaceDN w:val="0"/>
        <w:autoSpaceDE w:val="0"/>
        <w:widowControl/>
        <w:spacing w:line="228" w:lineRule="exact" w:before="228" w:after="0"/>
        <w:ind w:left="2" w:right="20" w:firstLine="0"/>
        <w:jc w:val="both"/>
      </w:pPr>
      <w:r xmlns:w="http://schemas.openxmlformats.org/wordprocessingml/2006/main">
        <w:rPr>
          <w:rFonts w:ascii="Helvetica" w:hAnsi="Helvetica" w:eastAsia="Helvetica"/>
          <w:b w:val="0"/>
          <w:i w:val="0"/>
          <w:color w:val="000000"/>
          <w:sz w:val="20"/>
        </w:rPr>
        <w:t xml:space="preserve">这些记录中保存的信息定义了数据集的默认值。可以使用元要素记录或对象属性在要素记录级别使用更详细的信息来推翻默认值（参见第 1.3 条）。</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1.2.3 目录记录</w:t>
      </w:r>
    </w:p>
    <w:p>
      <w:pPr xmlns:w="http://schemas.openxmlformats.org/wordprocessingml/2006/main">
        <w:autoSpaceDN w:val="0"/>
        <w:autoSpaceDE w:val="0"/>
        <w:widowControl/>
        <w:spacing w:line="274" w:lineRule="exact" w:before="184" w:after="0"/>
        <w:ind w:left="2" w:right="0" w:firstLine="0"/>
        <w:jc w:val="left"/>
      </w:pPr>
      <w:r xmlns:w="http://schemas.openxmlformats.org/wordprocessingml/2006/main">
        <w:rPr>
          <w:rFonts w:ascii="Helvetica" w:hAnsi="Helvetica" w:eastAsia="Helvetica"/>
          <w:b w:val="0"/>
          <w:i w:val="0"/>
          <w:color w:val="000000"/>
          <w:sz w:val="20"/>
        </w:rPr>
        <w:t xml:space="preserve">目录记录包含以下信息：</w:t>
      </w:r>
    </w:p>
    <w:p>
      <w:pPr xmlns:w="http://schemas.openxmlformats.org/wordprocessingml/2006/main">
        <w:autoSpaceDN w:val="0"/>
        <w:tabs>
          <w:tab w:pos="362" w:val="left"/>
        </w:tabs>
        <w:autoSpaceDE w:val="0"/>
        <w:widowControl/>
        <w:spacing w:line="228" w:lineRule="exact" w:before="242" w:after="0"/>
        <w:ind w:left="2"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解码器定位和引用整个交换集内的文件所需的信息。</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此部分可与目录进行比较。</w:t>
      </w:r>
    </w:p>
    <w:p>
      <w:pPr xmlns:w="http://schemas.openxmlformats.org/wordprocessingml/2006/main">
        <w:autoSpaceDN w:val="0"/>
        <w:autoSpaceDE w:val="0"/>
        <w:widowControl/>
        <w:spacing w:line="274" w:lineRule="exact" w:before="0" w:after="0"/>
        <w:ind w:left="260" w:right="0" w:firstLine="0"/>
        <w:jc w:val="left"/>
      </w:pPr>
      <w:r xmlns:w="http://schemas.openxmlformats.org/wordprocessingml/2006/main">
        <w:rPr>
          <w:rFonts w:ascii="Helvetica" w:hAnsi="Helvetica" w:eastAsia="Helvetica"/>
          <w:b w:val="0"/>
          <w:i w:val="0"/>
          <w:color w:val="000000"/>
          <w:sz w:val="20"/>
        </w:rPr>
        <w:t xml:space="preserve">[目录记录（参见第7.4.1条）]</w:t>
      </w:r>
    </w:p>
    <w:p>
      <w:pPr xmlns:w="http://schemas.openxmlformats.org/wordprocessingml/2006/main">
        <w:autoSpaceDN w:val="0"/>
        <w:tabs>
          <w:tab w:pos="362" w:val="left"/>
        </w:tabs>
        <w:autoSpaceDE w:val="0"/>
        <w:widowControl/>
        <w:spacing w:line="228" w:lineRule="exact" w:before="242" w:after="0"/>
        <w:ind w:left="2"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有关交换集中各个记录之间的特殊关系的信息。[目录</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交叉引用记录（参见第 7.4.2 条）]</w:t>
      </w:r>
    </w:p>
    <w:p>
      <w:pPr xmlns:w="http://schemas.openxmlformats.org/wordprocessingml/2006/main">
        <w:autoSpaceDN w:val="0"/>
        <w:autoSpaceDE w:val="0"/>
        <w:widowControl/>
        <w:spacing w:line="228" w:lineRule="exact" w:before="228" w:after="244"/>
        <w:ind w:left="2" w:right="24" w:firstLine="0"/>
        <w:jc w:val="both"/>
      </w:pPr>
      <w:r xmlns:w="http://schemas.openxmlformats.org/wordprocessingml/2006/main">
        <w:rPr>
          <w:rFonts w:ascii="Helvetica" w:hAnsi="Helvetica" w:eastAsia="Helvetica"/>
          <w:b w:val="0"/>
          <w:i w:val="0"/>
          <w:color w:val="000000"/>
          <w:sz w:val="20"/>
        </w:rPr>
        <w:t xml:space="preserve">S-57 有二进制和 ASCII 实现。要使用的实现在“目录目录”记录中指定。为了确保正确解释，“目录目录”记录始终使用 ASCII 实现进行编码。</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14" w:val="left"/>
        </w:tabs>
        <w:autoSpaceDE w:val="0"/>
        <w:widowControl/>
        <w:spacing w:line="218" w:lineRule="exact" w:before="0" w:after="0"/>
        <w:ind w:left="12" w:right="0" w:firstLine="0"/>
        <w:jc w:val="left"/>
      </w:pPr>
      <w:r xmlns:w="http://schemas.openxmlformats.org/wordprocessingml/2006/main">
        <w:rPr>
          <w:rFonts w:ascii="Helvetica" w:hAnsi="Helvetica" w:eastAsia="Helvetica"/>
          <w:b w:val="0"/>
          <w:i w:val="0"/>
          <w:color w:val="000000"/>
          <w:sz w:val="16"/>
        </w:rPr>
        <w:t xml:space="preserve">3.4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74" w:lineRule="exact" w:before="202" w:after="0"/>
        <w:ind w:left="12" w:right="0" w:firstLine="0"/>
        <w:jc w:val="left"/>
      </w:pPr>
      <w:r xmlns:w="http://schemas.openxmlformats.org/wordprocessingml/2006/main">
        <w:rPr>
          <w:rFonts w:ascii="Helvetica" w:hAnsi="Helvetica" w:eastAsia="Helvetica"/>
          <w:b/>
          <w:i w:val="0"/>
          <w:color w:val="000000"/>
          <w:sz w:val="20"/>
        </w:rPr>
        <w:t xml:space="preserve">1.2.4 数据字典记录</w:t>
      </w:r>
    </w:p>
    <w:p>
      <w:pPr xmlns:w="http://schemas.openxmlformats.org/wordprocessingml/2006/main">
        <w:autoSpaceDN w:val="0"/>
        <w:autoSpaceDE w:val="0"/>
        <w:widowControl/>
        <w:spacing w:line="228" w:lineRule="exact" w:before="230" w:after="0"/>
        <w:ind w:left="12" w:right="20" w:firstLine="0"/>
        <w:jc w:val="both"/>
      </w:pPr>
      <w:r xmlns:w="http://schemas.openxmlformats.org/wordprocessingml/2006/main">
        <w:rPr>
          <w:rFonts w:ascii="Helvetica" w:hAnsi="Helvetica" w:eastAsia="Helvetica"/>
          <w:b w:val="0"/>
          <w:i w:val="0"/>
          <w:color w:val="000000"/>
          <w:sz w:val="20"/>
        </w:rPr>
        <w:t xml:space="preserve">数据字典记录包含交换集中使用的对象、属性和属性值的描述。如果仅使用 IHO 对象目录（附录 A），则无需在交换集中使用这些记录。但是，如果在交换集中使用任何非 IHO 对象目录对象、属性或属性值，则必须在这些记录中对其进行描述（参见第 2.3 条）。数据字典记录包含以下信息：</w:t>
      </w:r>
    </w:p>
    <w:p>
      <w:pPr xmlns:w="http://schemas.openxmlformats.org/wordprocessingml/2006/main">
        <w:autoSpaceDN w:val="0"/>
        <w:tabs>
          <w:tab w:pos="270" w:val="left"/>
        </w:tabs>
        <w:autoSpaceDE w:val="0"/>
        <w:widowControl/>
        <w:spacing w:line="228" w:lineRule="exact" w:before="242" w:after="0"/>
        <w:ind w:left="12" w:right="4032"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定义对象类别和属性的信息。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[数据字典定义记录（见第 7.5.1 条）]</w:t>
      </w:r>
    </w:p>
    <w:p>
      <w:pPr xmlns:w="http://schemas.openxmlformats.org/wordprocessingml/2006/main">
        <w:autoSpaceDN w:val="0"/>
        <w:tabs>
          <w:tab w:pos="270" w:val="left"/>
        </w:tabs>
        <w:autoSpaceDE w:val="0"/>
        <w:widowControl/>
        <w:spacing w:line="228" w:lineRule="exact" w:before="242" w:after="0"/>
        <w:ind w:left="12" w:right="432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有关属性值域的信息。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[数据字典域记录（参见第 7.5.2 节）]</w:t>
      </w:r>
    </w:p>
    <w:p>
      <w:pPr xmlns:w="http://schemas.openxmlformats.org/wordprocessingml/2006/main">
        <w:autoSpaceDN w:val="0"/>
        <w:tabs>
          <w:tab w:pos="270" w:val="left"/>
        </w:tabs>
        <w:autoSpaceDE w:val="0"/>
        <w:widowControl/>
        <w:spacing w:line="228" w:lineRule="exact" w:before="242" w:after="0"/>
        <w:ind w:left="12" w:right="288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标识哪些属性对对象类有效的信息。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[数据字典模式记录（见第 7.5.3 条）]</w:t>
      </w:r>
    </w:p>
    <w:p>
      <w:pPr xmlns:w="http://schemas.openxmlformats.org/wordprocessingml/2006/main">
        <w:autoSpaceDN w:val="0"/>
        <w:autoSpaceDE w:val="0"/>
        <w:widowControl/>
        <w:spacing w:line="274" w:lineRule="exact" w:before="420" w:after="0"/>
        <w:ind w:left="12" w:right="0" w:firstLine="0"/>
        <w:jc w:val="left"/>
      </w:pPr>
      <w:r xmlns:w="http://schemas.openxmlformats.org/wordprocessingml/2006/main">
        <w:rPr>
          <w:rFonts w:ascii="Helvetica" w:hAnsi="Helvetica" w:eastAsia="Helvetica"/>
          <w:b/>
          <w:i w:val="0"/>
          <w:color w:val="000000"/>
          <w:sz w:val="20"/>
        </w:rPr>
        <w:t xml:space="preserve">1.2.5 特征记录</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特征记录包含非位置性真实世界数据。它们可能是元、制图、地理或集合类型。</w:t>
      </w:r>
    </w:p>
    <w:p>
      <w:pPr xmlns:w="http://schemas.openxmlformats.org/wordprocessingml/2006/main">
        <w:autoSpaceDN w:val="0"/>
        <w:autoSpaceDE w:val="0"/>
        <w:widowControl/>
        <w:spacing w:line="274" w:lineRule="exact" w:before="182" w:after="0"/>
        <w:ind w:left="12" w:right="0" w:firstLine="0"/>
        <w:jc w:val="left"/>
      </w:pPr>
      <w:r xmlns:w="http://schemas.openxmlformats.org/wordprocessingml/2006/main">
        <w:rPr>
          <w:rFonts w:ascii="Helvetica" w:hAnsi="Helvetica" w:eastAsia="Helvetica"/>
          <w:b w:val="0"/>
          <w:i w:val="0"/>
          <w:color w:val="000000"/>
          <w:sz w:val="20"/>
        </w:rPr>
        <w:t xml:space="preserve">要素记录包含以下信息：</w:t>
      </w:r>
    </w:p>
    <w:p>
      <w:pPr xmlns:w="http://schemas.openxmlformats.org/wordprocessingml/2006/main">
        <w:autoSpaceDN w:val="0"/>
        <w:tabs>
          <w:tab w:pos="270" w:val="left"/>
        </w:tabs>
        <w:autoSpaceDE w:val="0"/>
        <w:widowControl/>
        <w:spacing w:line="228" w:lineRule="exact" w:before="242" w:after="0"/>
        <w:ind w:left="12" w:right="288"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描述现实世界的对象信息，包括关系和更新说明。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[特征记录（见第 4 章和第 7.6 条）]</w:t>
      </w:r>
    </w:p>
    <w:p>
      <w:pPr xmlns:w="http://schemas.openxmlformats.org/wordprocessingml/2006/main">
        <w:autoSpaceDN w:val="0"/>
        <w:autoSpaceDE w:val="0"/>
        <w:widowControl/>
        <w:spacing w:line="274" w:lineRule="exact" w:before="420" w:after="0"/>
        <w:ind w:left="12" w:right="0" w:firstLine="0"/>
        <w:jc w:val="left"/>
      </w:pPr>
      <w:r xmlns:w="http://schemas.openxmlformats.org/wordprocessingml/2006/main">
        <w:rPr>
          <w:rFonts w:ascii="Helvetica" w:hAnsi="Helvetica" w:eastAsia="Helvetica"/>
          <w:b/>
          <w:i w:val="0"/>
          <w:color w:val="000000"/>
          <w:sz w:val="20"/>
        </w:rPr>
        <w:t xml:space="preserve">1.2.6 空间记录</w:t>
      </w:r>
    </w:p>
    <w:p>
      <w:pPr xmlns:w="http://schemas.openxmlformats.org/wordprocessingml/2006/main">
        <w:autoSpaceDN w:val="0"/>
        <w:autoSpaceDE w:val="0"/>
        <w:widowControl/>
        <w:spacing w:line="228" w:lineRule="exact" w:before="228" w:after="0"/>
        <w:ind w:left="12" w:right="0" w:firstLine="0"/>
        <w:jc w:val="left"/>
      </w:pPr>
      <w:r xmlns:w="http://schemas.openxmlformats.org/wordprocessingml/2006/main">
        <w:rPr>
          <w:rFonts w:ascii="Helvetica" w:hAnsi="Helvetica" w:eastAsia="Helvetica"/>
          <w:b w:val="0"/>
          <w:i w:val="0"/>
          <w:color w:val="000000"/>
          <w:sz w:val="20"/>
        </w:rPr>
        <w:t xml:space="preserve">空间记录包含位置数据。它们可能是矢量、栅格或矩阵类型。交换集可能包含不同空间记录类型的混合。</w:t>
      </w:r>
    </w:p>
    <w:p>
      <w:pPr xmlns:w="http://schemas.openxmlformats.org/wordprocessingml/2006/main">
        <w:autoSpaceDN w:val="0"/>
        <w:tabs>
          <w:tab w:pos="838" w:val="left"/>
        </w:tabs>
        <w:autoSpaceDE w:val="0"/>
        <w:widowControl/>
        <w:spacing w:line="274" w:lineRule="exact" w:before="418" w:after="0"/>
        <w:ind w:left="12" w:right="0" w:firstLine="0"/>
        <w:jc w:val="left"/>
      </w:pPr>
      <w:r xmlns:w="http://schemas.openxmlformats.org/wordprocessingml/2006/main">
        <w:rPr>
          <w:rFonts w:ascii="Helvetica" w:hAnsi="Helvetica" w:eastAsia="Helvetica"/>
          <w:b/>
          <w:i w:val="0"/>
          <w:color w:val="000000"/>
          <w:sz w:val="20"/>
        </w:rPr>
        <w:t xml:space="preserve">1.2.6.1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向量记录</w:t>
      </w:r>
    </w:p>
    <w:p>
      <w:pPr xmlns:w="http://schemas.openxmlformats.org/wordprocessingml/2006/main">
        <w:autoSpaceDN w:val="0"/>
        <w:autoSpaceDE w:val="0"/>
        <w:widowControl/>
        <w:spacing w:line="274" w:lineRule="exact" w:before="184" w:after="0"/>
        <w:ind w:left="12" w:right="0" w:firstLine="0"/>
        <w:jc w:val="left"/>
      </w:pPr>
      <w:r xmlns:w="http://schemas.openxmlformats.org/wordprocessingml/2006/main">
        <w:rPr>
          <w:rFonts w:ascii="Helvetica" w:hAnsi="Helvetica" w:eastAsia="Helvetica"/>
          <w:b w:val="0"/>
          <w:i w:val="0"/>
          <w:color w:val="000000"/>
          <w:sz w:val="20"/>
        </w:rPr>
        <w:t xml:space="preserve">矢量记录包含以下信息：</w:t>
      </w:r>
    </w:p>
    <w:p>
      <w:pPr xmlns:w="http://schemas.openxmlformats.org/wordprocessingml/2006/main">
        <w:autoSpaceDN w:val="0"/>
        <w:tabs>
          <w:tab w:pos="372" w:val="left"/>
        </w:tabs>
        <w:autoSpaceDE w:val="0"/>
        <w:widowControl/>
        <w:spacing w:line="228" w:lineRule="exact" w:before="242" w:after="0"/>
        <w:ind w:left="12"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与要素记录相关的坐标几何，包括空间属性、拓扑</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关系和更新指令。矢量记录可以是节点、边或面类型。</w:t>
      </w:r>
    </w:p>
    <w:p>
      <w:pPr xmlns:w="http://schemas.openxmlformats.org/wordprocessingml/2006/main">
        <w:autoSpaceDN w:val="0"/>
        <w:autoSpaceDE w:val="0"/>
        <w:widowControl/>
        <w:spacing w:line="274" w:lineRule="exact" w:before="0" w:after="0"/>
        <w:ind w:left="270" w:right="0" w:firstLine="0"/>
        <w:jc w:val="left"/>
      </w:pPr>
      <w:r xmlns:w="http://schemas.openxmlformats.org/wordprocessingml/2006/main">
        <w:rPr>
          <w:rFonts w:ascii="Helvetica" w:hAnsi="Helvetica" w:eastAsia="Helvetica"/>
          <w:b w:val="0"/>
          <w:i w:val="0"/>
          <w:color w:val="000000"/>
          <w:sz w:val="20"/>
        </w:rPr>
        <w:t xml:space="preserve">[媒介记录（见第5.1条和第7.7.1条）]</w:t>
      </w:r>
    </w:p>
    <w:p>
      <w:pPr xmlns:w="http://schemas.openxmlformats.org/wordprocessingml/2006/main">
        <w:autoSpaceDN w:val="0"/>
        <w:tabs>
          <w:tab w:pos="840" w:val="left"/>
        </w:tabs>
        <w:autoSpaceDE w:val="0"/>
        <w:widowControl/>
        <w:spacing w:line="274" w:lineRule="exact" w:before="418" w:after="0"/>
        <w:ind w:left="12" w:right="0" w:firstLine="0"/>
        <w:jc w:val="left"/>
      </w:pPr>
      <w:r xmlns:w="http://schemas.openxmlformats.org/wordprocessingml/2006/main">
        <w:rPr>
          <w:rFonts w:ascii="Helvetica" w:hAnsi="Helvetica" w:eastAsia="Helvetica"/>
          <w:b/>
          <w:i w:val="0"/>
          <w:color w:val="000000"/>
          <w:sz w:val="20"/>
        </w:rPr>
        <w:t xml:space="preserve">1.2.6.2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栅格记录</w:t>
      </w:r>
    </w:p>
    <w:p>
      <w:pPr xmlns:w="http://schemas.openxmlformats.org/wordprocessingml/2006/main">
        <w:autoSpaceDN w:val="0"/>
        <w:autoSpaceDE w:val="0"/>
        <w:widowControl/>
        <w:spacing w:line="274" w:lineRule="exact" w:before="184" w:after="0"/>
        <w:ind w:left="0" w:right="0" w:firstLine="0"/>
        <w:jc w:val="left"/>
      </w:pPr>
      <w:r xmlns:w="http://schemas.openxmlformats.org/wordprocessingml/2006/main">
        <w:rPr>
          <w:rFonts w:ascii="Helvetica" w:hAnsi="Helvetica" w:eastAsia="Helvetica"/>
          <w:b w:val="0"/>
          <w:i w:val="0"/>
          <w:color w:val="000000"/>
          <w:sz w:val="20"/>
        </w:rPr>
        <w:t xml:space="preserve">有待定义。</w:t>
      </w:r>
    </w:p>
    <w:p>
      <w:pPr xmlns:w="http://schemas.openxmlformats.org/wordprocessingml/2006/main">
        <w:autoSpaceDN w:val="0"/>
        <w:tabs>
          <w:tab w:pos="840" w:val="left"/>
        </w:tabs>
        <w:autoSpaceDE w:val="0"/>
        <w:widowControl/>
        <w:spacing w:line="274" w:lineRule="exact" w:before="420" w:after="0"/>
        <w:ind w:left="12" w:right="0" w:firstLine="0"/>
        <w:jc w:val="left"/>
      </w:pPr>
      <w:r xmlns:w="http://schemas.openxmlformats.org/wordprocessingml/2006/main">
        <w:rPr>
          <w:rFonts w:ascii="Helvetica" w:hAnsi="Helvetica" w:eastAsia="Helvetica"/>
          <w:b/>
          <w:i w:val="0"/>
          <w:color w:val="000000"/>
          <w:sz w:val="20"/>
        </w:rPr>
        <w:t xml:space="preserve">1.2.6.3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矩阵记录</w:t>
      </w:r>
    </w:p>
    <w:p>
      <w:pPr xmlns:w="http://schemas.openxmlformats.org/wordprocessingml/2006/main">
        <w:autoSpaceDN w:val="0"/>
        <w:autoSpaceDE w:val="0"/>
        <w:widowControl/>
        <w:spacing w:line="274" w:lineRule="exact" w:before="184" w:after="1266"/>
        <w:ind w:left="0" w:right="0" w:firstLine="0"/>
        <w:jc w:val="left"/>
      </w:pPr>
      <w:r xmlns:w="http://schemas.openxmlformats.org/wordprocessingml/2006/main">
        <w:rPr>
          <w:rFonts w:ascii="Helvetica" w:hAnsi="Helvetica" w:eastAsia="Helvetica"/>
          <w:b w:val="0"/>
          <w:i w:val="0"/>
          <w:color w:val="000000"/>
          <w:sz w:val="20"/>
        </w:rPr>
        <w:t xml:space="preserve">有待定义。</w:t>
      </w:r>
    </w:p>
    <w:tbl>
      <w:tblPr>
        <w:tblW w:type="auto" w:w="0"/>
        <w:tblLayout w:type="fixed"/>
        <w:tblLook w:firstColumn="1" w:firstRow="1" w:lastColumn="0" w:lastRow="0" w:noHBand="0" w:noVBand="1" w:val="04A0"/>
        <w:tblInd w:w="-10.0" w:type="dxa"/>
      </w:tblPr>
      <w:tblGrid>
        <w:gridCol w:w="3023"/>
        <w:gridCol w:w="3023"/>
        <w:gridCol w:w="3023"/>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2" w:bottom="716" w:left="143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4"/>
        <w:gridCol w:w="2264"/>
        <w:gridCol w:w="2264"/>
        <w:gridCol w:w="2264"/>
      </w:tblGrid>
      <w:tr>
        <w:trPr>
          <w:trHeight w:hRule="exact" w:val="806"/>
        </w:trPr>
        <w:tc>
          <w:tcPr>
            <w:tcW w:type="dxa" w:w="440"/>
            <w:tcBorders/>
            <w:tcMar>
              <w:start w:w="0" w:type="dxa"/>
              <w:end w:w="0" w:type="dxa"/>
            </w:tcMar>
          </w:tcPr>
          <w:p>
            <w:pPr xmlns:w="http://schemas.openxmlformats.org/wordprocessingml/2006/main">
              <w:autoSpaceDN w:val="0"/>
              <w:autoSpaceDE w:val="0"/>
              <w:widowControl/>
              <w:spacing w:line="330" w:lineRule="exact" w:before="416" w:after="0"/>
              <w:ind w:left="2" w:right="0" w:firstLine="0"/>
              <w:jc w:val="left"/>
            </w:pPr>
            <w:r xmlns:w="http://schemas.openxmlformats.org/wordprocessingml/2006/main">
              <w:rPr>
                <w:rFonts w:ascii="Helvetica" w:hAnsi="Helvetica" w:eastAsia="Helvetica"/>
                <w:b/>
                <w:i w:val="0"/>
                <w:color w:val="000000"/>
                <w:sz w:val="24"/>
              </w:rPr>
              <w:t xml:space="preserve">1.3</w:t>
            </w:r>
          </w:p>
        </w:tc>
        <w:tc>
          <w:tcPr>
            <w:tcW w:type="dxa" w:w="2380"/>
            <w:tcBorders/>
            <w:tcMar>
              <w:start w:w="0" w:type="dxa"/>
              <w:end w:w="0" w:type="dxa"/>
            </w:tcMar>
          </w:tcPr>
          <w:p>
            <w:pPr xmlns:w="http://schemas.openxmlformats.org/wordprocessingml/2006/main">
              <w:autoSpaceDN w:val="0"/>
              <w:autoSpaceDE w:val="0"/>
              <w:widowControl/>
              <w:spacing w:line="330" w:lineRule="exact" w:before="416" w:after="0"/>
              <w:ind w:left="104" w:right="0" w:firstLine="0"/>
              <w:jc w:val="left"/>
            </w:pPr>
            <w:r xmlns:w="http://schemas.openxmlformats.org/wordprocessingml/2006/main">
              <w:rPr>
                <w:rFonts w:ascii="Helvetica" w:hAnsi="Helvetica" w:eastAsia="Helvetica"/>
                <w:b/>
                <w:i w:val="0"/>
                <w:color w:val="000000"/>
                <w:sz w:val="24"/>
              </w:rPr>
              <w:t xml:space="preserve">元数据</w:t>
            </w:r>
          </w:p>
        </w:tc>
        <w:tc>
          <w:tcPr>
            <w:tcW w:type="dxa" w:w="4080"/>
            <w:tcBorders/>
            <w:tcMar>
              <w:start w:w="0" w:type="dxa"/>
              <w:end w:w="0" w:type="dxa"/>
            </w:tcMar>
          </w:tcPr>
          <w:p>
            <w:pPr xmlns:w="http://schemas.openxmlformats.org/wordprocessingml/2006/main">
              <w:autoSpaceDN w:val="0"/>
              <w:autoSpaceDE w:val="0"/>
              <w:widowControl/>
              <w:spacing w:line="218" w:lineRule="exact" w:before="0" w:after="0"/>
              <w:ind w:left="0" w:right="187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4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3.5</w:t>
            </w:r>
          </w:p>
        </w:tc>
      </w:tr>
    </w:tbl>
    <w:p>
      <w:pPr xmlns:w="http://schemas.openxmlformats.org/wordprocessingml/2006/main">
        <w:autoSpaceDN w:val="0"/>
        <w:autoSpaceDE w:val="0"/>
        <w:widowControl/>
        <w:spacing w:line="228" w:lineRule="exact" w:before="162" w:after="0"/>
        <w:ind w:left="2" w:right="0" w:firstLine="0"/>
        <w:jc w:val="left"/>
      </w:pPr>
      <w:r xmlns:w="http://schemas.openxmlformats.org/wordprocessingml/2006/main">
        <w:rPr>
          <w:rFonts w:ascii="Helvetica" w:hAnsi="Helvetica" w:eastAsia="Helvetica"/>
          <w:b w:val="0"/>
          <w:i w:val="0"/>
          <w:color w:val="000000"/>
          <w:sz w:val="20"/>
        </w:rPr>
        <w:t xml:space="preserve">元数据可以在交换集内的三个级别提供。这些级别定义如下。以下还定义了当不同级别提供的元数据发生冲突时适用的规则：</w:t>
      </w:r>
    </w:p>
    <w:p>
      <w:pPr xmlns:w="http://schemas.openxmlformats.org/wordprocessingml/2006/main">
        <w:autoSpaceDN w:val="0"/>
        <w:autoSpaceDE w:val="0"/>
        <w:widowControl/>
        <w:spacing w:line="228" w:lineRule="exact" w:before="228" w:after="0"/>
        <w:ind w:left="260" w:right="24" w:hanging="258"/>
        <w:jc w:val="both"/>
      </w:pPr>
      <w:r xmlns:w="http://schemas.openxmlformats.org/wordprocessingml/2006/main">
        <w:rPr>
          <w:rFonts w:ascii="Helvetica" w:hAnsi="Helvetica" w:eastAsia="Helvetica"/>
          <w:b w:val="0"/>
          <w:i w:val="0"/>
          <w:color w:val="000000"/>
          <w:sz w:val="20"/>
        </w:rPr>
        <w:t xml:space="preserve">a) 数据集描述记录中定义的元信息（见第 1.2.2 条）为包含这些记录的数据集提供了默认值。数据集描述记录是在文件级别还是在交换集级别定义取决于所使用的产品规范。</w:t>
      </w:r>
    </w:p>
    <w:p>
      <w:pPr xmlns:w="http://schemas.openxmlformats.org/wordprocessingml/2006/main">
        <w:autoSpaceDN w:val="0"/>
        <w:autoSpaceDE w:val="0"/>
        <w:widowControl/>
        <w:spacing w:line="228" w:lineRule="exact" w:before="228" w:after="0"/>
        <w:ind w:left="260" w:right="24" w:hanging="258"/>
        <w:jc w:val="both"/>
      </w:pPr>
      <w:r xmlns:w="http://schemas.openxmlformats.org/wordprocessingml/2006/main">
        <w:rPr>
          <w:rFonts w:ascii="Helvetica" w:hAnsi="Helvetica" w:eastAsia="Helvetica"/>
          <w:b w:val="0"/>
          <w:i w:val="0"/>
          <w:color w:val="000000"/>
          <w:sz w:val="20"/>
        </w:rPr>
        <w:t xml:space="preserve">b) 元对象定义的信息将覆盖数据集描述记录定义的默认信息。元对象在 IHO 对象目录（附录 A）中定义，并编码为特征对象。</w:t>
      </w:r>
    </w:p>
    <w:p>
      <w:pPr xmlns:w="http://schemas.openxmlformats.org/wordprocessingml/2006/main">
        <w:autoSpaceDN w:val="0"/>
        <w:tabs>
          <w:tab w:pos="260" w:val="left"/>
        </w:tabs>
        <w:autoSpaceDE w:val="0"/>
        <w:widowControl/>
        <w:spacing w:line="228" w:lineRule="exact" w:before="230" w:after="0"/>
        <w:ind w:left="2" w:right="0" w:firstLine="0"/>
        <w:jc w:val="left"/>
      </w:pPr>
      <w:r xmlns:w="http://schemas.openxmlformats.org/wordprocessingml/2006/main">
        <w:rPr>
          <w:rFonts w:ascii="Helvetica" w:hAnsi="Helvetica" w:eastAsia="Helvetica"/>
          <w:b w:val="0"/>
          <w:i w:val="0"/>
          <w:color w:val="000000"/>
          <w:sz w:val="20"/>
        </w:rPr>
        <w:t xml:space="preserve">c) 由单个对象的属性定义的信息优先于由元对象定义的信息</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，因此也优先于从数据集描述记录中得出的信息。</w:t>
      </w:r>
    </w:p>
    <w:p>
      <w:pPr xmlns:w="http://schemas.openxmlformats.org/wordprocessingml/2006/main">
        <w:autoSpaceDN w:val="0"/>
        <w:tabs>
          <w:tab w:pos="544" w:val="left"/>
        </w:tabs>
        <w:autoSpaceDE w:val="0"/>
        <w:widowControl/>
        <w:spacing w:line="330" w:lineRule="exact" w:before="412" w:after="0"/>
        <w:ind w:left="2" w:right="0" w:firstLine="0"/>
        <w:jc w:val="left"/>
      </w:pPr>
      <w:r xmlns:w="http://schemas.openxmlformats.org/wordprocessingml/2006/main">
        <w:rPr>
          <w:rFonts w:ascii="Helvetica" w:hAnsi="Helvetica" w:eastAsia="Helvetica"/>
          <w:b/>
          <w:i w:val="0"/>
          <w:color w:val="000000"/>
          <w:sz w:val="24"/>
        </w:rPr>
        <w:t xml:space="preserve">1.4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具体应用规则</w:t>
      </w:r>
    </w:p>
    <w:p>
      <w:pPr xmlns:w="http://schemas.openxmlformats.org/wordprocessingml/2006/main">
        <w:autoSpaceDN w:val="0"/>
        <w:autoSpaceDE w:val="0"/>
        <w:widowControl/>
        <w:spacing w:line="274" w:lineRule="exact" w:before="186" w:after="0"/>
        <w:ind w:left="2" w:right="0" w:firstLine="0"/>
        <w:jc w:val="left"/>
      </w:pPr>
      <w:r xmlns:w="http://schemas.openxmlformats.org/wordprocessingml/2006/main">
        <w:rPr>
          <w:rFonts w:ascii="Helvetica" w:hAnsi="Helvetica" w:eastAsia="Helvetica"/>
          <w:b/>
          <w:i w:val="0"/>
          <w:color w:val="000000"/>
          <w:sz w:val="20"/>
        </w:rPr>
        <w:t xml:space="preserve">1.4.1 产品规格</w:t>
      </w:r>
    </w:p>
    <w:p>
      <w:pPr xmlns:w="http://schemas.openxmlformats.org/wordprocessingml/2006/main">
        <w:autoSpaceDN w:val="0"/>
        <w:autoSpaceDE w:val="0"/>
        <w:widowControl/>
        <w:spacing w:line="228" w:lineRule="exact" w:before="230" w:after="0"/>
        <w:ind w:left="2" w:right="24" w:firstLine="0"/>
        <w:jc w:val="both"/>
      </w:pPr>
      <w:r xmlns:w="http://schemas.openxmlformats.org/wordprocessingml/2006/main">
        <w:rPr>
          <w:rFonts w:ascii="Helvetica" w:hAnsi="Helvetica" w:eastAsia="Helvetica"/>
          <w:b w:val="0"/>
          <w:i w:val="0"/>
          <w:color w:val="000000"/>
          <w:sz w:val="20"/>
        </w:rPr>
        <w:t xml:space="preserve">本标准旨在支持所有水文应用。但是，不同的应用对数据传输有不同的要求。为了建立有效的数据传输，可以为特定应用或产品定义附加规则。这些规则集称为产品规范。</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所有经 IHO 正式批准的产品规范均包含在附录 B 中，并构成本标准的组成部分。用于给定交换的产品规范必须在 DSID 字段的 PRSP 子字段或 PSDN 子字段中指定（参见第 7.3.1.1 条）。</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交换集中的所有数据必须基于相同的产品规范。</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1.4.2 应用程序配置文件</w:t>
      </w:r>
    </w:p>
    <w:p>
      <w:pPr xmlns:w="http://schemas.openxmlformats.org/wordprocessingml/2006/main">
        <w:autoSpaceDN w:val="0"/>
        <w:autoSpaceDE w:val="0"/>
        <w:widowControl/>
        <w:spacing w:line="228" w:lineRule="exact" w:before="230" w:after="0"/>
        <w:ind w:left="2" w:right="20" w:firstLine="0"/>
        <w:jc w:val="both"/>
      </w:pPr>
      <w:r xmlns:w="http://schemas.openxmlformats.org/wordprocessingml/2006/main">
        <w:rPr>
          <w:rFonts w:ascii="Helvetica" w:hAnsi="Helvetica" w:eastAsia="Helvetica"/>
          <w:b w:val="0"/>
          <w:i w:val="0"/>
          <w:color w:val="000000"/>
          <w:sz w:val="20"/>
        </w:rPr>
        <w:t xml:space="preserve">产品规范的一个基本部分是定义第 7 章中定义的数据结构的子集。用于定义此子集的机制称为“应用程序配置文件”。强烈建议在所有产品规范中使用此机制。它确保轻松高效地解码数据。例如，产品规范可能定义两个可能的应用程序配置文件，一个用于初始供应数据，一个用于更新。</w:t>
      </w:r>
    </w:p>
    <w:p>
      <w:pPr xmlns:w="http://schemas.openxmlformats.org/wordprocessingml/2006/main">
        <w:autoSpaceDN w:val="0"/>
        <w:autoSpaceDE w:val="0"/>
        <w:widowControl/>
        <w:spacing w:line="274" w:lineRule="exact" w:before="182" w:after="128"/>
        <w:ind w:left="2" w:right="0" w:firstLine="0"/>
        <w:jc w:val="left"/>
      </w:pPr>
      <w:r xmlns:w="http://schemas.openxmlformats.org/wordprocessingml/2006/main">
        <w:rPr>
          <w:rFonts w:ascii="Helvetica" w:hAnsi="Helvetica" w:eastAsia="Helvetica"/>
          <w:b w:val="0"/>
          <w:i w:val="0"/>
          <w:color w:val="000000"/>
          <w:sz w:val="20"/>
        </w:rPr>
        <w:t xml:space="preserve">目前已定义了三种应用配置文件：</w:t>
      </w:r>
    </w:p>
    <w:tbl>
      <w:tblPr>
        <w:tblW w:type="auto" w:w="0"/>
        <w:tblLayout w:type="fixed"/>
        <w:tblLook w:firstColumn="1" w:firstRow="1" w:lastColumn="0" w:lastRow="0" w:noHBand="0" w:noVBand="1" w:val="04A0"/>
        <w:tblInd w:w="120.0" w:type="dxa"/>
      </w:tblPr>
      <w:tblGrid>
        <w:gridCol w:w="4529"/>
        <w:gridCol w:w="4529"/>
      </w:tblGrid>
      <w:tr>
        <w:trPr>
          <w:trHeight w:hRule="exact" w:val="1556"/>
        </w:trPr>
        <w:tc>
          <w:tcPr>
            <w:tcW w:type="dxa" w:w="560"/>
            <w:tcBorders/>
            <w:tcMar>
              <w:start w:w="0" w:type="dxa"/>
              <w:end w:w="0" w:type="dxa"/>
            </w:tcMar>
          </w:tcPr>
          <w:p>
            <w:pPr xmlns:w="http://schemas.openxmlformats.org/wordprocessingml/2006/main">
              <w:autoSpaceDN w:val="0"/>
              <w:autoSpaceDE w:val="0"/>
              <w:widowControl/>
              <w:spacing w:line="274" w:lineRule="exact" w:before="62" w:after="0"/>
              <w:ind w:left="0" w:right="0" w:firstLine="0"/>
              <w:jc w:val="center"/>
            </w:pPr>
            <w:r xmlns:w="http://schemas.openxmlformats.org/wordprocessingml/2006/main">
              <w:rPr>
                <w:rFonts w:ascii="Helvetica" w:hAnsi="Helvetica" w:eastAsia="Helvetica"/>
                <w:b/>
                <w:i w:val="0"/>
                <w:color w:val="000000"/>
                <w:sz w:val="20"/>
              </w:rPr>
              <w:t xml:space="preserve">EN</w:t>
            </w:r>
          </w:p>
          <w:p>
            <w:pPr xmlns:w="http://schemas.openxmlformats.org/wordprocessingml/2006/main">
              <w:autoSpaceDN w:val="0"/>
              <w:autoSpaceDE w:val="0"/>
              <w:widowControl/>
              <w:spacing w:line="274" w:lineRule="exact" w:before="420" w:after="0"/>
              <w:ind w:left="0" w:right="0" w:firstLine="0"/>
              <w:jc w:val="center"/>
            </w:pPr>
            <w:r xmlns:w="http://schemas.openxmlformats.org/wordprocessingml/2006/main">
              <w:rPr>
                <w:rFonts w:ascii="Helvetica" w:hAnsi="Helvetica" w:eastAsia="Helvetica"/>
                <w:b/>
                <w:i w:val="0"/>
                <w:color w:val="000000"/>
                <w:sz w:val="20"/>
              </w:rPr>
              <w:t xml:space="preserve">急诊室</w:t>
            </w:r>
          </w:p>
          <w:p>
            <w:pPr xmlns:w="http://schemas.openxmlformats.org/wordprocessingml/2006/main">
              <w:autoSpaceDN w:val="0"/>
              <w:autoSpaceDE w:val="0"/>
              <w:widowControl/>
              <w:spacing w:line="274" w:lineRule="exact" w:before="192" w:after="0"/>
              <w:ind w:left="0" w:right="0" w:firstLine="0"/>
              <w:jc w:val="center"/>
            </w:pPr>
            <w:r xmlns:w="http://schemas.openxmlformats.org/wordprocessingml/2006/main">
              <w:rPr>
                <w:rFonts w:ascii="Helvetica" w:hAnsi="Helvetica" w:eastAsia="Helvetica"/>
                <w:b/>
                <w:i w:val="0"/>
                <w:color w:val="000000"/>
                <w:sz w:val="20"/>
              </w:rPr>
              <w:t xml:space="preserve">直接差分</w:t>
            </w:r>
          </w:p>
        </w:tc>
        <w:tc>
          <w:tcPr>
            <w:tcW w:type="dxa" w:w="8360"/>
            <w:tcBorders/>
            <w:tcMar>
              <w:start w:w="0" w:type="dxa"/>
              <w:end w:w="0" w:type="dxa"/>
            </w:tcMar>
          </w:tcPr>
          <w:p>
            <w:pPr xmlns:w="http://schemas.openxmlformats.org/wordprocessingml/2006/main">
              <w:autoSpaceDN w:val="0"/>
              <w:tabs>
                <w:tab w:pos="716" w:val="left"/>
              </w:tabs>
              <w:autoSpaceDE w:val="0"/>
              <w:widowControl/>
              <w:spacing w:line="232" w:lineRule="exact" w:before="102" w:after="0"/>
              <w:ind w:left="150" w:right="0" w:firstLine="0"/>
              <w:jc w:val="left"/>
            </w:pPr>
            <w:r xmlns:w="http://schemas.openxmlformats.org/wordprocessingml/2006/main">
              <w:rPr>
                <w:rFonts w:ascii="Helvetica" w:hAnsi="Helvetica" w:eastAsia="Helvetica"/>
                <w:b w:val="0"/>
                <w:i w:val="0"/>
                <w:color w:val="000000"/>
                <w:sz w:val="20"/>
              </w:rPr>
              <w:t xml:space="preserve">{1} 包含基本电子航海图 (ENC) 的数字数据，用于填充</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SENC</w:t>
            </w:r>
          </w:p>
          <w:p>
            <w:pPr xmlns:w="http://schemas.openxmlformats.org/wordprocessingml/2006/main">
              <w:autoSpaceDN w:val="0"/>
              <w:autoSpaceDE w:val="0"/>
              <w:widowControl/>
              <w:spacing w:line="274" w:lineRule="exact" w:before="188" w:after="0"/>
              <w:ind w:left="150" w:right="0" w:firstLine="0"/>
              <w:jc w:val="left"/>
            </w:pPr>
            <w:r xmlns:w="http://schemas.openxmlformats.org/wordprocessingml/2006/main">
              <w:rPr>
                <w:rFonts w:ascii="Helvetica" w:hAnsi="Helvetica" w:eastAsia="Helvetica"/>
                <w:b w:val="0"/>
                <w:i w:val="0"/>
                <w:color w:val="000000"/>
                <w:sz w:val="20"/>
              </w:rPr>
              <w:t xml:space="preserve">{2} 修订 SENC 的数字数据</w:t>
            </w:r>
          </w:p>
          <w:p>
            <w:pPr xmlns:w="http://schemas.openxmlformats.org/wordprocessingml/2006/main">
              <w:autoSpaceDN w:val="0"/>
              <w:autoSpaceDE w:val="0"/>
              <w:widowControl/>
              <w:spacing w:line="274" w:lineRule="exact" w:before="192" w:after="0"/>
              <w:ind w:left="150" w:right="0" w:firstLine="0"/>
              <w:jc w:val="left"/>
            </w:pPr>
            <w:r xmlns:w="http://schemas.openxmlformats.org/wordprocessingml/2006/main">
              <w:rPr>
                <w:rFonts w:ascii="Helvetica" w:hAnsi="Helvetica" w:eastAsia="Helvetica"/>
                <w:b w:val="0"/>
                <w:i w:val="0"/>
                <w:color w:val="000000"/>
                <w:sz w:val="20"/>
              </w:rPr>
              <w:t xml:space="preserve">{3} 包含 IHO 物体目录机器可读版本的数字数据</w:t>
            </w:r>
          </w:p>
        </w:tc>
      </w:tr>
    </w:tbl>
    <w:p>
      <w:pPr xmlns:w="http://schemas.openxmlformats.org/wordprocessingml/2006/main">
        <w:autoSpaceDN w:val="0"/>
        <w:tabs>
          <w:tab w:pos="830" w:val="left"/>
        </w:tabs>
        <w:autoSpaceDE w:val="0"/>
        <w:widowControl/>
        <w:spacing w:line="230" w:lineRule="exact" w:before="174" w:after="1458"/>
        <w:ind w:left="260" w:right="0" w:firstLine="0"/>
        <w:jc w:val="left"/>
      </w:pPr>
      <w:r xmlns:w="http://schemas.openxmlformats.org/wordprocessingml/2006/main">
        <w:rPr>
          <w:rFonts w:ascii="Helvetica" w:hAnsi="Helvetica" w:eastAsia="Helvetica"/>
          <w:b w:val="0"/>
          <w:i w:val="0"/>
          <w:color w:val="000000"/>
          <w:sz w:val="20"/>
        </w:rPr>
        <w:t xml:space="preserve">注意：缩写（ASCII，例如</w:t>
      </w:r>
      <w:r xmlns:w="http://schemas.openxmlformats.org/wordprocessingml/2006/main">
        <w:rPr>
          <w:rFonts w:ascii="Helvetica" w:hAnsi="Helvetica" w:eastAsia="Helvetica"/>
          <w:b/>
          <w:i w:val="0"/>
          <w:color w:val="000000"/>
          <w:sz w:val="20"/>
        </w:rPr>
        <w:t xml:space="preserve">EN </w:t>
      </w:r>
      <w:r xmlns:w="http://schemas.openxmlformats.org/wordprocessingml/2006/main">
        <w:rPr>
          <w:rFonts w:ascii="Helvetica" w:hAnsi="Helvetica" w:eastAsia="Helvetica"/>
          <w:b w:val="0"/>
          <w:i w:val="0"/>
          <w:color w:val="000000"/>
          <w:sz w:val="20"/>
        </w:rPr>
        <w:t xml:space="preserve">）和括号之间的数字（二进制，例如 {1} ）是</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DSID 字段的 PROF 子字段的可能值（参见第 7.3.1.1 条）。</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28" w:lineRule="exact" w:before="240" w:after="0"/>
        <w:ind w:left="2" w:right="20" w:firstLine="0"/>
        <w:jc w:val="both"/>
      </w:pPr>
      <w:r xmlns:w="http://schemas.openxmlformats.org/wordprocessingml/2006/main">
        <w:rPr>
          <w:rFonts w:ascii="Helvetica" w:hAnsi="Helvetica" w:eastAsia="Helvetica"/>
          <w:b w:val="0"/>
          <w:i w:val="0"/>
          <w:color w:val="000000"/>
          <w:sz w:val="20"/>
        </w:rPr>
        <w:t xml:space="preserve">随着更多数据传输类别的确定，未来可能会建立其他应用程序配置文件。新的或不符合要求的应用程序配置文件的值可以由适当的产品规范定义。</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符合要求的交换集的编码器必须特别注意其内容，以确保其与规定的应用程序配置文件一致。</w:t>
      </w:r>
    </w:p>
    <w:p>
      <w:pPr xmlns:w="http://schemas.openxmlformats.org/wordprocessingml/2006/main">
        <w:autoSpaceDN w:val="0"/>
        <w:autoSpaceDE w:val="0"/>
        <w:widowControl/>
        <w:spacing w:line="228" w:lineRule="exact" w:before="46" w:after="11202"/>
        <w:ind w:left="2" w:right="20" w:firstLine="0"/>
        <w:jc w:val="both"/>
      </w:pPr>
      <w:r xmlns:w="http://schemas.openxmlformats.org/wordprocessingml/2006/main">
        <w:rPr>
          <w:rFonts w:ascii="Helvetica" w:hAnsi="Helvetica" w:eastAsia="Helvetica"/>
          <w:b w:val="0"/>
          <w:i w:val="0"/>
          <w:color w:val="000000"/>
          <w:sz w:val="20"/>
        </w:rPr>
        <w:t xml:space="preserve">应用程序配置文件中未标记的记录、字段和子字段是可选的（除非产品规范中另有规定）。但是，当需要的字段内容少于全部内容时，必须在数据记录中考虑任何省略的子字段（参见第 2.1 条）。</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4.000000000000057" w:type="dxa"/>
      </w:tblPr>
      <w:tblGrid>
        <w:gridCol w:w="3031"/>
        <w:gridCol w:w="3031"/>
        <w:gridCol w:w="3031"/>
      </w:tblGrid>
      <w:tr>
        <w:trPr>
          <w:trHeight w:hRule="exact" w:val="298"/>
        </w:trPr>
        <w:tc>
          <w:tcPr>
            <w:tcW w:type="dxa" w:w="400"/>
            <w:vMerge w:val="restart"/>
            <w:tcBorders/>
            <w:tcMar>
              <w:start w:w="0" w:type="dxa"/>
              <w:end w:w="0" w:type="dxa"/>
            </w:tcMar>
            <w:tcMar>
              <w:start w:w="0" w:type="dxa"/>
              <w:end w:w="0" w:type="dxa"/>
            </w:tcMar>
          </w:tcPr>
          <w:p>
            <w:pPr xmlns:w="http://schemas.openxmlformats.org/wordprocessingml/2006/main">
              <w:autoSpaceDN w:val="0"/>
              <w:autoSpaceDE w:val="0"/>
              <w:widowControl/>
              <w:spacing w:line="384" w:lineRule="exact" w:before="412" w:after="0"/>
              <w:ind w:left="22" w:right="0" w:firstLine="0"/>
              <w:jc w:val="left"/>
            </w:pPr>
            <w:r xmlns:w="http://schemas.openxmlformats.org/wordprocessingml/2006/main">
              <w:rPr>
                <w:rFonts w:ascii="Helvetica" w:hAnsi="Helvetica" w:eastAsia="Helvetica"/>
                <w:b/>
                <w:i w:val="0"/>
                <w:color w:val="000000"/>
                <w:sz w:val="28"/>
              </w:rPr>
              <w:t xml:space="preserve">2.</w:t>
            </w:r>
          </w:p>
        </w:tc>
        <w:tc>
          <w:tcPr>
            <w:tcW w:type="dxa" w:w="6520"/>
            <w:tcBorders/>
            <w:tcMar>
              <w:start w:w="0" w:type="dxa"/>
              <w:end w:w="0" w:type="dxa"/>
            </w:tcMar>
          </w:tcPr>
          <w:p>
            <w:pPr xmlns:w="http://schemas.openxmlformats.org/wordprocessingml/2006/main">
              <w:autoSpaceDN w:val="0"/>
              <w:autoSpaceDE w:val="0"/>
              <w:widowControl/>
              <w:spacing w:line="218" w:lineRule="exact" w:before="0" w:after="0"/>
              <w:ind w:left="0" w:right="187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4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3.7</w:t>
            </w:r>
          </w:p>
        </w:tc>
      </w:tr>
      <w:tr>
        <w:trPr>
          <w:trHeight w:hRule="exact" w:val="558"/>
        </w:trPr>
        <w:tc>
          <w:tcPr>
            <w:tcW w:type="dxa" w:w="3031"/>
            <w:vMerge/>
            <w:tcBorders/>
          </w:tcPr>
          <w:p/>
        </w:tc>
        <w:tc>
          <w:tcPr>
            <w:tcW w:type="dxa" w:w="6520"/>
            <w:tcBorders/>
            <w:tcMar>
              <w:start w:w="0" w:type="dxa"/>
              <w:end w:w="0" w:type="dxa"/>
            </w:tcMar>
          </w:tcPr>
          <w:p>
            <w:pPr xmlns:w="http://schemas.openxmlformats.org/wordprocessingml/2006/main">
              <w:autoSpaceDN w:val="0"/>
              <w:autoSpaceDE w:val="0"/>
              <w:widowControl/>
              <w:spacing w:line="384" w:lineRule="exact" w:before="114" w:after="0"/>
              <w:ind w:left="164" w:right="0" w:firstLine="0"/>
              <w:jc w:val="left"/>
            </w:pPr>
            <w:r xmlns:w="http://schemas.openxmlformats.org/wordprocessingml/2006/main">
              <w:rPr>
                <w:rFonts w:ascii="Helvetica" w:hAnsi="Helvetica" w:eastAsia="Helvetica"/>
                <w:b/>
                <w:i w:val="0"/>
                <w:color w:val="000000"/>
                <w:sz w:val="28"/>
              </w:rPr>
              <w:t xml:space="preserve">通用编码约定</w:t>
            </w:r>
          </w:p>
        </w:tc>
        <w:tc>
          <w:tcPr>
            <w:tcW w:type="dxa" w:w="3031"/>
            <w:vMerge/>
            <w:tcBorders/>
          </w:tcPr>
          <w:p/>
        </w:tc>
      </w:tr>
    </w:tbl>
    <w:p>
      <w:pPr xmlns:w="http://schemas.openxmlformats.org/wordprocessingml/2006/main">
        <w:autoSpaceDN w:val="0"/>
        <w:autoSpaceDE w:val="0"/>
        <w:widowControl/>
        <w:spacing w:line="228" w:lineRule="exact" w:before="160" w:after="0"/>
        <w:ind w:left="26" w:right="0" w:firstLine="0"/>
        <w:jc w:val="left"/>
      </w:pPr>
      <w:r xmlns:w="http://schemas.openxmlformats.org/wordprocessingml/2006/main">
        <w:rPr>
          <w:rFonts w:ascii="Helvetica" w:hAnsi="Helvetica" w:eastAsia="Helvetica"/>
          <w:b w:val="0"/>
          <w:i w:val="0"/>
          <w:color w:val="000000"/>
          <w:sz w:val="20"/>
        </w:rPr>
        <w:t xml:space="preserve">本章列出的约定是一组规则，符合要求的交换集必须根据这些规则进行编码。编码器必须始终遵循这些约定。</w:t>
      </w:r>
    </w:p>
    <w:p>
      <w:pPr xmlns:w="http://schemas.openxmlformats.org/wordprocessingml/2006/main">
        <w:autoSpaceDN w:val="0"/>
        <w:tabs>
          <w:tab w:pos="566" w:val="left"/>
        </w:tabs>
        <w:autoSpaceDE w:val="0"/>
        <w:widowControl/>
        <w:spacing w:line="330" w:lineRule="exact" w:before="414" w:after="0"/>
        <w:ind w:left="26" w:right="0" w:firstLine="0"/>
        <w:jc w:val="left"/>
      </w:pPr>
      <w:r xmlns:w="http://schemas.openxmlformats.org/wordprocessingml/2006/main">
        <w:rPr>
          <w:rFonts w:ascii="Helvetica" w:hAnsi="Helvetica" w:eastAsia="Helvetica"/>
          <w:b/>
          <w:i w:val="0"/>
          <w:color w:val="000000"/>
          <w:sz w:val="24"/>
        </w:rPr>
        <w:t xml:space="preserve">2.1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省略的结构</w:t>
      </w:r>
    </w:p>
    <w:p>
      <w:pPr xmlns:w="http://schemas.openxmlformats.org/wordprocessingml/2006/main">
        <w:autoSpaceDN w:val="0"/>
        <w:autoSpaceDE w:val="0"/>
        <w:widowControl/>
        <w:spacing w:line="228" w:lineRule="exact" w:before="224" w:after="122"/>
        <w:ind w:left="26" w:right="22" w:firstLine="0"/>
        <w:jc w:val="both"/>
      </w:pPr>
      <w:r xmlns:w="http://schemas.openxmlformats.org/wordprocessingml/2006/main">
        <w:rPr>
          <w:rFonts w:ascii="Helvetica" w:hAnsi="Helvetica" w:eastAsia="Helvetica"/>
          <w:b w:val="0"/>
          <w:i w:val="0"/>
          <w:color w:val="000000"/>
          <w:sz w:val="20"/>
        </w:rPr>
        <w:t xml:space="preserve">对于给定的应用配置文件，在交换集中包含某些记录、字段和子字段可能是可选的（参见附录 B – 应用配置文件）。因此，编码器可以选择从交换集中省略这些构造。从交换集中省略任何可选构造必须按以下方式解释：</w:t>
      </w:r>
    </w:p>
    <w:tbl>
      <w:tblPr>
        <w:tblW w:type="auto" w:w="0"/>
        <w:tblLayout w:type="fixed"/>
        <w:tblLook w:firstColumn="1" w:firstRow="1" w:lastColumn="0" w:lastRow="0" w:noHBand="0" w:noVBand="1" w:val="04A0"/>
        <w:tblInd w:w="4.000000000000057" w:type="dxa"/>
      </w:tblPr>
      <w:tblGrid>
        <w:gridCol w:w="4546"/>
        <w:gridCol w:w="4546"/>
      </w:tblGrid>
      <w:tr>
        <w:trPr>
          <w:trHeight w:hRule="exact" w:val="4042"/>
        </w:trPr>
        <w:tc>
          <w:tcPr>
            <w:tcW w:type="dxa" w:w="224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val="0"/>
                <w:i w:val="0"/>
                <w:color w:val="000000"/>
                <w:sz w:val="20"/>
              </w:rPr>
              <w:t xml:space="preserve">缺失记录：</w:t>
            </w:r>
          </w:p>
          <w:p>
            <w:pPr xmlns:w="http://schemas.openxmlformats.org/wordprocessingml/2006/main">
              <w:autoSpaceDN w:val="0"/>
              <w:autoSpaceDE w:val="0"/>
              <w:widowControl/>
              <w:spacing w:line="274" w:lineRule="exact" w:before="866" w:after="0"/>
              <w:ind w:left="22" w:right="0" w:firstLine="0"/>
              <w:jc w:val="left"/>
            </w:pPr>
            <w:r xmlns:w="http://schemas.openxmlformats.org/wordprocessingml/2006/main">
              <w:rPr>
                <w:rFonts w:ascii="Helvetica" w:hAnsi="Helvetica" w:eastAsia="Helvetica"/>
                <w:b w:val="0"/>
                <w:i w:val="0"/>
                <w:color w:val="000000"/>
                <w:sz w:val="20"/>
              </w:rPr>
              <w:t xml:space="preserve">缺少字段：</w:t>
            </w:r>
          </w:p>
          <w:p>
            <w:pPr xmlns:w="http://schemas.openxmlformats.org/wordprocessingml/2006/main">
              <w:autoSpaceDN w:val="0"/>
              <w:autoSpaceDE w:val="0"/>
              <w:widowControl/>
              <w:spacing w:line="274" w:lineRule="exact" w:before="866" w:after="0"/>
              <w:ind w:left="22" w:right="0" w:firstLine="0"/>
              <w:jc w:val="left"/>
            </w:pPr>
            <w:r xmlns:w="http://schemas.openxmlformats.org/wordprocessingml/2006/main">
              <w:rPr>
                <w:rFonts w:ascii="Helvetica" w:hAnsi="Helvetica" w:eastAsia="Helvetica"/>
                <w:b w:val="0"/>
                <w:i w:val="0"/>
                <w:color w:val="000000"/>
                <w:sz w:val="20"/>
              </w:rPr>
              <w:t xml:space="preserve">缺少子字段值：</w:t>
            </w:r>
          </w:p>
        </w:tc>
        <w:tc>
          <w:tcPr>
            <w:tcW w:type="dxa" w:w="6820"/>
            <w:tcBorders/>
            <w:tcMar>
              <w:start w:w="0" w:type="dxa"/>
              <w:end w:w="0" w:type="dxa"/>
            </w:tcMar>
          </w:tcPr>
          <w:p>
            <w:pPr xmlns:w="http://schemas.openxmlformats.org/wordprocessingml/2006/main">
              <w:autoSpaceDN w:val="0"/>
              <w:autoSpaceDE w:val="0"/>
              <w:widowControl/>
              <w:spacing w:line="228" w:lineRule="exact" w:before="106" w:after="0"/>
              <w:ind w:left="252" w:right="0" w:firstLine="0"/>
              <w:jc w:val="left"/>
            </w:pPr>
            <w:r xmlns:w="http://schemas.openxmlformats.org/wordprocessingml/2006/main">
              <w:rPr>
                <w:rFonts w:ascii="Helvetica" w:hAnsi="Helvetica" w:eastAsia="Helvetica"/>
                <w:b w:val="0"/>
                <w:i w:val="0"/>
                <w:color w:val="000000"/>
                <w:sz w:val="20"/>
              </w:rPr>
              <w:t xml:space="preserve">所省略的记录内容对于生产者确定的预期用途没有意义。</w:t>
            </w:r>
          </w:p>
          <w:p>
            <w:pPr xmlns:w="http://schemas.openxmlformats.org/wordprocessingml/2006/main">
              <w:autoSpaceDN w:val="0"/>
              <w:autoSpaceDE w:val="0"/>
              <w:widowControl/>
              <w:spacing w:line="228" w:lineRule="exact" w:before="46" w:after="0"/>
              <w:ind w:left="252" w:right="0" w:firstLine="0"/>
              <w:jc w:val="left"/>
            </w:pPr>
            <w:r xmlns:w="http://schemas.openxmlformats.org/wordprocessingml/2006/main">
              <w:rPr>
                <w:rFonts w:ascii="Helvetica" w:hAnsi="Helvetica" w:eastAsia="Helvetica"/>
                <w:b w:val="0"/>
                <w:i w:val="0"/>
                <w:color w:val="000000"/>
                <w:sz w:val="20"/>
              </w:rPr>
              <w:t xml:space="preserve">不需要采取任何特殊措施来解释交换集中缺失的记录。</w:t>
            </w:r>
          </w:p>
          <w:p>
            <w:pPr xmlns:w="http://schemas.openxmlformats.org/wordprocessingml/2006/main">
              <w:autoSpaceDN w:val="0"/>
              <w:autoSpaceDE w:val="0"/>
              <w:widowControl/>
              <w:spacing w:line="228" w:lineRule="exact" w:before="228" w:after="0"/>
              <w:ind w:left="252" w:right="0" w:firstLine="0"/>
              <w:jc w:val="left"/>
            </w:pPr>
            <w:r xmlns:w="http://schemas.openxmlformats.org/wordprocessingml/2006/main">
              <w:rPr>
                <w:rFonts w:ascii="Helvetica" w:hAnsi="Helvetica" w:eastAsia="Helvetica"/>
                <w:b w:val="0"/>
                <w:i w:val="0"/>
                <w:color w:val="000000"/>
                <w:sz w:val="20"/>
              </w:rPr>
              <w:t xml:space="preserve">省略字段的内容对于生产者确定的预期用途没有意义。</w:t>
            </w:r>
          </w:p>
          <w:p>
            <w:pPr xmlns:w="http://schemas.openxmlformats.org/wordprocessingml/2006/main">
              <w:autoSpaceDN w:val="0"/>
              <w:autoSpaceDE w:val="0"/>
              <w:widowControl/>
              <w:spacing w:line="228" w:lineRule="exact" w:before="46" w:after="0"/>
              <w:ind w:left="252" w:right="0" w:firstLine="0"/>
              <w:jc w:val="left"/>
            </w:pPr>
            <w:r xmlns:w="http://schemas.openxmlformats.org/wordprocessingml/2006/main">
              <w:rPr>
                <w:rFonts w:ascii="Helvetica" w:hAnsi="Helvetica" w:eastAsia="Helvetica"/>
                <w:b w:val="0"/>
                <w:i w:val="0"/>
                <w:color w:val="000000"/>
                <w:sz w:val="20"/>
              </w:rPr>
              <w:t xml:space="preserve">不需要采取任何特殊措施来解释交换集中缺失的字段。</w:t>
            </w:r>
          </w:p>
          <w:p>
            <w:pPr xmlns:w="http://schemas.openxmlformats.org/wordprocessingml/2006/main">
              <w:autoSpaceDN w:val="0"/>
              <w:autoSpaceDE w:val="0"/>
              <w:widowControl/>
              <w:spacing w:line="228" w:lineRule="exact" w:before="228" w:after="0"/>
              <w:ind w:left="252" w:right="8" w:firstLine="0"/>
              <w:jc w:val="both"/>
            </w:pPr>
            <w:r xmlns:w="http://schemas.openxmlformats.org/wordprocessingml/2006/main">
              <w:rPr>
                <w:rFonts w:ascii="Helvetica" w:hAnsi="Helvetica" w:eastAsia="Helvetica"/>
                <w:b w:val="0"/>
                <w:i w:val="0"/>
                <w:color w:val="000000"/>
                <w:sz w:val="20"/>
              </w:rPr>
              <w:t xml:space="preserve">省略的子字段值要么是未知的，要么对于生产者确定的预期用途没有意义。确切的解释必须由相关产品规范定义。</w:t>
            </w:r>
          </w:p>
          <w:p>
            <w:pPr xmlns:w="http://schemas.openxmlformats.org/wordprocessingml/2006/main">
              <w:autoSpaceDN w:val="0"/>
              <w:autoSpaceDE w:val="0"/>
              <w:widowControl/>
              <w:spacing w:line="228" w:lineRule="exact" w:before="46" w:after="0"/>
              <w:ind w:left="252" w:right="6" w:firstLine="0"/>
              <w:jc w:val="both"/>
            </w:pPr>
            <w:r xmlns:w="http://schemas.openxmlformats.org/wordprocessingml/2006/main">
              <w:rPr>
                <w:rFonts w:ascii="Helvetica" w:hAnsi="Helvetica" w:eastAsia="Helvetica"/>
                <w:b w:val="0"/>
                <w:i w:val="0"/>
                <w:color w:val="000000"/>
                <w:sz w:val="20"/>
              </w:rPr>
              <w:t xml:space="preserve">在 S-57 中，每个字段使用的数据描述与所采用的应用程序配置文件无关（即不能省略子字段）。因此，必须在交换集中考虑每个缺失的子字段值。具体方法取决于子字段的类型（见表 2.1）。</w:t>
            </w:r>
          </w:p>
        </w:tc>
      </w:tr>
    </w:tbl>
    <w:p>
      <w:pPr>
        <w:autoSpaceDN w:val="0"/>
        <w:autoSpaceDE w:val="0"/>
        <w:widowControl/>
        <w:spacing w:line="176" w:lineRule="exact" w:before="0" w:after="0"/>
        <w:ind w:left="0" w:right="0"/>
      </w:pPr>
    </w:p>
    <w:tbl>
      <w:tblPr>
        <w:tblW w:type="auto" w:w="0"/>
        <w:tblLayout w:type="fixed"/>
        <w:tblLook w:firstColumn="1" w:firstRow="1" w:lastColumn="0" w:lastRow="0" w:noHBand="0" w:noVBand="1" w:val="04A0"/>
        <w:tblInd w:w="20.0" w:type="dxa"/>
      </w:tblPr>
      <w:tblGrid>
        <w:gridCol w:w="3031"/>
        <w:gridCol w:w="3031"/>
        <w:gridCol w:w="3031"/>
      </w:tblGrid>
      <w:tr>
        <w:trPr>
          <w:trHeight w:hRule="exact" w:val="386"/>
        </w:trPr>
        <w:tc>
          <w:tcPr>
            <w:tcW w:type="dxa" w:w="1850"/>
            <w:tcBorders>
              <w:start w:sz="5.600000000000023"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8" w:after="0"/>
              <w:ind w:left="118" w:right="0" w:firstLine="0"/>
              <w:jc w:val="left"/>
            </w:pPr>
            <w:r xmlns:w="http://schemas.openxmlformats.org/wordprocessingml/2006/main">
              <w:rPr>
                <w:rFonts w:ascii="Helvetica" w:hAnsi="Helvetica" w:eastAsia="Helvetica"/>
                <w:b w:val="0"/>
                <w:i w:val="0"/>
                <w:color w:val="000000"/>
                <w:sz w:val="16"/>
              </w:rPr>
              <w:t xml:space="preserve">子字段类型</w:t>
            </w:r>
          </w:p>
        </w:tc>
        <w:tc>
          <w:tcPr>
            <w:tcW w:type="dxa" w:w="3574"/>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8" w:after="0"/>
              <w:ind w:left="116" w:right="0" w:firstLine="0"/>
              <w:jc w:val="left"/>
            </w:pPr>
            <w:r xmlns:w="http://schemas.openxmlformats.org/wordprocessingml/2006/main">
              <w:rPr>
                <w:rFonts w:ascii="Helvetica" w:hAnsi="Helvetica" w:eastAsia="Helvetica"/>
                <w:b w:val="0"/>
                <w:i w:val="0"/>
                <w:color w:val="000000"/>
                <w:sz w:val="16"/>
              </w:rPr>
              <w:t xml:space="preserve">ASCII 数据格式（见 7.2.2.1）</w:t>
            </w:r>
          </w:p>
        </w:tc>
        <w:tc>
          <w:tcPr>
            <w:tcW w:type="dxa" w:w="360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8" w:after="0"/>
              <w:ind w:left="114" w:right="0" w:firstLine="0"/>
              <w:jc w:val="left"/>
            </w:pPr>
            <w:r xmlns:w="http://schemas.openxmlformats.org/wordprocessingml/2006/main">
              <w:rPr>
                <w:rFonts w:ascii="Helvetica" w:hAnsi="Helvetica" w:eastAsia="Helvetica"/>
                <w:b w:val="0"/>
                <w:i w:val="0"/>
                <w:color w:val="000000"/>
                <w:sz w:val="16"/>
              </w:rPr>
              <w:t xml:space="preserve">二进制数据格式（见7.2.2.1）</w:t>
            </w:r>
          </w:p>
        </w:tc>
      </w:tr>
      <w:tr>
        <w:trPr>
          <w:trHeight w:hRule="exact" w:val="591"/>
        </w:trPr>
        <w:tc>
          <w:tcPr>
            <w:tcW w:type="dxa" w:w="1850"/>
            <w:tcBorders>
              <w:start w:sz="5.600000000000023"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134" w:after="0"/>
              <w:ind w:left="118" w:right="0" w:firstLine="0"/>
              <w:jc w:val="left"/>
            </w:pPr>
            <w:r xmlns:w="http://schemas.openxmlformats.org/wordprocessingml/2006/main">
              <w:rPr>
                <w:rFonts w:ascii="Helvetica" w:hAnsi="Helvetica" w:eastAsia="Helvetica"/>
                <w:b w:val="0"/>
                <w:i w:val="0"/>
                <w:color w:val="000000"/>
                <w:sz w:val="16"/>
              </w:rPr>
              <w:t xml:space="preserve">固定长度</w:t>
            </w:r>
          </w:p>
        </w:tc>
        <w:tc>
          <w:tcPr>
            <w:tcW w:type="dxa" w:w="3574"/>
            <w:tcBorders>
              <w:start w:sz="5.599999999999909"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166" w:after="0"/>
              <w:ind w:left="116" w:right="288" w:firstLine="0"/>
              <w:jc w:val="left"/>
            </w:pPr>
            <w:r xmlns:w="http://schemas.openxmlformats.org/wordprocessingml/2006/main">
              <w:rPr>
                <w:rFonts w:ascii="Helvetica" w:hAnsi="Helvetica" w:eastAsia="Helvetica"/>
                <w:b w:val="0"/>
                <w:i w:val="0"/>
                <w:color w:val="000000"/>
                <w:sz w:val="16"/>
              </w:rPr>
              <w:t xml:space="preserve">子字段通常占据的空间必须用空白填充</w:t>
            </w:r>
          </w:p>
        </w:tc>
        <w:tc>
          <w:tcPr>
            <w:tcW w:type="dxa" w:w="3604"/>
            <w:tcBorders>
              <w:start w:sz="5.599999999999909" w:val="single" w:color="#000000"/>
              <w:top w:sz="5.599999999999909"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166" w:after="0"/>
              <w:ind w:left="114" w:right="288" w:firstLine="0"/>
              <w:jc w:val="left"/>
            </w:pPr>
            <w:r xmlns:w="http://schemas.openxmlformats.org/wordprocessingml/2006/main">
              <w:rPr>
                <w:rFonts w:ascii="Helvetica" w:hAnsi="Helvetica" w:eastAsia="Helvetica"/>
                <w:b w:val="0"/>
                <w:i w:val="0"/>
                <w:color w:val="000000"/>
                <w:sz w:val="16"/>
              </w:rPr>
              <w:t xml:space="preserve">必须使用所有位都设置为 1 的二进制值。</w:t>
            </w:r>
          </w:p>
        </w:tc>
      </w:tr>
      <w:tr>
        <w:trPr>
          <w:trHeight w:hRule="exact" w:val="378"/>
        </w:trPr>
        <w:tc>
          <w:tcPr>
            <w:tcW w:type="dxa" w:w="1850"/>
            <w:tcBorders>
              <w:start w:sz="5.600000000000023"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可变长度</w:t>
            </w:r>
          </w:p>
        </w:tc>
        <w:tc>
          <w:tcPr>
            <w:tcW w:type="dxa" w:w="3574"/>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仅子字段分隔符必须编码</w:t>
            </w:r>
          </w:p>
        </w:tc>
        <w:tc>
          <w:tcPr>
            <w:tcW w:type="dxa" w:w="360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不适用</w:t>
            </w:r>
          </w:p>
        </w:tc>
      </w:tr>
    </w:tbl>
    <w:p>
      <w:pPr xmlns:w="http://schemas.openxmlformats.org/wordprocessingml/2006/main">
        <w:autoSpaceDN w:val="0"/>
        <w:autoSpaceDE w:val="0"/>
        <w:widowControl/>
        <w:spacing w:line="216" w:lineRule="exact" w:before="100" w:after="0"/>
        <w:ind w:left="0" w:right="124" w:firstLine="0"/>
        <w:jc w:val="right"/>
      </w:pPr>
      <w:r xmlns:w="http://schemas.openxmlformats.org/wordprocessingml/2006/main">
        <w:rPr>
          <w:rFonts w:ascii="Helvetica" w:hAnsi="Helvetica" w:eastAsia="Helvetica"/>
          <w:b w:val="0"/>
          <w:i w:val="0"/>
          <w:color w:val="000000"/>
          <w:sz w:val="16"/>
        </w:rPr>
        <w:t xml:space="preserve">表 2.1</w:t>
      </w:r>
    </w:p>
    <w:p>
      <w:pPr xmlns:w="http://schemas.openxmlformats.org/wordprocessingml/2006/main">
        <w:autoSpaceDN w:val="0"/>
        <w:tabs>
          <w:tab w:pos="854" w:val="left"/>
        </w:tabs>
        <w:autoSpaceDE w:val="0"/>
        <w:widowControl/>
        <w:spacing w:line="228" w:lineRule="exact" w:before="294" w:after="0"/>
        <w:ind w:left="26" w:right="0" w:firstLine="0"/>
        <w:jc w:val="left"/>
      </w:pPr>
      <w:r xmlns:w="http://schemas.openxmlformats.org/wordprocessingml/2006/main">
        <w:rPr>
          <w:rFonts w:ascii="Helvetica" w:hAnsi="Helvetica" w:eastAsia="Helvetica"/>
          <w:b w:val="0"/>
          <w:i w:val="0"/>
          <w:color w:val="000000"/>
          <w:sz w:val="20"/>
        </w:rPr>
        <w:t xml:space="preserve">注意：对于给定的应用程序配置文件（如</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附录 B - 产品规范中所述），标记为必填的字段和子字段值不得省略。</w:t>
      </w:r>
    </w:p>
    <w:p>
      <w:pPr xmlns:w="http://schemas.openxmlformats.org/wordprocessingml/2006/main">
        <w:autoSpaceDN w:val="0"/>
        <w:tabs>
          <w:tab w:pos="568" w:val="left"/>
        </w:tabs>
        <w:autoSpaceDE w:val="0"/>
        <w:widowControl/>
        <w:spacing w:line="332" w:lineRule="exact" w:before="412" w:after="0"/>
        <w:ind w:left="26" w:right="0" w:firstLine="0"/>
        <w:jc w:val="left"/>
      </w:pPr>
      <w:r xmlns:w="http://schemas.openxmlformats.org/wordprocessingml/2006/main">
        <w:rPr>
          <w:rFonts w:ascii="Helvetica" w:hAnsi="Helvetica" w:eastAsia="Helvetica"/>
          <w:b/>
          <w:i w:val="0"/>
          <w:color w:val="000000"/>
          <w:sz w:val="24"/>
        </w:rPr>
        <w:t xml:space="preserve">2.2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记录标识符</w:t>
      </w:r>
    </w:p>
    <w:p>
      <w:pPr xmlns:w="http://schemas.openxmlformats.org/wordprocessingml/2006/main">
        <w:autoSpaceDN w:val="0"/>
        <w:autoSpaceDE w:val="0"/>
        <w:widowControl/>
        <w:spacing w:line="228" w:lineRule="exact" w:before="222" w:after="0"/>
        <w:ind w:left="26" w:right="32" w:firstLine="0"/>
        <w:jc w:val="both"/>
      </w:pPr>
      <w:r xmlns:w="http://schemas.openxmlformats.org/wordprocessingml/2006/main">
        <w:rPr>
          <w:rFonts w:ascii="Helvetica" w:hAnsi="Helvetica" w:eastAsia="Helvetica"/>
          <w:b w:val="0"/>
          <w:i w:val="0"/>
          <w:color w:val="000000"/>
          <w:sz w:val="20"/>
        </w:rPr>
        <w:t xml:space="preserve">记录标识符是数据结构中的基本标识符，用于维护拓扑关系和处理更新消息中包含的信息。基于 S-57 的交换集中的每个记录都必须有一个标识符。为此，使用“记录名称”[RCNM] 和“记录标识号”[RCID] 子字段。这些子字段必须在每个记录的第一个字段中编码。</w:t>
      </w:r>
    </w:p>
    <w:p>
      <w:pPr xmlns:w="http://schemas.openxmlformats.org/wordprocessingml/2006/main">
        <w:autoSpaceDN w:val="0"/>
        <w:autoSpaceDE w:val="0"/>
        <w:widowControl/>
        <w:spacing w:line="228" w:lineRule="exact" w:before="228" w:after="334"/>
        <w:ind w:left="26" w:right="30" w:firstLine="0"/>
        <w:jc w:val="both"/>
      </w:pPr>
      <w:r xmlns:w="http://schemas.openxmlformats.org/wordprocessingml/2006/main">
        <w:rPr>
          <w:rFonts w:ascii="Helvetica" w:hAnsi="Helvetica" w:eastAsia="Helvetica"/>
          <w:b w:val="0"/>
          <w:i w:val="0"/>
          <w:color w:val="000000"/>
          <w:sz w:val="20"/>
        </w:rPr>
        <w:t xml:space="preserve">这些子字段的连接构成了记录的标识（键），称为“名称”[NAME]。此子字段用作外部指针。在二进制实现中，NAME 是一个长度为 40 位的位串（即 RCNM 和 RCID 子字段的“二进制”连接）。从位串中检索各个子字段值必须由解码器解析。</w:t>
      </w:r>
    </w:p>
    <w:tbl>
      <w:tblPr>
        <w:tblW w:type="auto" w:w="0"/>
        <w:tblLayout w:type="fixed"/>
        <w:tblLook w:firstColumn="1" w:firstRow="1" w:lastColumn="0" w:lastRow="0" w:noHBand="0" w:noVBand="1" w:val="04A0"/>
        <w:tblInd w:w="4.000000000000057" w:type="dxa"/>
      </w:tblPr>
      <w:tblGrid>
        <w:gridCol w:w="3031"/>
        <w:gridCol w:w="3031"/>
        <w:gridCol w:w="3031"/>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6"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8" w:val="left"/>
        </w:tabs>
        <w:autoSpaceDE w:val="0"/>
        <w:widowControl/>
        <w:spacing w:line="218" w:lineRule="exact" w:before="0" w:after="0"/>
        <w:ind w:left="26" w:right="0" w:firstLine="0"/>
        <w:jc w:val="left"/>
      </w:pPr>
      <w:r xmlns:w="http://schemas.openxmlformats.org/wordprocessingml/2006/main">
        <w:rPr>
          <w:rFonts w:ascii="Helvetica" w:hAnsi="Helvetica" w:eastAsia="Helvetica"/>
          <w:b w:val="0"/>
          <w:i w:val="0"/>
          <w:color w:val="000000"/>
          <w:sz w:val="16"/>
        </w:rPr>
        <w:t xml:space="preserve">3.8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28" w:lineRule="exact" w:before="468" w:after="0"/>
        <w:ind w:left="26" w:right="0" w:firstLine="0"/>
        <w:jc w:val="left"/>
      </w:pPr>
      <w:r xmlns:w="http://schemas.openxmlformats.org/wordprocessingml/2006/main">
        <w:rPr>
          <w:rFonts w:ascii="Helvetica" w:hAnsi="Helvetica" w:eastAsia="Helvetica"/>
          <w:b w:val="0"/>
          <w:i w:val="0"/>
          <w:color w:val="000000"/>
          <w:sz w:val="20"/>
        </w:rPr>
        <w:t xml:space="preserve">记录被分组到文件中（见第 1.1 节）。RCNM 和 RCID 子字段的串联至少在包含记录的文件中必须是唯一的。</w:t>
      </w:r>
    </w:p>
    <w:p>
      <w:pPr xmlns:w="http://schemas.openxmlformats.org/wordprocessingml/2006/main">
        <w:autoSpaceDN w:val="0"/>
        <w:autoSpaceDE w:val="0"/>
        <w:widowControl/>
        <w:spacing w:line="228" w:lineRule="exact" w:before="228" w:after="0"/>
        <w:ind w:left="26" w:right="0" w:firstLine="0"/>
        <w:jc w:val="left"/>
      </w:pPr>
      <w:r xmlns:w="http://schemas.openxmlformats.org/wordprocessingml/2006/main">
        <w:rPr>
          <w:rFonts w:ascii="Helvetica" w:hAnsi="Helvetica" w:eastAsia="Helvetica"/>
          <w:b w:val="0"/>
          <w:i w:val="0"/>
          <w:color w:val="000000"/>
          <w:sz w:val="20"/>
        </w:rPr>
        <w:t xml:space="preserve">NAME 子字段不用于特征对象之间的关系。为此目的，使用“特征对象标识符”（参见第 4.3 条）。</w:t>
      </w:r>
    </w:p>
    <w:p>
      <w:pPr xmlns:w="http://schemas.openxmlformats.org/wordprocessingml/2006/main">
        <w:autoSpaceDN w:val="0"/>
        <w:autoSpaceDE w:val="0"/>
        <w:widowControl/>
        <w:spacing w:line="274" w:lineRule="exact" w:before="418" w:after="0"/>
        <w:ind w:left="26" w:right="0" w:firstLine="0"/>
        <w:jc w:val="left"/>
      </w:pPr>
      <w:r xmlns:w="http://schemas.openxmlformats.org/wordprocessingml/2006/main">
        <w:rPr>
          <w:rFonts w:ascii="Helvetica" w:hAnsi="Helvetica" w:eastAsia="Helvetica"/>
          <w:b/>
          <w:i w:val="0"/>
          <w:color w:val="000000"/>
          <w:sz w:val="20"/>
        </w:rPr>
        <w:t xml:space="preserve">2.2.1 记录名称[RCNM]</w:t>
      </w:r>
    </w:p>
    <w:p>
      <w:pPr xmlns:w="http://schemas.openxmlformats.org/wordprocessingml/2006/main">
        <w:autoSpaceDN w:val="0"/>
        <w:autoSpaceDE w:val="0"/>
        <w:widowControl/>
        <w:spacing w:line="274" w:lineRule="exact" w:before="184" w:after="242"/>
        <w:ind w:left="26" w:right="0" w:firstLine="0"/>
        <w:jc w:val="left"/>
      </w:pPr>
      <w:r xmlns:w="http://schemas.openxmlformats.org/wordprocessingml/2006/main">
        <w:rPr>
          <w:rFonts w:ascii="Helvetica" w:hAnsi="Helvetica" w:eastAsia="Helvetica"/>
          <w:b w:val="0"/>
          <w:i w:val="0"/>
          <w:color w:val="000000"/>
          <w:sz w:val="20"/>
        </w:rPr>
        <w:t xml:space="preserve">本标准中使用的记录名称列于表2.2中。</w:t>
      </w:r>
    </w:p>
    <w:tbl>
      <w:tblPr>
        <w:tblW w:type="auto" w:w="0"/>
        <w:tblLayout w:type="fixed"/>
        <w:tblLook w:firstColumn="1" w:firstRow="1" w:lastColumn="0" w:lastRow="0" w:noHBand="0" w:noVBand="1" w:val="04A0"/>
        <w:tblInd w:w="22.00000000000017" w:type="dxa"/>
      </w:tblPr>
      <w:tblGrid>
        <w:gridCol w:w="3027"/>
        <w:gridCol w:w="3027"/>
        <w:gridCol w:w="3027"/>
      </w:tblGrid>
      <w:tr>
        <w:trPr>
          <w:trHeight w:hRule="exact" w:val="380"/>
        </w:trPr>
        <w:tc>
          <w:tcPr>
            <w:tcW w:type="dxa" w:w="3494"/>
            <w:tcBorders>
              <w:start w:sz="5.600000000000023" w:val="single" w:color="#000000"/>
              <w:top w:sz="6.3999999999998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1360"/>
            <w:tcBorders>
              <w:start w:sz="5.600000000000136" w:val="single" w:color="#000000"/>
              <w:top w:sz="6.3999999999998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ASCII 值</w:t>
            </w:r>
          </w:p>
        </w:tc>
        <w:tc>
          <w:tcPr>
            <w:tcW w:type="dxa" w:w="1472"/>
            <w:tcBorders>
              <w:start w:sz="6.400000000000091"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二进制值</w:t>
            </w:r>
          </w:p>
        </w:tc>
      </w:tr>
      <w:tr>
        <w:trPr>
          <w:trHeight w:hRule="exact" w:val="411"/>
        </w:trPr>
        <w:tc>
          <w:tcPr>
            <w:tcW w:type="dxa" w:w="349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2" w:after="0"/>
              <w:ind w:left="118" w:right="0" w:firstLine="0"/>
              <w:jc w:val="left"/>
            </w:pPr>
            <w:r xmlns:w="http://schemas.openxmlformats.org/wordprocessingml/2006/main">
              <w:rPr>
                <w:rFonts w:ascii="Helvetica" w:hAnsi="Helvetica" w:eastAsia="Helvetica"/>
                <w:b w:val="0"/>
                <w:i w:val="0"/>
                <w:color w:val="000000"/>
                <w:sz w:val="16"/>
              </w:rPr>
              <w:t xml:space="preserve">数据集一般信息</w:t>
            </w:r>
          </w:p>
        </w:tc>
        <w:tc>
          <w:tcPr>
            <w:tcW w:type="dxa" w:w="1360"/>
            <w:tcBorders>
              <w:start w:sz="5.600000000000136"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2" w:after="0"/>
              <w:ind w:left="116" w:right="0" w:firstLine="0"/>
              <w:jc w:val="left"/>
            </w:pPr>
            <w:r xmlns:w="http://schemas.openxmlformats.org/wordprocessingml/2006/main">
              <w:rPr>
                <w:rFonts w:ascii="Helvetica" w:hAnsi="Helvetica" w:eastAsia="Helvetica"/>
                <w:b w:val="0"/>
                <w:i w:val="0"/>
                <w:color w:val="000000"/>
                <w:sz w:val="16"/>
              </w:rPr>
              <w:t xml:space="preserve">DS</w:t>
            </w:r>
          </w:p>
        </w:tc>
        <w:tc>
          <w:tcPr>
            <w:tcW w:type="dxa" w:w="1472"/>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2" w:after="0"/>
              <w:ind w:left="116" w:right="0" w:firstLine="0"/>
              <w:jc w:val="left"/>
            </w:pPr>
            <w:r xmlns:w="http://schemas.openxmlformats.org/wordprocessingml/2006/main">
              <w:rPr>
                <w:rFonts w:ascii="Helvetica" w:hAnsi="Helvetica" w:eastAsia="Helvetica"/>
                <w:b w:val="0"/>
                <w:i w:val="0"/>
                <w:color w:val="000000"/>
                <w:sz w:val="16"/>
              </w:rPr>
              <w:t xml:space="preserve">{10}</w:t>
            </w:r>
          </w:p>
        </w:tc>
      </w:tr>
      <w:tr>
        <w:trPr>
          <w:trHeight w:hRule="exact" w:val="376"/>
        </w:trPr>
        <w:tc>
          <w:tcPr>
            <w:tcW w:type="dxa" w:w="3494"/>
            <w:tcBorders>
              <w:start w:sz="5.600000000000023"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数据集地理参考</w:t>
            </w:r>
          </w:p>
        </w:tc>
        <w:tc>
          <w:tcPr>
            <w:tcW w:type="dxa" w:w="1360"/>
            <w:tcBorders>
              <w:start w:sz="5.600000000000136" w:val="single" w:color="#000000"/>
              <w:top w:sz="5.599999999999909"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DP</w:t>
            </w:r>
          </w:p>
        </w:tc>
        <w:tc>
          <w:tcPr>
            <w:tcW w:type="dxa" w:w="1472"/>
            <w:tcBorders>
              <w:start w:sz="6.400000000000091"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{20}</w:t>
            </w:r>
          </w:p>
        </w:tc>
      </w:tr>
      <w:tr>
        <w:trPr>
          <w:trHeight w:hRule="exact" w:val="376"/>
        </w:trPr>
        <w:tc>
          <w:tcPr>
            <w:tcW w:type="dxa" w:w="3494"/>
            <w:tcBorders>
              <w:start w:sz="5.600000000000023"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数据集历史</w:t>
            </w:r>
          </w:p>
        </w:tc>
        <w:tc>
          <w:tcPr>
            <w:tcW w:type="dxa" w:w="1360"/>
            <w:tcBorders>
              <w:start w:sz="5.600000000000136" w:val="single" w:color="#000000"/>
              <w:top w:sz="6.400000000000091"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DH</w:t>
            </w:r>
          </w:p>
        </w:tc>
        <w:tc>
          <w:tcPr>
            <w:tcW w:type="dxa" w:w="1472"/>
            <w:tcBorders>
              <w:start w:sz="6.400000000000091"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{30}</w:t>
            </w:r>
          </w:p>
        </w:tc>
      </w:tr>
      <w:tr>
        <w:trPr>
          <w:trHeight w:hRule="exact" w:val="378"/>
        </w:trPr>
        <w:tc>
          <w:tcPr>
            <w:tcW w:type="dxa" w:w="349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数据集准确性</w:t>
            </w:r>
          </w:p>
        </w:tc>
        <w:tc>
          <w:tcPr>
            <w:tcW w:type="dxa" w:w="1360"/>
            <w:tcBorders>
              <w:start w:sz="5.600000000000136"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直辖市</w:t>
            </w:r>
          </w:p>
        </w:tc>
        <w:tc>
          <w:tcPr>
            <w:tcW w:type="dxa" w:w="1472"/>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{40}</w:t>
            </w:r>
          </w:p>
        </w:tc>
      </w:tr>
      <w:tr>
        <w:trPr>
          <w:trHeight w:hRule="exact" w:val="376"/>
        </w:trPr>
        <w:tc>
          <w:tcPr>
            <w:tcW w:type="dxa" w:w="3494"/>
            <w:tcBorders>
              <w:start w:sz="5.600000000000023"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产品目录</w:t>
            </w:r>
          </w:p>
        </w:tc>
        <w:tc>
          <w:tcPr>
            <w:tcW w:type="dxa" w:w="1360"/>
            <w:tcBorders>
              <w:start w:sz="5.600000000000136"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光盘</w:t>
            </w:r>
          </w:p>
        </w:tc>
        <w:tc>
          <w:tcPr>
            <w:tcW w:type="dxa" w:w="1472"/>
            <w:tcBorders>
              <w:start w:sz="6.400000000000091"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376"/>
        </w:trPr>
        <w:tc>
          <w:tcPr>
            <w:tcW w:type="dxa" w:w="3494"/>
            <w:tcBorders>
              <w:start w:sz="5.600000000000023"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目录交叉引用</w:t>
            </w:r>
          </w:p>
        </w:tc>
        <w:tc>
          <w:tcPr>
            <w:tcW w:type="dxa" w:w="1360"/>
            <w:tcBorders>
              <w:start w:sz="5.600000000000136"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碳排放</w:t>
            </w:r>
          </w:p>
        </w:tc>
        <w:tc>
          <w:tcPr>
            <w:tcW w:type="dxa" w:w="1472"/>
            <w:tcBorders>
              <w:start w:sz="6.400000000000091"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{60}</w:t>
            </w:r>
          </w:p>
        </w:tc>
      </w:tr>
      <w:tr>
        <w:trPr>
          <w:trHeight w:hRule="exact" w:val="378"/>
        </w:trPr>
        <w:tc>
          <w:tcPr>
            <w:tcW w:type="dxa" w:w="349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数据字典定义</w:t>
            </w:r>
          </w:p>
        </w:tc>
        <w:tc>
          <w:tcPr>
            <w:tcW w:type="dxa" w:w="1360"/>
            <w:tcBorders>
              <w:start w:sz="5.600000000000136"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ID</w:t>
            </w:r>
          </w:p>
        </w:tc>
        <w:tc>
          <w:tcPr>
            <w:tcW w:type="dxa" w:w="1472"/>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{70}</w:t>
            </w:r>
          </w:p>
        </w:tc>
      </w:tr>
      <w:tr>
        <w:trPr>
          <w:trHeight w:hRule="exact" w:val="378"/>
        </w:trPr>
        <w:tc>
          <w:tcPr>
            <w:tcW w:type="dxa" w:w="3494"/>
            <w:tcBorders>
              <w:start w:sz="5.600000000000023"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数据字典域</w:t>
            </w:r>
          </w:p>
        </w:tc>
        <w:tc>
          <w:tcPr>
            <w:tcW w:type="dxa" w:w="1360"/>
            <w:tcBorders>
              <w:start w:sz="5.600000000000136"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输入输出</w:t>
            </w:r>
          </w:p>
        </w:tc>
        <w:tc>
          <w:tcPr>
            <w:tcW w:type="dxa" w:w="1472"/>
            <w:tcBorders>
              <w:start w:sz="6.400000000000091"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{80}</w:t>
            </w:r>
          </w:p>
        </w:tc>
      </w:tr>
      <w:tr>
        <w:trPr>
          <w:trHeight w:hRule="exact" w:val="374"/>
        </w:trPr>
        <w:tc>
          <w:tcPr>
            <w:tcW w:type="dxa" w:w="3494"/>
            <w:tcBorders>
              <w:start w:sz="5.600000000000023"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数据字典模式</w:t>
            </w:r>
          </w:p>
        </w:tc>
        <w:tc>
          <w:tcPr>
            <w:tcW w:type="dxa" w:w="1360"/>
            <w:tcBorders>
              <w:start w:sz="5.600000000000136"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是</w:t>
            </w:r>
          </w:p>
        </w:tc>
        <w:tc>
          <w:tcPr>
            <w:tcW w:type="dxa" w:w="1472"/>
            <w:tcBorders>
              <w:start w:sz="6.400000000000091"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{90}</w:t>
            </w:r>
          </w:p>
        </w:tc>
      </w:tr>
      <w:tr>
        <w:trPr>
          <w:trHeight w:hRule="exact" w:val="374"/>
        </w:trPr>
        <w:tc>
          <w:tcPr>
            <w:tcW w:type="dxa" w:w="3494"/>
            <w:tcBorders>
              <w:start w:sz="5.600000000000023" w:val="single" w:color="#000000"/>
              <w:top w:sz="5.599999999999909" w:val="single" w:color="#000000"/>
              <w:end w:sz="5.600000000000136"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特征</w:t>
            </w:r>
          </w:p>
        </w:tc>
        <w:tc>
          <w:tcPr>
            <w:tcW w:type="dxa" w:w="1360"/>
            <w:tcBorders>
              <w:start w:sz="5.600000000000136" w:val="single" w:color="#000000"/>
              <w:top w:sz="5.599999999999909" w:val="single" w:color="#000000"/>
              <w:end w:sz="6.400000000000091"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费米</w:t>
            </w:r>
          </w:p>
        </w:tc>
        <w:tc>
          <w:tcPr>
            <w:tcW w:type="dxa" w:w="1472"/>
            <w:tcBorders>
              <w:start w:sz="6.400000000000091" w:val="single" w:color="#000000"/>
              <w:top w:sz="5.599999999999909" w:val="single" w:color="#000000"/>
              <w:end w:sz="5.599999999999909"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{100}</w:t>
            </w:r>
          </w:p>
        </w:tc>
      </w:tr>
      <w:tr>
        <w:trPr>
          <w:trHeight w:hRule="exact" w:val="916"/>
        </w:trPr>
        <w:tc>
          <w:tcPr>
            <w:tcW w:type="dxa" w:w="3494"/>
            <w:tcBorders>
              <w:start w:sz="3.2000000000000455" w:val="single" w:color="#000000"/>
              <w:top w:sz="2.399999999999636" w:val="single" w:color="#000000"/>
              <w:end w:sz="3.2000000000000455" w:val="single" w:color="#000000"/>
              <w:bottom w:sz="2.400000000000091" w:val="single" w:color="#000000"/>
            </w:tcBorders>
            <w:tcMar>
              <w:start w:w="0" w:type="dxa"/>
              <w:end w:w="0" w:type="dxa"/>
            </w:tcMar>
          </w:tcPr>
          <w:p>
            <w:pPr>
              <w:autoSpaceDN w:val="0"/>
              <w:autoSpaceDE w:val="0"/>
              <w:widowControl/>
              <w:spacing w:line="50" w:lineRule="exact" w:before="0" w:after="0"/>
              <w:ind w:left="0" w:right="0"/>
            </w:pPr>
          </w:p>
          <w:tbl>
            <w:tblPr>
              <w:tblW w:type="auto" w:w="0"/>
              <w:tblLayout w:type="fixed"/>
              <w:tblLook w:firstColumn="1" w:firstRow="1" w:lastColumn="0" w:lastRow="0" w:noHBand="0" w:noVBand="1" w:val="04A0"/>
              <w:tblInd w:w="58.000000000000114" w:type="dxa"/>
            </w:tblPr>
            <w:tblGrid>
              <w:gridCol w:w="1747"/>
              <w:gridCol w:w="1747"/>
            </w:tblGrid>
            <w:tr>
              <w:trPr>
                <w:trHeight w:hRule="exact" w:val="820"/>
              </w:trPr>
              <w:tc>
                <w:tcPr>
                  <w:tcW w:type="dxa" w:w="1040"/>
                  <w:tcBorders/>
                  <w:tcMar>
                    <w:start w:w="0" w:type="dxa"/>
                    <w:end w:w="0" w:type="dxa"/>
                  </w:tcMar>
                </w:tcPr>
                <w:p>
                  <w:pPr xmlns:w="http://schemas.openxmlformats.org/wordprocessingml/2006/main">
                    <w:autoSpaceDN w:val="0"/>
                    <w:autoSpaceDE w:val="0"/>
                    <w:widowControl/>
                    <w:spacing w:line="216" w:lineRule="exact" w:before="52" w:after="0"/>
                    <w:ind w:left="62" w:right="0" w:firstLine="0"/>
                    <w:jc w:val="left"/>
                  </w:pPr>
                  <w:r xmlns:w="http://schemas.openxmlformats.org/wordprocessingml/2006/main">
                    <w:rPr>
                      <w:rFonts w:ascii="Helvetica" w:hAnsi="Helvetica" w:eastAsia="Helvetica"/>
                      <w:b w:val="0"/>
                      <w:i w:val="0"/>
                      <w:color w:val="000000"/>
                      <w:sz w:val="16"/>
                    </w:rPr>
                    <w:t xml:space="preserve">向量</w:t>
                  </w:r>
                </w:p>
              </w:tc>
              <w:tc>
                <w:tcPr>
                  <w:tcW w:type="dxa" w:w="2040"/>
                  <w:tcBorders/>
                  <w:tcMar>
                    <w:start w:w="0" w:type="dxa"/>
                    <w:end w:w="0" w:type="dxa"/>
                  </w:tcMar>
                </w:tcPr>
                <w:p>
                  <w:pPr xmlns:w="http://schemas.openxmlformats.org/wordprocessingml/2006/main">
                    <w:autoSpaceDN w:val="0"/>
                    <w:autoSpaceDE w:val="0"/>
                    <w:widowControl/>
                    <w:spacing w:line="182" w:lineRule="exact" w:before="86" w:after="0"/>
                    <w:ind w:left="530" w:right="288" w:firstLine="0"/>
                    <w:jc w:val="left"/>
                  </w:pPr>
                  <w:r xmlns:w="http://schemas.openxmlformats.org/wordprocessingml/2006/main">
                    <w:rPr>
                      <w:rFonts w:ascii="Helvetica" w:hAnsi="Helvetica" w:eastAsia="Helvetica"/>
                      <w:b w:val="0"/>
                      <w:i w:val="0"/>
                      <w:color w:val="000000"/>
                      <w:sz w:val="16"/>
                    </w:rPr>
                    <w:t xml:space="preserve">孤立节点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连通节点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边 面</w:t>
                  </w:r>
                </w:p>
              </w:tc>
            </w:tr>
          </w:tbl>
          <w:p>
            <w:pPr>
              <w:autoSpaceDN w:val="0"/>
              <w:autoSpaceDE w:val="0"/>
              <w:widowControl/>
              <w:spacing w:line="14" w:lineRule="exact" w:before="0" w:after="0"/>
              <w:ind w:left="0" w:right="0"/>
            </w:pPr>
          </w:p>
        </w:tc>
        <w:tc>
          <w:tcPr>
            <w:tcW w:type="dxa" w:w="1360"/>
            <w:tcBorders>
              <w:start w:sz="3.2000000000000455" w:val="single" w:color="#000000"/>
              <w:top w:sz="2.399999999999636" w:val="single" w:color="#000000"/>
              <w:end w:sz="3.199999999999818" w:val="single" w:color="#000000"/>
              <w:bottom w:sz="2.400000000000091" w:val="single" w:color="#000000"/>
            </w:tcBorders>
            <w:tcMar>
              <w:start w:w="0" w:type="dxa"/>
              <w:end w:w="0" w:type="dxa"/>
            </w:tcMar>
          </w:tcPr>
          <w:p>
            <w:pPr xmlns:w="http://schemas.openxmlformats.org/wordprocessingml/2006/main">
              <w:autoSpaceDN w:val="0"/>
              <w:autoSpaceDE w:val="0"/>
              <w:widowControl/>
              <w:spacing w:line="182" w:lineRule="exact" w:before="138" w:after="0"/>
              <w:ind w:left="0" w:right="1008" w:firstLine="0"/>
              <w:jc w:val="center"/>
            </w:pPr>
            <w:r xmlns:w="http://schemas.openxmlformats.org/wordprocessingml/2006/main">
              <w:rPr>
                <w:rFonts w:ascii="Helvetica" w:hAnsi="Helvetica" w:eastAsia="Helvetica"/>
                <w:b w:val="0"/>
                <w:i w:val="0"/>
                <w:color w:val="000000"/>
                <w:sz w:val="16"/>
              </w:rPr>
              <w:t xml:space="preserve">VI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VC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VF</w:t>
            </w:r>
          </w:p>
        </w:tc>
        <w:tc>
          <w:tcPr>
            <w:tcW w:type="dxa" w:w="1472"/>
            <w:tcBorders>
              <w:start w:sz="3.199999999999818" w:val="single" w:color="#000000"/>
              <w:top w:sz="2.399999999999636" w:val="single" w:color="#000000"/>
              <w:end w:sz="2.399999999999636" w:val="single" w:color="#000000"/>
              <w:bottom w:sz="2.400000000000091" w:val="single" w:color="#000000"/>
            </w:tcBorders>
            <w:tcMar>
              <w:start w:w="0" w:type="dxa"/>
              <w:end w:w="0" w:type="dxa"/>
            </w:tcMar>
          </w:tcPr>
          <w:p>
            <w:pPr xmlns:w="http://schemas.openxmlformats.org/wordprocessingml/2006/main">
              <w:autoSpaceDN w:val="0"/>
              <w:autoSpaceDE w:val="0"/>
              <w:widowControl/>
              <w:spacing w:line="182" w:lineRule="exact" w:before="138" w:after="0"/>
              <w:ind w:left="118" w:right="976" w:firstLine="0"/>
              <w:jc w:val="both"/>
            </w:pPr>
            <w:r xmlns:w="http://schemas.openxmlformats.org/wordprocessingml/2006/main">
              <w:rPr>
                <w:rFonts w:ascii="Helvetica" w:hAnsi="Helvetica" w:eastAsia="Helvetica"/>
                <w:b w:val="0"/>
                <w:i w:val="0"/>
                <w:color w:val="000000"/>
                <w:sz w:val="16"/>
              </w:rPr>
              <w:t xml:space="preserve">{110}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{120}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{130}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{140}</w:t>
            </w:r>
          </w:p>
        </w:tc>
      </w:tr>
    </w:tbl>
    <w:p>
      <w:pPr xmlns:w="http://schemas.openxmlformats.org/wordprocessingml/2006/main">
        <w:autoSpaceDN w:val="0"/>
        <w:autoSpaceDE w:val="0"/>
        <w:widowControl/>
        <w:spacing w:line="218" w:lineRule="exact" w:before="98" w:after="0"/>
        <w:ind w:left="0" w:right="2814" w:firstLine="0"/>
        <w:jc w:val="right"/>
      </w:pPr>
      <w:r xmlns:w="http://schemas.openxmlformats.org/wordprocessingml/2006/main">
        <w:rPr>
          <w:rFonts w:ascii="Helvetica" w:hAnsi="Helvetica" w:eastAsia="Helvetica"/>
          <w:b w:val="0"/>
          <w:i w:val="0"/>
          <w:color w:val="000000"/>
          <w:sz w:val="16"/>
        </w:rPr>
        <w:t xml:space="preserve">表 2.2</w:t>
      </w:r>
    </w:p>
    <w:p>
      <w:pPr xmlns:w="http://schemas.openxmlformats.org/wordprocessingml/2006/main">
        <w:autoSpaceDN w:val="0"/>
        <w:tabs>
          <w:tab w:pos="284" w:val="left"/>
        </w:tabs>
        <w:autoSpaceDE w:val="0"/>
        <w:widowControl/>
        <w:spacing w:line="218" w:lineRule="exact" w:before="26" w:after="0"/>
        <w:ind w:left="26" w:right="0" w:firstLine="0"/>
        <w:jc w:val="left"/>
      </w:pP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目录记录中只允许使用 ASCII 数据类型。</w:t>
      </w:r>
    </w:p>
    <w:p>
      <w:pPr xmlns:w="http://schemas.openxmlformats.org/wordprocessingml/2006/main">
        <w:autoSpaceDN w:val="0"/>
        <w:autoSpaceDE w:val="0"/>
        <w:widowControl/>
        <w:spacing w:line="274" w:lineRule="exact" w:before="422" w:after="0"/>
        <w:ind w:left="26" w:right="0" w:firstLine="0"/>
        <w:jc w:val="left"/>
      </w:pPr>
      <w:r xmlns:w="http://schemas.openxmlformats.org/wordprocessingml/2006/main">
        <w:rPr>
          <w:rFonts w:ascii="Helvetica" w:hAnsi="Helvetica" w:eastAsia="Helvetica"/>
          <w:b/>
          <w:i w:val="0"/>
          <w:color w:val="000000"/>
          <w:sz w:val="20"/>
        </w:rPr>
        <w:t xml:space="preserve">2.2.2 记录识别号[RCID]</w:t>
      </w:r>
    </w:p>
    <w:p>
      <w:pPr xmlns:w="http://schemas.openxmlformats.org/wordprocessingml/2006/main">
        <w:autoSpaceDN w:val="0"/>
        <w:autoSpaceDE w:val="0"/>
        <w:widowControl/>
        <w:spacing w:line="228" w:lineRule="exact" w:before="228" w:after="0"/>
        <w:ind w:left="26" w:right="24" w:firstLine="0"/>
        <w:jc w:val="both"/>
      </w:pPr>
      <w:r xmlns:w="http://schemas.openxmlformats.org/wordprocessingml/2006/main">
        <w:rPr>
          <w:rFonts w:ascii="Helvetica" w:hAnsi="Helvetica" w:eastAsia="Helvetica"/>
          <w:b w:val="0"/>
          <w:i w:val="0"/>
          <w:color w:val="000000"/>
          <w:sz w:val="20"/>
        </w:rPr>
        <w:t xml:space="preserve">“记录标识号”的范围是 1 到 2 </w:t>
      </w:r>
      <w:r xmlns:w="http://schemas.openxmlformats.org/wordprocessingml/2006/main">
        <w:rPr>
          <w:rFonts w:ascii="Helvetica" w:hAnsi="Helvetica" w:eastAsia="Helvetica"/>
          <w:b w:val="0"/>
          <w:i w:val="0"/>
          <w:color w:val="000000"/>
          <w:sz w:val="13"/>
        </w:rPr>
        <w:t xml:space="preserve">32 </w:t>
      </w:r>
      <w:r xmlns:w="http://schemas.openxmlformats.org/wordprocessingml/2006/main">
        <w:rPr>
          <w:rFonts w:ascii="Helvetica" w:hAnsi="Helvetica" w:eastAsia="Helvetica"/>
          <w:b w:val="0"/>
          <w:i w:val="0"/>
          <w:color w:val="000000"/>
          <w:sz w:val="20"/>
        </w:rPr>
        <w:t xml:space="preserve">-2。此子字段使用的唯一限制是 RCID 和 RCNM 子字段的连接在包含该记录的文件中必须是唯一的。</w:t>
      </w:r>
    </w:p>
    <w:p>
      <w:pPr xmlns:w="http://schemas.openxmlformats.org/wordprocessingml/2006/main">
        <w:autoSpaceDN w:val="0"/>
        <w:tabs>
          <w:tab w:pos="568" w:val="left"/>
        </w:tabs>
        <w:autoSpaceDE w:val="0"/>
        <w:widowControl/>
        <w:spacing w:line="330" w:lineRule="exact" w:before="414" w:after="0"/>
        <w:ind w:left="26" w:right="0" w:firstLine="0"/>
        <w:jc w:val="left"/>
      </w:pPr>
      <w:r xmlns:w="http://schemas.openxmlformats.org/wordprocessingml/2006/main">
        <w:rPr>
          <w:rFonts w:ascii="Helvetica" w:hAnsi="Helvetica" w:eastAsia="Helvetica"/>
          <w:b/>
          <w:i w:val="0"/>
          <w:color w:val="000000"/>
          <w:sz w:val="24"/>
        </w:rPr>
        <w:t xml:space="preserve">2.3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使用非对象目录代码和值</w:t>
      </w:r>
    </w:p>
    <w:p>
      <w:pPr xmlns:w="http://schemas.openxmlformats.org/wordprocessingml/2006/main">
        <w:autoSpaceDN w:val="0"/>
        <w:autoSpaceDE w:val="0"/>
        <w:widowControl/>
        <w:spacing w:line="228" w:lineRule="exact" w:before="224" w:after="1338"/>
        <w:ind w:left="26" w:right="20" w:firstLine="0"/>
        <w:jc w:val="both"/>
      </w:pPr>
      <w:r xmlns:w="http://schemas.openxmlformats.org/wordprocessingml/2006/main">
        <w:rPr>
          <w:rFonts w:ascii="Helvetica" w:hAnsi="Helvetica" w:eastAsia="Helvetica"/>
          <w:b w:val="0"/>
          <w:i w:val="0"/>
          <w:color w:val="000000"/>
          <w:sz w:val="20"/>
        </w:rPr>
        <w:t xml:space="preserve">必须尽一切努力使用 IHO 对象目录中确定的对象类、属性和属性值对交换集的特征进行编码（参见附录 A）。但是，如果无法使用对象目录中的值合理地描述特征，则编码器可以定义新的对象类、属性和属性值，但必须遵守以下条件：</w:t>
      </w:r>
    </w:p>
    <w:tbl>
      <w:tblPr>
        <w:tblW w:type="auto" w:w="0"/>
        <w:tblLayout w:type="fixed"/>
        <w:tblLook w:firstColumn="1" w:firstRow="1" w:lastColumn="0" w:lastRow="0" w:noHBand="0" w:noVBand="1" w:val="04A0"/>
        <w:tblInd w:w="4.000000000000057" w:type="dxa"/>
      </w:tblPr>
      <w:tblGrid>
        <w:gridCol w:w="3027"/>
        <w:gridCol w:w="3027"/>
        <w:gridCol w:w="3027"/>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2" w:bottom="716" w:left="1416"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8818" w:val="left"/>
        </w:tabs>
        <w:autoSpaceDE w:val="0"/>
        <w:widowControl/>
        <w:spacing w:line="218" w:lineRule="exact" w:before="0" w:after="0"/>
        <w:ind w:left="4012" w:right="0" w:firstLine="0"/>
        <w:jc w:val="left"/>
      </w:pP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3.9</w:t>
      </w:r>
    </w:p>
    <w:p>
      <w:pPr xmlns:w="http://schemas.openxmlformats.org/wordprocessingml/2006/main">
        <w:autoSpaceDN w:val="0"/>
        <w:tabs>
          <w:tab w:pos="370" w:val="left"/>
        </w:tabs>
        <w:autoSpaceDE w:val="0"/>
        <w:widowControl/>
        <w:spacing w:line="228" w:lineRule="exact" w:before="254" w:after="0"/>
        <w:ind w:left="10" w:right="0" w:firstLine="0"/>
        <w:jc w:val="left"/>
      </w:pPr>
      <w:r xmlns:w="http://schemas.openxmlformats.org/wordprocessingml/2006/main">
        <w:rPr>
          <w:rFonts w:ascii="Symbol" w:hAnsi="Symbol" w:eastAsia="Symbol"/>
          <w:b w:val="0"/>
          <w:i w:val="0"/>
          <w:color w:val="000000"/>
          <w:sz w:val="20"/>
        </w:rPr>
        <w:t xml:space="preserve">• </w:t>
      </w:r>
      <w:r xmlns:w="http://schemas.openxmlformats.org/wordprocessingml/2006/main">
        <w:rPr>
          <w:rFonts w:ascii="Helvetica" w:hAnsi="Helvetica" w:eastAsia="Helvetica"/>
          <w:b w:val="0"/>
          <w:i w:val="0"/>
          <w:color w:val="000000"/>
          <w:sz w:val="20"/>
        </w:rPr>
        <w:t xml:space="preserve">IHO 对象目录中与对象类别或属性相关的定义均不</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令人满意；</w:t>
      </w:r>
    </w:p>
    <w:p>
      <w:pPr xmlns:w="http://schemas.openxmlformats.org/wordprocessingml/2006/main">
        <w:autoSpaceDN w:val="0"/>
        <w:tabs>
          <w:tab w:pos="370" w:val="left"/>
        </w:tabs>
        <w:autoSpaceDE w:val="0"/>
        <w:widowControl/>
        <w:spacing w:line="228" w:lineRule="exact" w:before="242" w:after="0"/>
        <w:ind w:left="10" w:right="0" w:firstLine="0"/>
        <w:jc w:val="left"/>
      </w:pPr>
      <w:r xmlns:w="http://schemas.openxmlformats.org/wordprocessingml/2006/main">
        <w:rPr>
          <w:rFonts w:ascii="Symbol" w:hAnsi="Symbol" w:eastAsia="Symbol"/>
          <w:b w:val="0"/>
          <w:i w:val="0"/>
          <w:color w:val="000000"/>
          <w:sz w:val="20"/>
        </w:rPr>
        <w:t xml:space="preserve">•使用的标签/代码和首字母缩略词与</w:t>
      </w:r>
      <w:r xmlns:w="http://schemas.openxmlformats.org/wordprocessingml/2006/main">
        <w:rPr>
          <w:rFonts w:ascii="Helvetica" w:hAnsi="Helvetica" w:eastAsia="Helvetica"/>
          <w:b w:val="0"/>
          <w:i w:val="0"/>
          <w:color w:val="000000"/>
          <w:sz w:val="20"/>
        </w:rPr>
        <w:t xml:space="preserve">IHO对象目录为对象和属性保留的</w:t>
      </w:r>
      <w:r xmlns:w="http://schemas.openxmlformats.org/wordprocessingml/2006/main">
        <w:rPr>
          <w:rFonts w:ascii="Helvetica" w:hAnsi="Helvetica" w:eastAsia="Helvetica"/>
          <w:b w:val="0"/>
          <w:i w:val="0"/>
          <w:color w:val="000000"/>
          <w:sz w:val="20"/>
        </w:rPr>
        <w:t xml:space="preserve">标签/代码和首字母缩略词明显区分开来；</w:t>
      </w:r>
      <w:r xmlns:w="http://schemas.openxmlformats.org/wordprocessingml/2006/main">
        <w:tab xmlns:w="http://schemas.openxmlformats.org/wordprocessingml/2006/main"/>
      </w:r>
    </w:p>
    <w:p>
      <w:pPr xmlns:w="http://schemas.openxmlformats.org/wordprocessingml/2006/main">
        <w:autoSpaceDN w:val="0"/>
        <w:autoSpaceDE w:val="0"/>
        <w:widowControl/>
        <w:spacing w:line="272" w:lineRule="exact" w:before="198" w:after="0"/>
        <w:ind w:left="10"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所有非标准对象和属性标签/代码必须在 16388 到 65534 范围内；</w:t>
      </w:r>
    </w:p>
    <w:p>
      <w:pPr xmlns:w="http://schemas.openxmlformats.org/wordprocessingml/2006/main">
        <w:autoSpaceDN w:val="0"/>
        <w:autoSpaceDE w:val="0"/>
        <w:widowControl/>
        <w:spacing w:line="274" w:lineRule="exact" w:before="198" w:after="0"/>
        <w:ind w:left="10"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所有非标准对象和属性缩写必须是小写的 ISO/IEC 646 IRV 字符；</w:t>
      </w:r>
    </w:p>
    <w:p>
      <w:pPr xmlns:w="http://schemas.openxmlformats.org/wordprocessingml/2006/main">
        <w:autoSpaceDN w:val="0"/>
        <w:tabs>
          <w:tab w:pos="370" w:val="left"/>
        </w:tabs>
        <w:autoSpaceDE w:val="0"/>
        <w:widowControl/>
        <w:spacing w:line="228" w:lineRule="exact" w:before="242" w:after="0"/>
        <w:ind w:left="10"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非标准用法在数据字典定义、域和模式</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记录中得到完整记录（参见第 7.5 条）。</w:t>
      </w:r>
    </w:p>
    <w:p>
      <w:pPr xmlns:w="http://schemas.openxmlformats.org/wordprocessingml/2006/main">
        <w:autoSpaceDN w:val="0"/>
        <w:autoSpaceDE w:val="0"/>
        <w:widowControl/>
        <w:spacing w:line="228" w:lineRule="exact" w:before="228" w:after="0"/>
        <w:ind w:left="10" w:right="0" w:firstLine="0"/>
        <w:jc w:val="left"/>
      </w:pPr>
      <w:r xmlns:w="http://schemas.openxmlformats.org/wordprocessingml/2006/main">
        <w:rPr>
          <w:rFonts w:ascii="Helvetica" w:hAnsi="Helvetica" w:eastAsia="Helvetica"/>
          <w:b w:val="0"/>
          <w:i w:val="0"/>
          <w:color w:val="000000"/>
          <w:sz w:val="20"/>
        </w:rPr>
        <w:t xml:space="preserve">本标准保留了对象目录中当前定义的所有标签/代码和首字母缩略词。标签/代码 8193 至 16387 保留用于进一步标准化。</w:t>
      </w:r>
    </w:p>
    <w:p>
      <w:pPr xmlns:w="http://schemas.openxmlformats.org/wordprocessingml/2006/main">
        <w:autoSpaceDN w:val="0"/>
        <w:autoSpaceDE w:val="0"/>
        <w:widowControl/>
        <w:spacing w:line="228" w:lineRule="exact" w:before="228" w:after="0"/>
        <w:ind w:left="10" w:right="0" w:firstLine="0"/>
        <w:jc w:val="left"/>
      </w:pPr>
      <w:r xmlns:w="http://schemas.openxmlformats.org/wordprocessingml/2006/main">
        <w:rPr>
          <w:rFonts w:ascii="Helvetica" w:hAnsi="Helvetica" w:eastAsia="Helvetica"/>
          <w:b w:val="0"/>
          <w:i w:val="0"/>
          <w:color w:val="000000"/>
          <w:sz w:val="20"/>
        </w:rPr>
        <w:t xml:space="preserve">允许扩展使用，但是不允许重新定义或矛盾地使用保留标签/代码或首字母缩略词。</w:t>
      </w:r>
    </w:p>
    <w:p>
      <w:pPr xmlns:w="http://schemas.openxmlformats.org/wordprocessingml/2006/main">
        <w:autoSpaceDN w:val="0"/>
        <w:autoSpaceDE w:val="0"/>
        <w:widowControl/>
        <w:spacing w:line="228" w:lineRule="exact" w:before="230" w:after="0"/>
        <w:ind w:left="10" w:right="0" w:firstLine="0"/>
        <w:jc w:val="left"/>
      </w:pPr>
      <w:r xmlns:w="http://schemas.openxmlformats.org/wordprocessingml/2006/main">
        <w:rPr>
          <w:rFonts w:ascii="Helvetica" w:hAnsi="Helvetica" w:eastAsia="Helvetica"/>
          <w:b w:val="0"/>
          <w:i w:val="0"/>
          <w:color w:val="000000"/>
          <w:sz w:val="20"/>
        </w:rPr>
        <w:t xml:space="preserve">非对象目录名称和值的使用可能会受到产品规范的进一步限制。</w:t>
      </w:r>
    </w:p>
    <w:p>
      <w:pPr xmlns:w="http://schemas.openxmlformats.org/wordprocessingml/2006/main">
        <w:autoSpaceDN w:val="0"/>
        <w:autoSpaceDE w:val="0"/>
        <w:widowControl/>
        <w:spacing w:line="228" w:lineRule="exact" w:before="228" w:after="0"/>
        <w:ind w:left="10" w:right="0" w:firstLine="0"/>
        <w:jc w:val="left"/>
      </w:pPr>
      <w:r xmlns:w="http://schemas.openxmlformats.org/wordprocessingml/2006/main">
        <w:rPr>
          <w:rFonts w:ascii="Helvetica" w:hAnsi="Helvetica" w:eastAsia="Helvetica"/>
          <w:b w:val="0"/>
          <w:i w:val="0"/>
          <w:color w:val="000000"/>
          <w:sz w:val="20"/>
        </w:rPr>
        <w:t xml:space="preserve">在本标准引用 IHO 对象目录的所有情况下，可以使用其他数据模式（目录），只要遵守本条款的规则。</w:t>
      </w:r>
    </w:p>
    <w:p>
      <w:pPr xmlns:w="http://schemas.openxmlformats.org/wordprocessingml/2006/main">
        <w:autoSpaceDN w:val="0"/>
        <w:tabs>
          <w:tab w:pos="552" w:val="left"/>
        </w:tabs>
        <w:autoSpaceDE w:val="0"/>
        <w:widowControl/>
        <w:spacing w:line="330" w:lineRule="exact" w:before="414" w:after="0"/>
        <w:ind w:left="10" w:right="0" w:firstLine="0"/>
        <w:jc w:val="left"/>
      </w:pPr>
      <w:r xmlns:w="http://schemas.openxmlformats.org/wordprocessingml/2006/main">
        <w:rPr>
          <w:rFonts w:ascii="Helvetica" w:hAnsi="Helvetica" w:eastAsia="Helvetica"/>
          <w:b/>
          <w:i w:val="0"/>
          <w:color w:val="000000"/>
          <w:sz w:val="24"/>
        </w:rPr>
        <w:t xml:space="preserve">2.4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字符集的使用</w:t>
      </w:r>
    </w:p>
    <w:p>
      <w:pPr xmlns:w="http://schemas.openxmlformats.org/wordprocessingml/2006/main">
        <w:autoSpaceDN w:val="0"/>
        <w:autoSpaceDE w:val="0"/>
        <w:widowControl/>
        <w:spacing w:line="228" w:lineRule="exact" w:before="224" w:after="0"/>
        <w:ind w:left="10" w:right="24" w:firstLine="0"/>
        <w:jc w:val="both"/>
      </w:pPr>
      <w:r xmlns:w="http://schemas.openxmlformats.org/wordprocessingml/2006/main">
        <w:rPr>
          <w:rFonts w:ascii="Helvetica" w:hAnsi="Helvetica" w:eastAsia="Helvetica"/>
          <w:b w:val="0"/>
          <w:i w:val="0"/>
          <w:color w:val="000000"/>
          <w:sz w:val="20"/>
        </w:rPr>
        <w:t xml:space="preserve">所有非二进制数据元素（例如数字、日期、文本字符串等）必须使用的默认字符集是 ISO/IEC 8211 定义的字符集（即 ASCII、ISO/IEC 646 的 IRV）。某些文本字符串子字段可以使用备用字符集进行编码。为此，定义了两种文本字符串域类型。它们是“基本文本”（用于编码字母数字标识符等）和“通用文本”，用于处理某些属性值（例如，包括重音符号和特殊字符的地名）。</w:t>
      </w:r>
    </w:p>
    <w:p>
      <w:pPr xmlns:w="http://schemas.openxmlformats.org/wordprocessingml/2006/main">
        <w:autoSpaceDN w:val="0"/>
        <w:autoSpaceDE w:val="0"/>
        <w:widowControl/>
        <w:spacing w:line="274" w:lineRule="exact" w:before="182" w:after="212"/>
        <w:ind w:left="10" w:right="0" w:firstLine="0"/>
        <w:jc w:val="left"/>
      </w:pPr>
      <w:r xmlns:w="http://schemas.openxmlformats.org/wordprocessingml/2006/main">
        <w:rPr>
          <w:rFonts w:ascii="Helvetica" w:hAnsi="Helvetica" w:eastAsia="Helvetica"/>
          <w:b w:val="0"/>
          <w:i w:val="0"/>
          <w:color w:val="000000"/>
          <w:sz w:val="20"/>
        </w:rPr>
        <w:t xml:space="preserve">为这些文本字符串域的编码定义了三个词汇级别。</w:t>
      </w:r>
    </w:p>
    <w:tbl>
      <w:tblPr>
        <w:tblW w:type="auto" w:w="0"/>
        <w:tblLayout w:type="fixed"/>
        <w:tblLook w:firstColumn="1" w:firstRow="1" w:lastColumn="0" w:lastRow="0" w:noHBand="0" w:noVBand="1" w:val="04A0"/>
        <w:tblInd w:w="6.000000000000227" w:type="dxa"/>
      </w:tblPr>
      <w:tblGrid>
        <w:gridCol w:w="4533"/>
        <w:gridCol w:w="4533"/>
      </w:tblGrid>
      <w:tr>
        <w:trPr>
          <w:trHeight w:hRule="exact" w:val="374"/>
        </w:trPr>
        <w:tc>
          <w:tcPr>
            <w:tcW w:type="dxa" w:w="998"/>
            <w:tcBorders>
              <w:start w:sz="5.600000000000023"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0 级</w:t>
            </w:r>
          </w:p>
        </w:tc>
        <w:tc>
          <w:tcPr>
            <w:tcW w:type="dxa" w:w="8028"/>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ASCII 文本，ISO/IEC 646 的 IRV</w:t>
            </w:r>
          </w:p>
        </w:tc>
      </w:tr>
      <w:tr>
        <w:trPr>
          <w:trHeight w:hRule="exact" w:val="378"/>
        </w:trPr>
        <w:tc>
          <w:tcPr>
            <w:tcW w:type="dxa" w:w="998"/>
            <w:tcBorders>
              <w:start w:sz="5.600000000000023"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1级</w:t>
            </w:r>
          </w:p>
        </w:tc>
        <w:tc>
          <w:tcPr>
            <w:tcW w:type="dxa" w:w="8028"/>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ISO 8859 第 1 部分，拉丁字母 1 库（即基于西欧拉丁字母的语言）。</w:t>
            </w:r>
          </w:p>
        </w:tc>
      </w:tr>
      <w:tr>
        <w:trPr>
          <w:trHeight w:hRule="exact" w:val="558"/>
        </w:trPr>
        <w:tc>
          <w:tcPr>
            <w:tcW w:type="dxa" w:w="998"/>
            <w:tcBorders>
              <w:start w:sz="5.600000000000023"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2 级</w:t>
            </w:r>
          </w:p>
        </w:tc>
        <w:tc>
          <w:tcPr>
            <w:tcW w:type="dxa" w:w="8028"/>
            <w:tcBorders>
              <w:start w:sz="5.599999999999909" w:val="single" w:color="#000000"/>
              <w:top w:sz="6.399999999999636"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136" w:after="0"/>
              <w:ind w:left="114" w:right="144" w:firstLine="0"/>
              <w:jc w:val="left"/>
            </w:pPr>
            <w:r xmlns:w="http://schemas.openxmlformats.org/wordprocessingml/2006/main">
              <w:rPr>
                <w:rFonts w:ascii="Helvetica" w:hAnsi="Helvetica" w:eastAsia="Helvetica"/>
                <w:b w:val="0"/>
                <w:i w:val="0"/>
                <w:color w:val="000000"/>
                <w:sz w:val="16"/>
              </w:rPr>
              <w:t xml:space="preserve">通用字符集 UCS-2 实现级别 1（无组合字符）、ISO/IEC 10646 的基本多语言平面（即包括拉丁字母、希腊文、西里尔文、阿拉伯文、中文、日语等）</w:t>
            </w:r>
          </w:p>
        </w:tc>
      </w:tr>
    </w:tbl>
    <w:p>
      <w:pPr xmlns:w="http://schemas.openxmlformats.org/wordprocessingml/2006/main">
        <w:autoSpaceDN w:val="0"/>
        <w:autoSpaceDE w:val="0"/>
        <w:widowControl/>
        <w:spacing w:line="216" w:lineRule="exact" w:before="102" w:after="0"/>
        <w:ind w:left="0" w:right="112" w:firstLine="0"/>
        <w:jc w:val="right"/>
      </w:pPr>
      <w:r xmlns:w="http://schemas.openxmlformats.org/wordprocessingml/2006/main">
        <w:rPr>
          <w:rFonts w:ascii="Helvetica" w:hAnsi="Helvetica" w:eastAsia="Helvetica"/>
          <w:b w:val="0"/>
          <w:i w:val="0"/>
          <w:color w:val="000000"/>
          <w:sz w:val="16"/>
        </w:rPr>
        <w:t xml:space="preserve">表 2.3</w:t>
      </w:r>
    </w:p>
    <w:p>
      <w:pPr xmlns:w="http://schemas.openxmlformats.org/wordprocessingml/2006/main">
        <w:autoSpaceDN w:val="0"/>
        <w:autoSpaceDE w:val="0"/>
        <w:widowControl/>
        <w:spacing w:line="228" w:lineRule="exact" w:before="294" w:after="0"/>
        <w:ind w:left="10" w:right="22" w:firstLine="0"/>
        <w:jc w:val="both"/>
      </w:pPr>
      <w:r xmlns:w="http://schemas.openxmlformats.org/wordprocessingml/2006/main">
        <w:rPr>
          <w:rFonts w:ascii="Helvetica" w:hAnsi="Helvetica" w:eastAsia="Helvetica"/>
          <w:b w:val="0"/>
          <w:i w:val="0"/>
          <w:color w:val="000000"/>
          <w:sz w:val="20"/>
        </w:rPr>
        <w:t xml:space="preserve">基本文本必须始终在词汇级别 0 上进行编码。一般文本可以在词汇级别 0、1 或 2 上进行编码，具体取决于保存文本字符串的字段类型。只有“要素记录属性” [ATTF] 和“要素记录国家属性” [NATF] 字段中的字符类型子字段可以编码为一般文本。所有其他字符类型子字段都必须编码为基本文本。</w:t>
      </w:r>
    </w:p>
    <w:p>
      <w:pPr xmlns:w="http://schemas.openxmlformats.org/wordprocessingml/2006/main">
        <w:autoSpaceDN w:val="0"/>
        <w:autoSpaceDE w:val="0"/>
        <w:widowControl/>
        <w:spacing w:line="228" w:lineRule="exact" w:before="456" w:after="0"/>
        <w:ind w:left="10" w:right="24" w:firstLine="0"/>
        <w:jc w:val="both"/>
      </w:pPr>
      <w:r xmlns:w="http://schemas.openxmlformats.org/wordprocessingml/2006/main">
        <w:rPr>
          <w:rFonts w:ascii="Helvetica" w:hAnsi="Helvetica" w:eastAsia="Helvetica"/>
          <w:b w:val="0"/>
          <w:i w:val="0"/>
          <w:color w:val="000000"/>
          <w:sz w:val="20"/>
        </w:rPr>
        <w:t xml:space="preserve">ATTF 字段中的一般文本可以是 0 级或 1 级。NATF 字段可以使用所有三个级别。在这两种情况下，产品规范可能会限制某些词汇级别的使用。这些字段使用的词汇级别必须在“数据集结构信息” [DSSI] 字段的“ATTF 词汇级别” [AALL] 和“NATF 词汇级别” [NALL] 子字段中明确编码。这两个子字段的默认值均为零。</w:t>
      </w:r>
    </w:p>
    <w:p>
      <w:pPr xmlns:w="http://schemas.openxmlformats.org/wordprocessingml/2006/main">
        <w:autoSpaceDN w:val="0"/>
        <w:autoSpaceDE w:val="0"/>
        <w:widowControl/>
        <w:spacing w:line="274" w:lineRule="exact" w:before="0" w:after="486"/>
        <w:ind w:left="10" w:right="0" w:firstLine="0"/>
        <w:jc w:val="left"/>
      </w:pPr>
      <w:r xmlns:w="http://schemas.openxmlformats.org/wordprocessingml/2006/main">
        <w:rPr>
          <w:rFonts w:ascii="Helvetica" w:hAnsi="Helvetica" w:eastAsia="Helvetica"/>
          <w:b w:val="0"/>
          <w:i w:val="0"/>
          <w:color w:val="000000"/>
          <w:sz w:val="20"/>
        </w:rPr>
        <w:t xml:space="preserve">第 3 部分附件 B 详细说明了如何实施不同的级别。</w:t>
      </w:r>
    </w:p>
    <w:tbl>
      <w:tblPr>
        <w:tblW w:type="auto" w:w="0"/>
        <w:tblLayout w:type="fixed"/>
        <w:tblLook w:firstColumn="1" w:firstRow="1" w:lastColumn="0" w:lastRow="0" w:noHBand="0" w:noVBand="1" w:val="04A0"/>
        <w:tblInd w:w="-11.999999999999886" w:type="dxa"/>
      </w:tblPr>
      <w:tblGrid>
        <w:gridCol w:w="3022"/>
        <w:gridCol w:w="3022"/>
        <w:gridCol w:w="3022"/>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32"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50.0" w:type="dxa"/>
      </w:tblPr>
      <w:tblGrid>
        <w:gridCol w:w="3055"/>
        <w:gridCol w:w="3055"/>
        <w:gridCol w:w="3055"/>
      </w:tblGrid>
      <w:tr>
        <w:trPr>
          <w:trHeight w:hRule="exact" w:val="298"/>
        </w:trPr>
        <w:tc>
          <w:tcPr>
            <w:tcW w:type="dxa" w:w="500"/>
            <w:tcBorders/>
            <w:tcMar>
              <w:start w:w="0" w:type="dxa"/>
              <w:end w:w="0" w:type="dxa"/>
            </w:tcMar>
          </w:tcPr>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3.10</w:t>
            </w:r>
          </w:p>
        </w:tc>
        <w:tc>
          <w:tcPr>
            <w:tcW w:type="dxa" w:w="3540"/>
            <w:vMerge w:val="restart"/>
            <w:tcBorders/>
            <w:tcMar>
              <w:start w:w="0" w:type="dxa"/>
              <w:end w:w="0" w:type="dxa"/>
            </w:tcMar>
            <w:tcMar>
              <w:start w:w="0" w:type="dxa"/>
              <w:end w:w="0" w:type="dxa"/>
            </w:tcMar>
          </w:tcPr>
          <w:p>
            <w:pPr xmlns:w="http://schemas.openxmlformats.org/wordprocessingml/2006/main">
              <w:autoSpaceDN w:val="0"/>
              <w:autoSpaceDE w:val="0"/>
              <w:widowControl/>
              <w:spacing w:line="330" w:lineRule="exact" w:before="416" w:after="0"/>
              <w:ind w:left="104" w:right="0" w:firstLine="0"/>
              <w:jc w:val="left"/>
            </w:pPr>
            <w:r xmlns:w="http://schemas.openxmlformats.org/wordprocessingml/2006/main">
              <w:rPr>
                <w:rFonts w:ascii="Helvetica" w:hAnsi="Helvetica" w:eastAsia="Helvetica"/>
                <w:b/>
                <w:i w:val="0"/>
                <w:color w:val="000000"/>
                <w:sz w:val="24"/>
              </w:rPr>
              <w:t xml:space="preserve">字段和子字段终止</w:t>
            </w:r>
          </w:p>
        </w:tc>
        <w:tc>
          <w:tcPr>
            <w:tcW w:type="dxa" w:w="306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24" w:right="0" w:firstLine="0"/>
              <w:jc w:val="left"/>
            </w:pPr>
            <w:r xmlns:w="http://schemas.openxmlformats.org/wordprocessingml/2006/main">
              <w:rPr>
                <w:rFonts w:ascii="Helvetica" w:hAnsi="Helvetica" w:eastAsia="Helvetica"/>
                <w:b w:val="0"/>
                <w:i w:val="0"/>
                <w:color w:val="000000"/>
                <w:sz w:val="16"/>
              </w:rPr>
              <w:t xml:space="preserve">数据结构</w:t>
            </w:r>
          </w:p>
        </w:tc>
      </w:tr>
      <w:tr>
        <w:trPr>
          <w:trHeight w:hRule="exact" w:val="508"/>
        </w:trPr>
        <w:tc>
          <w:tcPr>
            <w:tcW w:type="dxa" w:w="500"/>
            <w:tcBorders/>
            <w:tcMar>
              <w:start w:w="0" w:type="dxa"/>
              <w:end w:w="0" w:type="dxa"/>
            </w:tcMar>
          </w:tcPr>
          <w:p>
            <w:pPr xmlns:w="http://schemas.openxmlformats.org/wordprocessingml/2006/main">
              <w:autoSpaceDN w:val="0"/>
              <w:autoSpaceDE w:val="0"/>
              <w:widowControl/>
              <w:spacing w:line="330" w:lineRule="exact" w:before="118" w:after="0"/>
              <w:ind w:left="0" w:right="0" w:firstLine="0"/>
              <w:jc w:val="center"/>
            </w:pPr>
            <w:r xmlns:w="http://schemas.openxmlformats.org/wordprocessingml/2006/main">
              <w:rPr>
                <w:rFonts w:ascii="Helvetica" w:hAnsi="Helvetica" w:eastAsia="Helvetica"/>
                <w:b/>
                <w:i w:val="0"/>
                <w:color w:val="000000"/>
                <w:sz w:val="24"/>
              </w:rPr>
              <w:t xml:space="preserve">2.5</w:t>
            </w:r>
          </w:p>
        </w:tc>
        <w:tc>
          <w:tcPr>
            <w:tcW w:type="dxa" w:w="3055"/>
            <w:vMerge/>
            <w:tcBorders/>
          </w:tcPr>
          <w:p/>
        </w:tc>
        <w:tc>
          <w:tcPr>
            <w:tcW w:type="dxa" w:w="3055"/>
            <w:vMerge/>
            <w:tcBorders/>
          </w:tcPr>
          <w:p/>
        </w:tc>
      </w:tr>
    </w:tbl>
    <w:p>
      <w:pPr xmlns:w="http://schemas.openxmlformats.org/wordprocessingml/2006/main">
        <w:autoSpaceDN w:val="0"/>
        <w:autoSpaceDE w:val="0"/>
        <w:widowControl/>
        <w:spacing w:line="228" w:lineRule="exact" w:before="162" w:after="0"/>
        <w:ind w:left="112" w:right="22" w:firstLine="0"/>
        <w:jc w:val="both"/>
      </w:pPr>
      <w:r xmlns:w="http://schemas.openxmlformats.org/wordprocessingml/2006/main">
        <w:rPr>
          <w:rFonts w:ascii="Helvetica" w:hAnsi="Helvetica" w:eastAsia="Helvetica"/>
          <w:b w:val="0"/>
          <w:i w:val="0"/>
          <w:color w:val="000000"/>
          <w:sz w:val="20"/>
        </w:rPr>
        <w:t xml:space="preserve">可变长度子字段必须以“单元终止符”(UT) 结束。可变长度子字段在数据结构中由不带范围的格式指示符指定（参见第 7.2.2.1 条）。所有 S-57 字段（ISO/IEC 8211 数据字段）必须以“字段终止符”(FT) 结束。</w:t>
      </w:r>
    </w:p>
    <w:p>
      <w:pPr xmlns:w="http://schemas.openxmlformats.org/wordprocessingml/2006/main">
        <w:autoSpaceDN w:val="0"/>
        <w:autoSpaceDE w:val="0"/>
        <w:widowControl/>
        <w:spacing w:line="228" w:lineRule="exact" w:before="228" w:after="244"/>
        <w:ind w:left="112" w:right="0" w:firstLine="0"/>
        <w:jc w:val="left"/>
      </w:pPr>
      <w:r xmlns:w="http://schemas.openxmlformats.org/wordprocessingml/2006/main">
        <w:rPr>
          <w:rFonts w:ascii="Helvetica" w:hAnsi="Helvetica" w:eastAsia="Helvetica"/>
          <w:b w:val="0"/>
          <w:i w:val="0"/>
          <w:color w:val="000000"/>
          <w:sz w:val="20"/>
        </w:rPr>
        <w:t xml:space="preserve">当 S-57 字段使用替代字符集时，UT 和 FT 必须在该字段指定的词汇级别进行编码。表 2.4 定义了每个级别的终止符。</w:t>
      </w:r>
    </w:p>
    <w:tbl>
      <w:tblPr>
        <w:tblW w:type="auto" w:w="0"/>
        <w:tblLayout w:type="fixed"/>
        <w:tblLook w:firstColumn="1" w:firstRow="1" w:lastColumn="0" w:lastRow="0" w:noHBand="0" w:noVBand="1" w:val="04A0"/>
        <w:tblInd w:w="105.99999999999994" w:type="dxa"/>
      </w:tblPr>
      <w:tblGrid>
        <w:gridCol w:w="3055"/>
        <w:gridCol w:w="3055"/>
        <w:gridCol w:w="3055"/>
      </w:tblGrid>
      <w:tr>
        <w:trPr>
          <w:trHeight w:hRule="exact" w:val="408"/>
        </w:trPr>
        <w:tc>
          <w:tcPr>
            <w:tcW w:type="dxa" w:w="1398"/>
            <w:tcBorders>
              <w:start w:sz="5.600000000000023" w:val="single" w:color="#000000"/>
              <w:top w:sz="5.599999999999909" w:val="single" w:color="#000000"/>
              <w:end w:sz="6.3999999999998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4" w:after="0"/>
              <w:ind w:left="118" w:right="0" w:firstLine="0"/>
              <w:jc w:val="left"/>
            </w:pPr>
            <w:r xmlns:w="http://schemas.openxmlformats.org/wordprocessingml/2006/main">
              <w:rPr>
                <w:rFonts w:ascii="Helvetica" w:hAnsi="Helvetica" w:eastAsia="Helvetica"/>
                <w:b w:val="0"/>
                <w:i w:val="0"/>
                <w:color w:val="000000"/>
                <w:sz w:val="16"/>
              </w:rPr>
              <w:t xml:space="preserve">词汇层面</w:t>
            </w:r>
          </w:p>
        </w:tc>
        <w:tc>
          <w:tcPr>
            <w:tcW w:type="dxa" w:w="1074"/>
            <w:tcBorders>
              <w:start w:sz="6.399999999999864"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4" w:after="0"/>
              <w:ind w:left="114" w:right="0" w:firstLine="0"/>
              <w:jc w:val="left"/>
            </w:pPr>
            <w:r xmlns:w="http://schemas.openxmlformats.org/wordprocessingml/2006/main">
              <w:rPr>
                <w:rFonts w:ascii="Helvetica" w:hAnsi="Helvetica" w:eastAsia="Helvetica"/>
                <w:b w:val="0"/>
                <w:i w:val="0"/>
                <w:color w:val="000000"/>
                <w:sz w:val="16"/>
              </w:rPr>
              <w:t xml:space="preserve">犹他州大学</w:t>
            </w:r>
          </w:p>
        </w:tc>
        <w:tc>
          <w:tcPr>
            <w:tcW w:type="dxa" w:w="1138"/>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4" w:after="0"/>
              <w:ind w:left="116" w:right="0" w:firstLine="0"/>
              <w:jc w:val="left"/>
            </w:pPr>
            <w:r xmlns:w="http://schemas.openxmlformats.org/wordprocessingml/2006/main">
              <w:rPr>
                <w:rFonts w:ascii="Helvetica" w:hAnsi="Helvetica" w:eastAsia="Helvetica"/>
                <w:b w:val="0"/>
                <w:i w:val="0"/>
                <w:color w:val="000000"/>
                <w:sz w:val="16"/>
              </w:rPr>
              <w:t xml:space="preserve">金融时报</w:t>
            </w:r>
          </w:p>
        </w:tc>
      </w:tr>
      <w:tr>
        <w:trPr>
          <w:trHeight w:hRule="exact" w:val="380"/>
        </w:trPr>
        <w:tc>
          <w:tcPr>
            <w:tcW w:type="dxa" w:w="1398"/>
            <w:tcBorders>
              <w:start w:sz="5.600000000000023" w:val="single" w:color="#000000"/>
              <w:top w:sz="5.600000000000136" w:val="single" w:color="#000000"/>
              <w:end w:sz="6.3999999999998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6" w:after="0"/>
              <w:ind w:left="118" w:right="0" w:firstLine="0"/>
              <w:jc w:val="left"/>
            </w:pPr>
            <w:r xmlns:w="http://schemas.openxmlformats.org/wordprocessingml/2006/main">
              <w:rPr>
                <w:rFonts w:ascii="Helvetica" w:hAnsi="Helvetica" w:eastAsia="Helvetica"/>
                <w:b w:val="0"/>
                <w:i w:val="0"/>
                <w:color w:val="000000"/>
                <w:sz w:val="16"/>
              </w:rPr>
              <w:t xml:space="preserve">0 级</w:t>
            </w:r>
          </w:p>
        </w:tc>
        <w:tc>
          <w:tcPr>
            <w:tcW w:type="dxa" w:w="1074"/>
            <w:tcBorders>
              <w:start w:sz="6.399999999999864"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6" w:after="0"/>
              <w:ind w:left="114" w:right="0" w:firstLine="0"/>
              <w:jc w:val="left"/>
            </w:pPr>
            <w:r xmlns:w="http://schemas.openxmlformats.org/wordprocessingml/2006/main">
              <w:rPr>
                <w:rFonts w:ascii="Helvetica" w:hAnsi="Helvetica" w:eastAsia="Helvetica"/>
                <w:b w:val="0"/>
                <w:i w:val="0"/>
                <w:color w:val="000000"/>
                <w:sz w:val="16"/>
              </w:rPr>
              <w:t xml:space="preserve">（1/15）</w:t>
            </w:r>
          </w:p>
        </w:tc>
        <w:tc>
          <w:tcPr>
            <w:tcW w:type="dxa" w:w="1138"/>
            <w:tcBorders>
              <w:start w:sz="5.600000000000136" w:val="single" w:color="#000000"/>
              <w:top w:sz="5.600000000000136" w:val="single" w:color="#000000"/>
              <w:end w:sz="6.3999999999998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6" w:after="0"/>
              <w:ind w:left="116" w:right="0" w:firstLine="0"/>
              <w:jc w:val="left"/>
            </w:pPr>
            <w:r xmlns:w="http://schemas.openxmlformats.org/wordprocessingml/2006/main">
              <w:rPr>
                <w:rFonts w:ascii="Helvetica" w:hAnsi="Helvetica" w:eastAsia="Helvetica"/>
                <w:b w:val="0"/>
                <w:i w:val="0"/>
                <w:color w:val="000000"/>
                <w:sz w:val="16"/>
              </w:rPr>
              <w:t xml:space="preserve">（1/14）</w:t>
            </w:r>
          </w:p>
        </w:tc>
      </w:tr>
      <w:tr>
        <w:trPr>
          <w:trHeight w:hRule="exact" w:val="378"/>
        </w:trPr>
        <w:tc>
          <w:tcPr>
            <w:tcW w:type="dxa" w:w="1398"/>
            <w:tcBorders>
              <w:start w:sz="5.600000000000023" w:val="single" w:color="#000000"/>
              <w:top w:sz="5.600000000000136"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1级</w:t>
            </w:r>
          </w:p>
        </w:tc>
        <w:tc>
          <w:tcPr>
            <w:tcW w:type="dxa" w:w="1074"/>
            <w:tcBorders>
              <w:start w:sz="6.399999999999864" w:val="single" w:color="#000000"/>
              <w:top w:sz="5.6000000000001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（1/15）</w:t>
            </w:r>
          </w:p>
        </w:tc>
        <w:tc>
          <w:tcPr>
            <w:tcW w:type="dxa" w:w="1138"/>
            <w:tcBorders>
              <w:start w:sz="5.600000000000136" w:val="single" w:color="#000000"/>
              <w:top w:sz="5.600000000000136"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（1/14）</w:t>
            </w:r>
          </w:p>
        </w:tc>
      </w:tr>
      <w:tr>
        <w:trPr>
          <w:trHeight w:hRule="exact" w:val="376"/>
        </w:trPr>
        <w:tc>
          <w:tcPr>
            <w:tcW w:type="dxa" w:w="1398"/>
            <w:tcBorders>
              <w:start w:sz="5.600000000000023" w:val="single" w:color="#000000"/>
              <w:top w:sz="5.600000000000364" w:val="single" w:color="#000000"/>
              <w:end w:sz="6.3999999999998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2级</w:t>
            </w:r>
          </w:p>
        </w:tc>
        <w:tc>
          <w:tcPr>
            <w:tcW w:type="dxa" w:w="1074"/>
            <w:tcBorders>
              <w:start w:sz="6.399999999999864"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（0/0）（1/15）</w:t>
            </w:r>
          </w:p>
        </w:tc>
        <w:tc>
          <w:tcPr>
            <w:tcW w:type="dxa" w:w="1138"/>
            <w:tcBorders>
              <w:start w:sz="5.600000000000136" w:val="single" w:color="#000000"/>
              <w:top w:sz="5.600000000000364" w:val="single" w:color="#000000"/>
              <w:end w:sz="6.3999999999998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（0/0）（1/14）</w:t>
            </w:r>
          </w:p>
        </w:tc>
      </w:tr>
    </w:tbl>
    <w:p>
      <w:pPr xmlns:w="http://schemas.openxmlformats.org/wordprocessingml/2006/main">
        <w:autoSpaceDN w:val="0"/>
        <w:autoSpaceDE w:val="0"/>
        <w:widowControl/>
        <w:spacing w:line="218" w:lineRule="exact" w:before="100" w:after="0"/>
        <w:ind w:left="0" w:right="5534" w:firstLine="0"/>
        <w:jc w:val="right"/>
      </w:pPr>
      <w:r xmlns:w="http://schemas.openxmlformats.org/wordprocessingml/2006/main">
        <w:rPr>
          <w:rFonts w:ascii="Helvetica" w:hAnsi="Helvetica" w:eastAsia="Helvetica"/>
          <w:b w:val="0"/>
          <w:i w:val="0"/>
          <w:color w:val="000000"/>
          <w:sz w:val="16"/>
        </w:rPr>
        <w:t xml:space="preserve">表 2.4</w:t>
      </w:r>
    </w:p>
    <w:p>
      <w:pPr xmlns:w="http://schemas.openxmlformats.org/wordprocessingml/2006/main">
        <w:autoSpaceDN w:val="0"/>
        <w:tabs>
          <w:tab w:pos="654" w:val="left"/>
        </w:tabs>
        <w:autoSpaceDE w:val="0"/>
        <w:widowControl/>
        <w:spacing w:line="330" w:lineRule="exact" w:before="478" w:after="0"/>
        <w:ind w:left="112" w:right="0" w:firstLine="0"/>
        <w:jc w:val="left"/>
      </w:pPr>
      <w:r xmlns:w="http://schemas.openxmlformats.org/wordprocessingml/2006/main">
        <w:rPr>
          <w:rFonts w:ascii="Helvetica" w:hAnsi="Helvetica" w:eastAsia="Helvetica"/>
          <w:b/>
          <w:i w:val="0"/>
          <w:color w:val="000000"/>
          <w:sz w:val="24"/>
        </w:rPr>
        <w:t xml:space="preserve">2.6</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浮点值</w:t>
      </w:r>
    </w:p>
    <w:p>
      <w:pPr xmlns:w="http://schemas.openxmlformats.org/wordprocessingml/2006/main">
        <w:autoSpaceDN w:val="0"/>
        <w:autoSpaceDE w:val="0"/>
        <w:widowControl/>
        <w:spacing w:line="228" w:lineRule="exact" w:before="224" w:after="0"/>
        <w:ind w:left="112" w:right="20" w:firstLine="0"/>
        <w:jc w:val="both"/>
      </w:pPr>
      <w:r xmlns:w="http://schemas.openxmlformats.org/wordprocessingml/2006/main">
        <w:rPr>
          <w:rFonts w:ascii="Helvetica" w:hAnsi="Helvetica" w:eastAsia="Helvetica"/>
          <w:b w:val="0"/>
          <w:i w:val="0"/>
          <w:color w:val="000000"/>
          <w:sz w:val="20"/>
        </w:rPr>
        <w:t xml:space="preserve">尽管有处理二进制编码浮点值的标准，但不同的计算机平台对浮点值的解释通常不同。为了避免此类问题，二进制实现中的所有浮点值都必须编码为整数。为了在浮点值和整数值之间进行转换，需要使用乘法因子。对于坐标和 3-D（探测）值，乘法因子是全局定义的（参见第 3.2 和 3.3 条）。对于所有其他浮点值，每个字段都定义特定的乘法因子。</w:t>
      </w:r>
    </w:p>
    <w:p>
      <w:pPr xmlns:w="http://schemas.openxmlformats.org/wordprocessingml/2006/main">
        <w:autoSpaceDN w:val="0"/>
        <w:autoSpaceDE w:val="0"/>
        <w:widowControl/>
        <w:spacing w:line="274" w:lineRule="exact" w:before="182" w:after="214"/>
        <w:ind w:left="112" w:right="0" w:firstLine="0"/>
        <w:jc w:val="left"/>
      </w:pPr>
      <w:r xmlns:w="http://schemas.openxmlformats.org/wordprocessingml/2006/main">
        <w:rPr>
          <w:rFonts w:ascii="Helvetica" w:hAnsi="Helvetica" w:eastAsia="Helvetica"/>
          <w:b w:val="0"/>
          <w:i w:val="0"/>
          <w:color w:val="000000"/>
          <w:sz w:val="20"/>
        </w:rPr>
        <w:t xml:space="preserve">浮点值的编码由以下算法定义：</w:t>
      </w:r>
    </w:p>
    <w:tbl>
      <w:tblPr>
        <w:tblW w:type="auto" w:w="0"/>
        <w:tblLayout w:type="fixed"/>
        <w:tblLook w:firstColumn="1" w:firstRow="1" w:lastColumn="0" w:lastRow="0" w:noHBand="0" w:noVBand="1" w:val="04A0"/>
        <w:tblInd w:w="4.000000000000057" w:type="dxa"/>
      </w:tblPr>
      <w:tblGrid>
        <w:gridCol w:w="9166"/>
      </w:tblGrid>
      <w:tr>
        <w:trPr>
          <w:trHeight w:hRule="exact" w:val="496"/>
        </w:trPr>
        <w:tc>
          <w:tcPr>
            <w:tcW w:type="dxa" w:w="5208"/>
            <w:tcBorders>
              <w:start w:sz="2.3999999999999773" w:val="single" w:color="#000000"/>
              <w:top w:sz="2.400000000000091" w:val="single" w:color="#000000"/>
              <w:end w:sz="2.400000000000091" w:val="single" w:color="#000000"/>
              <w:bottom w:sz="3.199999999999818" w:val="single" w:color="#000000"/>
            </w:tcBorders>
            <w:tcMar>
              <w:start w:w="0" w:type="dxa"/>
              <w:end w:w="0" w:type="dxa"/>
            </w:tcMar>
          </w:tcPr>
          <w:p>
            <w:pPr xmlns:w="http://schemas.openxmlformats.org/wordprocessingml/2006/main">
              <w:autoSpaceDN w:val="0"/>
              <w:autoSpaceDE w:val="0"/>
              <w:widowControl/>
              <w:spacing w:line="318" w:lineRule="exact" w:before="144" w:after="0"/>
              <w:ind w:left="0" w:right="0" w:firstLine="0"/>
              <w:jc w:val="center"/>
            </w:pPr>
            <w:r xmlns:w="http://schemas.openxmlformats.org/wordprocessingml/2006/main">
              <w:rPr>
                <w:rFonts w:ascii="Helvetica" w:hAnsi="Helvetica" w:eastAsia="Helvetica"/>
                <w:b w:val="0"/>
                <w:i w:val="0"/>
                <w:color w:val="000000"/>
                <w:sz w:val="20"/>
              </w:rPr>
              <w:t xml:space="preserve">整数值 = 浮点值</w:t>
            </w:r>
            <w:r xmlns:w="http://schemas.openxmlformats.org/wordprocessingml/2006/main">
              <w:rPr>
                <w:rFonts w:ascii="Helvetica" w:hAnsi="Helvetica" w:eastAsia="Helvetica"/>
                <w:b w:val="0"/>
                <w:i w:val="0"/>
                <w:color w:val="000000"/>
                <w:sz w:val="21"/>
              </w:rPr>
              <w:t xml:space="preserve">*</w:t>
            </w:r>
            <w:r xmlns:w="http://schemas.openxmlformats.org/wordprocessingml/2006/main">
              <w:rPr>
                <w:rFonts w:ascii="Helvetica" w:hAnsi="Helvetica" w:eastAsia="Helvetica"/>
                <w:b w:val="0"/>
                <w:i w:val="0"/>
                <w:color w:val="000000"/>
                <w:sz w:val="20"/>
              </w:rPr>
              <w:t xml:space="preserve">乘数</w:t>
            </w:r>
          </w:p>
        </w:tc>
      </w:tr>
    </w:tbl>
    <w:p>
      <w:pPr xmlns:w="http://schemas.openxmlformats.org/wordprocessingml/2006/main">
        <w:autoSpaceDN w:val="0"/>
        <w:autoSpaceDE w:val="0"/>
        <w:widowControl/>
        <w:spacing w:line="228" w:lineRule="exact" w:before="476" w:after="0"/>
        <w:ind w:left="112" w:right="22" w:firstLine="0"/>
        <w:jc w:val="both"/>
      </w:pPr>
      <w:r xmlns:w="http://schemas.openxmlformats.org/wordprocessingml/2006/main">
        <w:rPr>
          <w:rFonts w:ascii="Helvetica" w:hAnsi="Helvetica" w:eastAsia="Helvetica"/>
          <w:b w:val="0"/>
          <w:i w:val="0"/>
          <w:color w:val="000000"/>
          <w:sz w:val="20"/>
        </w:rPr>
        <w:t xml:space="preserve">在 ASCII 实现中，对浮点值使用乘法因子不是强制性的；所有浮点值都可以编码为 R 类型（参见第 7.2.2.1 节）。如果不使用乘法因子，则必须将其值设置为 1。</w:t>
      </w:r>
    </w:p>
    <w:p>
      <w:pPr xmlns:w="http://schemas.openxmlformats.org/wordprocessingml/2006/main">
        <w:autoSpaceDN w:val="0"/>
        <w:tabs>
          <w:tab w:pos="654" w:val="left"/>
        </w:tabs>
        <w:autoSpaceDE w:val="0"/>
        <w:widowControl/>
        <w:spacing w:line="330" w:lineRule="exact" w:before="414" w:after="0"/>
        <w:ind w:left="112" w:right="0" w:firstLine="0"/>
        <w:jc w:val="left"/>
      </w:pPr>
      <w:r xmlns:w="http://schemas.openxmlformats.org/wordprocessingml/2006/main">
        <w:rPr>
          <w:rFonts w:ascii="Helvetica" w:hAnsi="Helvetica" w:eastAsia="Helvetica"/>
          <w:b/>
          <w:i w:val="0"/>
          <w:color w:val="000000"/>
          <w:sz w:val="24"/>
        </w:rPr>
        <w:t xml:space="preserve">2.7</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媒体和尺寸限制</w:t>
      </w:r>
    </w:p>
    <w:p>
      <w:pPr xmlns:w="http://schemas.openxmlformats.org/wordprocessingml/2006/main">
        <w:autoSpaceDN w:val="0"/>
        <w:autoSpaceDE w:val="0"/>
        <w:widowControl/>
        <w:spacing w:line="228" w:lineRule="exact" w:before="224" w:after="0"/>
        <w:ind w:left="112" w:right="20" w:firstLine="0"/>
        <w:jc w:val="both"/>
      </w:pPr>
      <w:r xmlns:w="http://schemas.openxmlformats.org/wordprocessingml/2006/main">
        <w:rPr>
          <w:rFonts w:ascii="Helvetica" w:hAnsi="Helvetica" w:eastAsia="Helvetica"/>
          <w:b w:val="0"/>
          <w:i w:val="0"/>
          <w:color w:val="000000"/>
          <w:sz w:val="20"/>
        </w:rPr>
        <w:t xml:space="preserve">S-57 使用 ISO/IEC 8211 作为其封装。ISO/IEC 8211 独立于介质。因此，S-57 数据可以在任何介质上存储或交换。但是，某些应用程序可能会限制使用某些介质类型。介质类型的限制必须由相关产品规范定义。</w:t>
      </w:r>
    </w:p>
    <w:p>
      <w:pPr xmlns:w="http://schemas.openxmlformats.org/wordprocessingml/2006/main">
        <w:autoSpaceDN w:val="0"/>
        <w:autoSpaceDE w:val="0"/>
        <w:widowControl/>
        <w:spacing w:line="228" w:lineRule="exact" w:before="228" w:after="0"/>
        <w:ind w:left="112" w:right="20" w:firstLine="0"/>
        <w:jc w:val="both"/>
      </w:pPr>
      <w:r xmlns:w="http://schemas.openxmlformats.org/wordprocessingml/2006/main">
        <w:rPr>
          <w:rFonts w:ascii="Helvetica" w:hAnsi="Helvetica" w:eastAsia="Helvetica"/>
          <w:b w:val="0"/>
          <w:i w:val="0"/>
          <w:color w:val="000000"/>
          <w:sz w:val="20"/>
        </w:rPr>
        <w:t xml:space="preserve">唯一的大小限制是最大字段长度为 10 </w:t>
      </w:r>
      <w:r xmlns:w="http://schemas.openxmlformats.org/wordprocessingml/2006/main">
        <w:rPr>
          <w:rFonts w:ascii="Helvetica" w:hAnsi="Helvetica" w:eastAsia="Helvetica"/>
          <w:b w:val="0"/>
          <w:i w:val="0"/>
          <w:color w:val="000000"/>
          <w:sz w:val="13"/>
        </w:rPr>
        <w:t xml:space="preserve">9 </w:t>
      </w:r>
      <w:r xmlns:w="http://schemas.openxmlformats.org/wordprocessingml/2006/main">
        <w:rPr>
          <w:rFonts w:ascii="Helvetica" w:hAnsi="Helvetica" w:eastAsia="Helvetica"/>
          <w:b w:val="0"/>
          <w:i w:val="0"/>
          <w:color w:val="000000"/>
          <w:sz w:val="20"/>
        </w:rPr>
        <w:t xml:space="preserve">-1 字节，由 ISO/IEC 8211 * 定义。S-57 对数据结构中各种构造的大小没有进一步限制。但是，某些应用程序可能会限制部分或所有构造的大小。这些限制必须由相关产品规范定义。</w:t>
      </w:r>
    </w:p>
    <w:p>
      <w:pPr xmlns:w="http://schemas.openxmlformats.org/wordprocessingml/2006/main">
        <w:autoSpaceDN w:val="0"/>
        <w:tabs>
          <w:tab w:pos="370" w:val="left"/>
        </w:tabs>
        <w:autoSpaceDE w:val="0"/>
        <w:widowControl/>
        <w:spacing w:line="218" w:lineRule="exact" w:before="190" w:after="0"/>
        <w:ind w:left="112" w:right="0" w:firstLine="0"/>
        <w:jc w:val="left"/>
      </w:pP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最大字段长度由 ISO/IEC 8211 规范（LR RP 20，参见附件 A）中的“字段长度字段的大小”定义。</w:t>
      </w:r>
    </w:p>
    <w:p>
      <w:pPr xmlns:w="http://schemas.openxmlformats.org/wordprocessingml/2006/main">
        <w:autoSpaceDN w:val="0"/>
        <w:tabs>
          <w:tab w:pos="4058" w:val="left"/>
          <w:tab w:pos="8338" w:val="left"/>
        </w:tabs>
        <w:autoSpaceDE w:val="0"/>
        <w:widowControl/>
        <w:spacing w:line="216" w:lineRule="exact" w:before="1386" w:after="0"/>
        <w:ind w:left="112" w:right="0" w:firstLine="0"/>
        <w:jc w:val="left"/>
      </w:pPr>
      <w:r xmlns:w="http://schemas.openxmlformats.org/wordprocessingml/2006/main">
        <w:rPr>
          <w:rFonts w:ascii="Helvetica" w:hAnsi="Helvetica" w:eastAsia="Helvetica"/>
          <w:b w:val="0"/>
          <w:i w:val="0"/>
          <w:color w:val="000000"/>
          <w:sz w:val="16"/>
        </w:rPr>
        <w:t xml:space="preserve">版本 3.1 2000 年 11 月 S-57 第 3 部分</w:t>
      </w:r>
    </w:p>
    <w:p>
      <w:pPr>
        <w:sectPr>
          <w:pgSz w:w="11900" w:h="16840"/>
          <w:pgMar w:top="710" w:right="1404" w:bottom="716" w:left="133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4"/>
        <w:gridCol w:w="2264"/>
        <w:gridCol w:w="2264"/>
        <w:gridCol w:w="2264"/>
      </w:tblGrid>
      <w:tr>
        <w:trPr>
          <w:trHeight w:hRule="exact" w:val="806"/>
        </w:trPr>
        <w:tc>
          <w:tcPr>
            <w:tcW w:type="dxa" w:w="440"/>
            <w:tcBorders/>
            <w:tcMar>
              <w:start w:w="0" w:type="dxa"/>
              <w:end w:w="0" w:type="dxa"/>
            </w:tcMar>
          </w:tcPr>
          <w:p>
            <w:pPr xmlns:w="http://schemas.openxmlformats.org/wordprocessingml/2006/main">
              <w:autoSpaceDN w:val="0"/>
              <w:autoSpaceDE w:val="0"/>
              <w:widowControl/>
              <w:spacing w:line="330" w:lineRule="exact" w:before="416" w:after="0"/>
              <w:ind w:left="2" w:right="0" w:firstLine="0"/>
              <w:jc w:val="left"/>
            </w:pPr>
            <w:r xmlns:w="http://schemas.openxmlformats.org/wordprocessingml/2006/main">
              <w:rPr>
                <w:rFonts w:ascii="Helvetica" w:hAnsi="Helvetica" w:eastAsia="Helvetica"/>
                <w:b/>
                <w:i w:val="0"/>
                <w:color w:val="000000"/>
                <w:sz w:val="24"/>
              </w:rPr>
              <w:t xml:space="preserve">2.8</w:t>
            </w:r>
          </w:p>
        </w:tc>
        <w:tc>
          <w:tcPr>
            <w:tcW w:type="dxa" w:w="2500"/>
            <w:tcBorders/>
            <w:tcMar>
              <w:start w:w="0" w:type="dxa"/>
              <w:end w:w="0" w:type="dxa"/>
            </w:tcMar>
          </w:tcPr>
          <w:p>
            <w:pPr xmlns:w="http://schemas.openxmlformats.org/wordprocessingml/2006/main">
              <w:autoSpaceDN w:val="0"/>
              <w:autoSpaceDE w:val="0"/>
              <w:widowControl/>
              <w:spacing w:line="330" w:lineRule="exact" w:before="416" w:after="0"/>
              <w:ind w:left="104" w:right="0" w:firstLine="0"/>
              <w:jc w:val="left"/>
            </w:pPr>
            <w:r xmlns:w="http://schemas.openxmlformats.org/wordprocessingml/2006/main">
              <w:rPr>
                <w:rFonts w:ascii="Helvetica" w:hAnsi="Helvetica" w:eastAsia="Helvetica"/>
                <w:b/>
                <w:i w:val="0"/>
                <w:color w:val="000000"/>
                <w:sz w:val="24"/>
              </w:rPr>
              <w:t xml:space="preserve">数据质量</w:t>
            </w:r>
          </w:p>
        </w:tc>
        <w:tc>
          <w:tcPr>
            <w:tcW w:type="dxa" w:w="392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3.11</w:t>
            </w:r>
          </w:p>
        </w:tc>
      </w:tr>
    </w:tbl>
    <w:p>
      <w:pPr xmlns:w="http://schemas.openxmlformats.org/wordprocessingml/2006/main">
        <w:autoSpaceDN w:val="0"/>
        <w:autoSpaceDE w:val="0"/>
        <w:widowControl/>
        <w:spacing w:line="272" w:lineRule="exact" w:before="118" w:after="0"/>
        <w:ind w:left="2" w:right="0" w:firstLine="0"/>
        <w:jc w:val="left"/>
      </w:pPr>
      <w:r xmlns:w="http://schemas.openxmlformats.org/wordprocessingml/2006/main">
        <w:rPr>
          <w:rFonts w:ascii="Helvetica" w:hAnsi="Helvetica" w:eastAsia="Helvetica"/>
          <w:b w:val="0"/>
          <w:i w:val="0"/>
          <w:color w:val="000000"/>
          <w:sz w:val="20"/>
        </w:rPr>
        <w:t xml:space="preserve">数据质量包括以下内容：</w:t>
      </w:r>
    </w:p>
    <w:p>
      <w:pPr xmlns:w="http://schemas.openxmlformats.org/wordprocessingml/2006/main">
        <w:autoSpaceDN w:val="0"/>
        <w:autoSpaceDE w:val="0"/>
        <w:widowControl/>
        <w:spacing w:line="242" w:lineRule="exact" w:before="230" w:after="0"/>
        <w:ind w:left="2" w:right="6624"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数据来源；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数据的准确性；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数据的最新性。</w:t>
      </w:r>
    </w:p>
    <w:p>
      <w:pPr xmlns:w="http://schemas.openxmlformats.org/wordprocessingml/2006/main">
        <w:autoSpaceDN w:val="0"/>
        <w:autoSpaceDE w:val="0"/>
        <w:widowControl/>
        <w:spacing w:line="228" w:lineRule="exact" w:before="228" w:after="10648"/>
        <w:ind w:left="2" w:right="20" w:firstLine="0"/>
        <w:jc w:val="both"/>
      </w:pPr>
      <w:r xmlns:w="http://schemas.openxmlformats.org/wordprocessingml/2006/main">
        <w:rPr>
          <w:rFonts w:ascii="Helvetica" w:hAnsi="Helvetica" w:eastAsia="Helvetica"/>
          <w:b w:val="0"/>
          <w:i w:val="0"/>
          <w:color w:val="000000"/>
          <w:sz w:val="20"/>
        </w:rPr>
        <w:t xml:space="preserve">数据质量被视为元信息。因此，它可以在三个不同的级别进行编码（见第 1.3 条）。数据质量信息被视为特定于应用程序的信息。因此，数据质量编码规则必须由相关产品规范定义。</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3.12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544" w:val="left"/>
        </w:tabs>
        <w:autoSpaceDE w:val="0"/>
        <w:widowControl/>
        <w:spacing w:line="384" w:lineRule="exact" w:before="194" w:after="0"/>
        <w:ind w:left="2" w:right="0" w:firstLine="0"/>
        <w:jc w:val="left"/>
      </w:pPr>
      <w:r xmlns:w="http://schemas.openxmlformats.org/wordprocessingml/2006/main">
        <w:rPr>
          <w:rFonts w:ascii="Helvetica" w:hAnsi="Helvetica" w:eastAsia="Helvetica"/>
          <w:b/>
          <w:i w:val="0"/>
          <w:color w:val="000000"/>
          <w:sz w:val="28"/>
        </w:rPr>
        <w:t xml:space="preserve">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元记录编码约定</w:t>
      </w:r>
    </w:p>
    <w:p>
      <w:pPr xmlns:w="http://schemas.openxmlformats.org/wordprocessingml/2006/main">
        <w:autoSpaceDN w:val="0"/>
        <w:autoSpaceDE w:val="0"/>
        <w:widowControl/>
        <w:spacing w:line="228" w:lineRule="exact" w:before="220" w:after="138"/>
        <w:ind w:left="2" w:right="24" w:firstLine="0"/>
        <w:jc w:val="both"/>
      </w:pPr>
      <w:r xmlns:w="http://schemas.openxmlformats.org/wordprocessingml/2006/main">
        <w:rPr>
          <w:rFonts w:ascii="Helvetica" w:hAnsi="Helvetica" w:eastAsia="Helvetica"/>
          <w:b w:val="0"/>
          <w:i w:val="0"/>
          <w:color w:val="000000"/>
          <w:sz w:val="20"/>
        </w:rPr>
        <w:t xml:space="preserve">元数据可以在三个不同级别进行分层编码（见第 1.3 条）。在层次结构的最高级别，元数据通过数据集描述（元）记录进行编码。S-57 定义了以下元记录：</w:t>
      </w:r>
    </w:p>
    <w:tbl>
      <w:tblPr>
        <w:tblW w:type="auto" w:w="0"/>
        <w:tblLayout w:type="fixed"/>
        <w:tblLook w:firstColumn="1" w:firstRow="1" w:lastColumn="0" w:lastRow="0" w:noHBand="0" w:noVBand="1" w:val="04A0"/>
        <w:tblInd w:w="0.0" w:type="dxa"/>
      </w:tblPr>
      <w:tblGrid>
        <w:gridCol w:w="4530"/>
        <w:gridCol w:w="4530"/>
      </w:tblGrid>
      <w:tr>
        <w:trPr>
          <w:trHeight w:hRule="exact" w:val="1362"/>
        </w:trPr>
        <w:tc>
          <w:tcPr>
            <w:tcW w:type="dxa" w:w="220"/>
            <w:tcBorders/>
            <w:tcMar>
              <w:start w:w="0" w:type="dxa"/>
              <w:end w:w="0" w:type="dxa"/>
            </w:tcMar>
          </w:tcPr>
          <w:p>
            <w:pPr xmlns:w="http://schemas.openxmlformats.org/wordprocessingml/2006/main">
              <w:autoSpaceDN w:val="0"/>
              <w:autoSpaceDE w:val="0"/>
              <w:widowControl/>
              <w:spacing w:line="242" w:lineRule="exact" w:before="90" w:after="0"/>
              <w:ind w:left="2" w:right="126" w:firstLine="0"/>
              <w:jc w:val="both"/>
            </w:pP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p>
        </w:tc>
        <w:tc>
          <w:tcPr>
            <w:tcW w:type="dxa" w:w="6200"/>
            <w:tcBorders/>
            <w:tcMar>
              <w:start w:w="0" w:type="dxa"/>
              <w:end w:w="0" w:type="dxa"/>
            </w:tcMar>
          </w:tcPr>
          <w:p>
            <w:pPr xmlns:w="http://schemas.openxmlformats.org/wordprocessingml/2006/main">
              <w:autoSpaceDN w:val="0"/>
              <w:autoSpaceDE w:val="0"/>
              <w:widowControl/>
              <w:spacing w:line="242" w:lineRule="exact" w:before="92" w:after="0"/>
              <w:ind w:left="142" w:right="2592" w:firstLine="0"/>
              <w:jc w:val="left"/>
            </w:pPr>
            <w:r xmlns:w="http://schemas.openxmlformats.org/wordprocessingml/2006/main">
              <w:rPr>
                <w:rFonts w:ascii="Helvetica" w:hAnsi="Helvetica" w:eastAsia="Helvetica"/>
                <w:b w:val="0"/>
                <w:i w:val="0"/>
                <w:color w:val="000000"/>
                <w:sz w:val="20"/>
              </w:rPr>
              <w:t xml:space="preserve">数据集一般信息记录数据集地理参考记录数据集历史记录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数据集精度记录</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目录目录记录</w:t>
            </w:r>
          </w:p>
        </w:tc>
      </w:tr>
    </w:tbl>
    <w:p>
      <w:pPr xmlns:w="http://schemas.openxmlformats.org/wordprocessingml/2006/main">
        <w:autoSpaceDN w:val="0"/>
        <w:autoSpaceDE w:val="0"/>
        <w:widowControl/>
        <w:spacing w:line="228" w:lineRule="exact" w:before="168" w:after="0"/>
        <w:ind w:left="2" w:right="0" w:firstLine="0"/>
        <w:jc w:val="left"/>
      </w:pPr>
      <w:r xmlns:w="http://schemas.openxmlformats.org/wordprocessingml/2006/main">
        <w:rPr>
          <w:rFonts w:ascii="Helvetica" w:hAnsi="Helvetica" w:eastAsia="Helvetica"/>
          <w:b w:val="0"/>
          <w:i w:val="0"/>
          <w:color w:val="000000"/>
          <w:sz w:val="20"/>
        </w:rPr>
        <w:t xml:space="preserve">数据集内这些记录的使用必须在产品规范中指定。但是，以下条款给出了一些编码器必须遵循的一般准则。</w:t>
      </w:r>
    </w:p>
    <w:p>
      <w:pPr xmlns:w="http://schemas.openxmlformats.org/wordprocessingml/2006/main">
        <w:autoSpaceDN w:val="0"/>
        <w:tabs>
          <w:tab w:pos="542" w:val="left"/>
        </w:tabs>
        <w:autoSpaceDE w:val="0"/>
        <w:widowControl/>
        <w:spacing w:line="330" w:lineRule="exact" w:before="470" w:after="0"/>
        <w:ind w:left="2" w:right="0" w:firstLine="0"/>
        <w:jc w:val="left"/>
      </w:pPr>
      <w:r xmlns:w="http://schemas.openxmlformats.org/wordprocessingml/2006/main">
        <w:rPr>
          <w:rFonts w:ascii="Helvetica" w:hAnsi="Helvetica" w:eastAsia="Helvetica"/>
          <w:b/>
          <w:i w:val="0"/>
          <w:color w:val="000000"/>
          <w:sz w:val="24"/>
        </w:rPr>
        <w:t xml:space="preserve">3.1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拓扑</w:t>
      </w:r>
    </w:p>
    <w:p>
      <w:pPr xmlns:w="http://schemas.openxmlformats.org/wordprocessingml/2006/main">
        <w:autoSpaceDN w:val="0"/>
        <w:autoSpaceDE w:val="0"/>
        <w:widowControl/>
        <w:spacing w:line="228" w:lineRule="exact" w:before="224" w:after="0"/>
        <w:ind w:left="2" w:right="0" w:firstLine="0"/>
        <w:jc w:val="left"/>
      </w:pPr>
      <w:r xmlns:w="http://schemas.openxmlformats.org/wordprocessingml/2006/main">
        <w:rPr>
          <w:rFonts w:ascii="Helvetica" w:hAnsi="Helvetica" w:eastAsia="Helvetica"/>
          <w:b w:val="0"/>
          <w:i w:val="0"/>
          <w:color w:val="000000"/>
          <w:sz w:val="20"/>
        </w:rPr>
        <w:t xml:space="preserve">本标准的第 2 部分（理论数据模型）为矢量数据定义了各种级别的拓扑关系。这些级别以矢量数据结构的形式实现。</w:t>
      </w:r>
    </w:p>
    <w:p>
      <w:pPr xmlns:w="http://schemas.openxmlformats.org/wordprocessingml/2006/main">
        <w:autoSpaceDN w:val="0"/>
        <w:autoSpaceDE w:val="0"/>
        <w:widowControl/>
        <w:spacing w:line="228" w:lineRule="exact" w:before="228" w:after="0"/>
        <w:ind w:left="2" w:right="20" w:firstLine="0"/>
        <w:jc w:val="both"/>
      </w:pPr>
      <w:r xmlns:w="http://schemas.openxmlformats.org/wordprocessingml/2006/main">
        <w:rPr>
          <w:rFonts w:ascii="Helvetica" w:hAnsi="Helvetica" w:eastAsia="Helvetica"/>
          <w:b w:val="0"/>
          <w:i w:val="0"/>
          <w:color w:val="000000"/>
          <w:sz w:val="20"/>
        </w:rPr>
        <w:t xml:space="preserve">一个数据集内只能使用一种矢量数据结构。所使用的数据结构必须在“数据集结构信息” [DSSI] 字段的“数据结构” [DSTR] 子字段中明确编码。此字段是“数据集一般信息”记录的一部分（参见第 7.3.1 条）。</w:t>
      </w: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选项包括：</w:t>
      </w:r>
    </w:p>
    <w:p>
      <w:pPr xmlns:w="http://schemas.openxmlformats.org/wordprocessingml/2006/main">
        <w:autoSpaceDN w:val="0"/>
        <w:tabs>
          <w:tab w:pos="830" w:val="left"/>
          <w:tab w:pos="1396" w:val="left"/>
        </w:tabs>
        <w:autoSpaceDE w:val="0"/>
        <w:widowControl/>
        <w:spacing w:line="276" w:lineRule="exact" w:before="186" w:after="0"/>
        <w:ind w:left="260" w:right="0" w:firstLine="0"/>
        <w:jc w:val="left"/>
      </w:pPr>
      <w:r xmlns:w="http://schemas.openxmlformats.org/wordprocessingml/2006/main">
        <w:rPr>
          <w:rFonts w:ascii="Helvetica" w:hAnsi="Helvetica" w:eastAsia="Helvetica"/>
          <w:b/>
          <w:i w:val="0"/>
          <w:color w:val="000000"/>
          <w:sz w:val="20"/>
        </w:rPr>
        <w:t xml:space="preserve">CS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制图意大利面条（参见第 2 部分第 2.2.1.1 条）</w:t>
      </w:r>
    </w:p>
    <w:p>
      <w:pPr xmlns:w="http://schemas.openxmlformats.org/wordprocessingml/2006/main">
        <w:autoSpaceDN w:val="0"/>
        <w:tabs>
          <w:tab w:pos="830" w:val="left"/>
          <w:tab w:pos="1396" w:val="left"/>
        </w:tabs>
        <w:autoSpaceDE w:val="0"/>
        <w:widowControl/>
        <w:spacing w:line="276" w:lineRule="exact" w:before="188" w:after="0"/>
        <w:ind w:left="260" w:right="0" w:firstLine="0"/>
        <w:jc w:val="left"/>
      </w:pPr>
      <w:r xmlns:w="http://schemas.openxmlformats.org/wordprocessingml/2006/main">
        <w:rPr>
          <w:rFonts w:ascii="Helvetica" w:hAnsi="Helvetica" w:eastAsia="Helvetica"/>
          <w:b/>
          <w:i w:val="0"/>
          <w:color w:val="000000"/>
          <w:sz w:val="20"/>
        </w:rPr>
        <w:t xml:space="preserve">CN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链节点（参见第 2 部分，第 2.2.1.2 条）</w:t>
      </w:r>
    </w:p>
    <w:p>
      <w:pPr xmlns:w="http://schemas.openxmlformats.org/wordprocessingml/2006/main">
        <w:autoSpaceDN w:val="0"/>
        <w:tabs>
          <w:tab w:pos="830" w:val="left"/>
          <w:tab w:pos="1396" w:val="left"/>
        </w:tabs>
        <w:autoSpaceDE w:val="0"/>
        <w:widowControl/>
        <w:spacing w:line="274" w:lineRule="exact" w:before="200" w:after="0"/>
        <w:ind w:left="260" w:right="0" w:firstLine="0"/>
        <w:jc w:val="left"/>
      </w:pPr>
      <w:r xmlns:w="http://schemas.openxmlformats.org/wordprocessingml/2006/main">
        <w:rPr>
          <w:rFonts w:ascii="Helvetica" w:hAnsi="Helvetica" w:eastAsia="Helvetica"/>
          <w:b/>
          <w:i w:val="0"/>
          <w:color w:val="000000"/>
          <w:sz w:val="20"/>
        </w:rPr>
        <w:t xml:space="preserve">PG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{3}</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平面图（参见第 2 部分第 2.2.1.3 条）</w:t>
      </w:r>
    </w:p>
    <w:p>
      <w:pPr xmlns:w="http://schemas.openxmlformats.org/wordprocessingml/2006/main">
        <w:autoSpaceDN w:val="0"/>
        <w:tabs>
          <w:tab w:pos="830" w:val="left"/>
          <w:tab w:pos="1396" w:val="left"/>
        </w:tabs>
        <w:autoSpaceDE w:val="0"/>
        <w:widowControl/>
        <w:spacing w:line="274" w:lineRule="exact" w:before="192" w:after="0"/>
        <w:ind w:left="260" w:right="0" w:firstLine="0"/>
        <w:jc w:val="left"/>
      </w:pPr>
      <w:r xmlns:w="http://schemas.openxmlformats.org/wordprocessingml/2006/main">
        <w:rPr>
          <w:rFonts w:ascii="Helvetica" w:hAnsi="Helvetica" w:eastAsia="Helvetica"/>
          <w:b/>
          <w:i w:val="0"/>
          <w:color w:val="000000"/>
          <w:sz w:val="20"/>
        </w:rPr>
        <w:t xml:space="preserve">FT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完整拓扑（参见第 2 部分第 2.2.1.4 条）</w:t>
      </w:r>
    </w:p>
    <w:p>
      <w:pPr xmlns:w="http://schemas.openxmlformats.org/wordprocessingml/2006/main">
        <w:autoSpaceDN w:val="0"/>
        <w:tabs>
          <w:tab w:pos="830" w:val="left"/>
        </w:tabs>
        <w:autoSpaceDE w:val="0"/>
        <w:widowControl/>
        <w:spacing w:line="276" w:lineRule="exact" w:before="188" w:after="0"/>
        <w:ind w:left="260" w:right="0" w:firstLine="0"/>
        <w:jc w:val="left"/>
      </w:pPr>
      <w:r xmlns:w="http://schemas.openxmlformats.org/wordprocessingml/2006/main">
        <w:rPr>
          <w:rFonts w:ascii="Helvetica" w:hAnsi="Helvetica" w:eastAsia="Helvetica"/>
          <w:b/>
          <w:i w:val="0"/>
          <w:color w:val="000000"/>
          <w:sz w:val="20"/>
        </w:rPr>
        <w:t xml:space="preserve">否</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{255} 拓扑不相关</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如果 DSTR 子字段中定义的数据结构为“Cartographic spaghetti”（CS），则数据集中只能存在“孤立节点”和“边”类型的矢量记录。仅当数据结构定义为“链节点”（CN）、“平面图”（PG）或“完整拓扑”（FT）时，才允许使用矢量记录类型“连接节点”。仅当数据结构定义为“完整拓扑”（FT）时，才允许使用矢量记录类型“面”。</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3.2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坐标系、单位和投影</w:t>
      </w:r>
    </w:p>
    <w:p>
      <w:pPr xmlns:w="http://schemas.openxmlformats.org/wordprocessingml/2006/main">
        <w:autoSpaceDN w:val="0"/>
        <w:autoSpaceDE w:val="0"/>
        <w:widowControl/>
        <w:spacing w:line="228" w:lineRule="exact" w:before="224" w:after="0"/>
        <w:ind w:left="2" w:right="30" w:firstLine="0"/>
        <w:jc w:val="both"/>
      </w:pPr>
      <w:r xmlns:w="http://schemas.openxmlformats.org/wordprocessingml/2006/main">
        <w:rPr>
          <w:rFonts w:ascii="Helvetica" w:hAnsi="Helvetica" w:eastAsia="Helvetica"/>
          <w:b w:val="0"/>
          <w:i w:val="0"/>
          <w:color w:val="000000"/>
          <w:sz w:val="20"/>
        </w:rPr>
        <w:t xml:space="preserve">该标准旨在支持数字水文数据的交换。如第 2 部分（理论数据模型）所述，水文数据既有描述性成分，也有空间成分。为了便于传输空间成分（几何），必须定义一个坐标系。</w:t>
      </w:r>
    </w:p>
    <w:p>
      <w:pPr xmlns:w="http://schemas.openxmlformats.org/wordprocessingml/2006/main">
        <w:autoSpaceDN w:val="0"/>
        <w:autoSpaceDE w:val="0"/>
        <w:widowControl/>
        <w:spacing w:line="228" w:lineRule="exact" w:before="228" w:after="1228"/>
        <w:ind w:left="2" w:right="0" w:firstLine="0"/>
        <w:jc w:val="left"/>
      </w:pPr>
      <w:r xmlns:w="http://schemas.openxmlformats.org/wordprocessingml/2006/main">
        <w:rPr>
          <w:rFonts w:ascii="Helvetica" w:hAnsi="Helvetica" w:eastAsia="Helvetica"/>
          <w:b w:val="0"/>
          <w:i w:val="0"/>
          <w:color w:val="000000"/>
          <w:sz w:val="20"/>
        </w:rPr>
        <w:t xml:space="preserve">“数据集地理参考”记录（见第 7.3.2 条）用于交换所用坐标系统的详细信息。这些详细信息包含两个基本部分：</w:t>
      </w:r>
    </w:p>
    <w:tbl>
      <w:tblPr>
        <w:tblW w:type="auto" w:w="0"/>
        <w:tblLayout w:type="fixed"/>
        <w:tblLook w:firstColumn="1" w:firstRow="1" w:lastColumn="0" w:lastRow="0" w:noHBand="0" w:noVBand="1" w:val="04A0"/>
        <w:tblInd w:w="0.0" w:type="dxa"/>
      </w:tblPr>
      <w:tblGrid>
        <w:gridCol w:w="3020"/>
        <w:gridCol w:w="3020"/>
        <w:gridCol w:w="3020"/>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0"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8730" w:val="left"/>
        </w:tabs>
        <w:autoSpaceDE w:val="0"/>
        <w:widowControl/>
        <w:spacing w:line="218" w:lineRule="exact" w:before="0" w:after="0"/>
        <w:ind w:left="4012" w:right="0" w:firstLine="0"/>
        <w:jc w:val="left"/>
      </w:pP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3.13</w:t>
      </w:r>
    </w:p>
    <w:p>
      <w:pPr xmlns:w="http://schemas.openxmlformats.org/wordprocessingml/2006/main">
        <w:autoSpaceDN w:val="0"/>
        <w:autoSpaceDE w:val="0"/>
        <w:widowControl/>
        <w:spacing w:line="242" w:lineRule="exact" w:before="240" w:after="0"/>
        <w:ind w:left="10" w:right="7344"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坐标单位</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投影</w:t>
      </w:r>
    </w:p>
    <w:p>
      <w:pPr xmlns:w="http://schemas.openxmlformats.org/wordprocessingml/2006/main">
        <w:autoSpaceDN w:val="0"/>
        <w:autoSpaceDE w:val="0"/>
        <w:widowControl/>
        <w:spacing w:line="274" w:lineRule="exact" w:before="182" w:after="0"/>
        <w:ind w:left="10" w:right="0" w:firstLine="0"/>
        <w:jc w:val="left"/>
      </w:pPr>
      <w:r xmlns:w="http://schemas.openxmlformats.org/wordprocessingml/2006/main">
        <w:rPr>
          <w:rFonts w:ascii="Helvetica" w:hAnsi="Helvetica" w:eastAsia="Helvetica"/>
          <w:b w:val="0"/>
          <w:i w:val="0"/>
          <w:color w:val="000000"/>
          <w:sz w:val="20"/>
        </w:rPr>
        <w:t xml:space="preserve">这两个组件均在第 3.2.1 和 3.2.2 条中详细说明。</w:t>
      </w:r>
    </w:p>
    <w:p>
      <w:pPr xmlns:w="http://schemas.openxmlformats.org/wordprocessingml/2006/main">
        <w:autoSpaceDN w:val="0"/>
        <w:autoSpaceDE w:val="0"/>
        <w:widowControl/>
        <w:spacing w:line="274" w:lineRule="exact" w:before="192" w:after="0"/>
        <w:ind w:left="10" w:right="0" w:firstLine="0"/>
        <w:jc w:val="left"/>
      </w:pPr>
      <w:r xmlns:w="http://schemas.openxmlformats.org/wordprocessingml/2006/main">
        <w:rPr>
          <w:rFonts w:ascii="Helvetica" w:hAnsi="Helvetica" w:eastAsia="Helvetica"/>
          <w:b/>
          <w:i w:val="0"/>
          <w:color w:val="000000"/>
          <w:sz w:val="20"/>
        </w:rPr>
        <w:t xml:space="preserve">3.2.1 坐标单位</w:t>
      </w:r>
    </w:p>
    <w:p>
      <w:pPr xmlns:w="http://schemas.openxmlformats.org/wordprocessingml/2006/main">
        <w:autoSpaceDN w:val="0"/>
        <w:autoSpaceDE w:val="0"/>
        <w:widowControl/>
        <w:spacing w:line="228" w:lineRule="exact" w:before="228" w:after="130"/>
        <w:ind w:left="10" w:right="20" w:firstLine="0"/>
        <w:jc w:val="both"/>
      </w:pPr>
      <w:r xmlns:w="http://schemas.openxmlformats.org/wordprocessingml/2006/main">
        <w:rPr>
          <w:rFonts w:ascii="Helvetica" w:hAnsi="Helvetica" w:eastAsia="Helvetica"/>
          <w:b w:val="0"/>
          <w:i w:val="0"/>
          <w:color w:val="000000"/>
          <w:sz w:val="20"/>
        </w:rPr>
        <w:t xml:space="preserve">坐标可以用三种不同的方式编码。数据集中只允许一种类型的单位。单位类型在“数据集参数” [DSPM] 字段的“坐标单位” [COUN] 子字段中编码。选项包括：</w:t>
      </w:r>
    </w:p>
    <w:tbl>
      <w:tblPr>
        <w:tblW w:type="auto" w:w="0"/>
        <w:tblLayout w:type="fixed"/>
        <w:tblLook w:firstColumn="1" w:firstRow="1" w:lastColumn="0" w:lastRow="0" w:noHBand="0" w:noVBand="1" w:val="04A0"/>
        <w:tblInd w:w="128.0000000000001" w:type="dxa"/>
      </w:tblPr>
      <w:tblGrid>
        <w:gridCol w:w="3021"/>
        <w:gridCol w:w="3021"/>
        <w:gridCol w:w="3021"/>
      </w:tblGrid>
      <w:tr>
        <w:trPr>
          <w:trHeight w:hRule="exact" w:val="870"/>
        </w:trPr>
        <w:tc>
          <w:tcPr>
            <w:tcW w:type="dxa" w:w="560"/>
            <w:tcBorders/>
            <w:tcMar>
              <w:start w:w="0" w:type="dxa"/>
              <w:end w:w="0" w:type="dxa"/>
            </w:tcMar>
          </w:tcPr>
          <w:p>
            <w:pPr xmlns:w="http://schemas.openxmlformats.org/wordprocessingml/2006/main">
              <w:autoSpaceDN w:val="0"/>
              <w:autoSpaceDE w:val="0"/>
              <w:widowControl/>
              <w:spacing w:line="238" w:lineRule="exact" w:before="96" w:after="0"/>
              <w:ind w:left="0" w:right="0" w:firstLine="0"/>
              <w:jc w:val="center"/>
            </w:pPr>
            <w:r xmlns:w="http://schemas.openxmlformats.org/wordprocessingml/2006/main">
              <w:rPr>
                <w:rFonts w:ascii="Helvetica" w:hAnsi="Helvetica" w:eastAsia="Helvetica"/>
                <w:b/>
                <w:i w:val="0"/>
                <w:color w:val="000000"/>
                <w:sz w:val="20"/>
              </w:rPr>
              <w:t xml:space="preserve">LL</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英语</w:t>
            </w:r>
          </w:p>
        </w:tc>
        <w:tc>
          <w:tcPr>
            <w:tcW w:type="dxa" w:w="540"/>
            <w:tcBorders/>
            <w:tcMar>
              <w:start w:w="0" w:type="dxa"/>
              <w:end w:w="0" w:type="dxa"/>
            </w:tcMar>
          </w:tcPr>
          <w:p>
            <w:pPr xmlns:w="http://schemas.openxmlformats.org/wordprocessingml/2006/main">
              <w:autoSpaceDN w:val="0"/>
              <w:autoSpaceDE w:val="0"/>
              <w:widowControl/>
              <w:spacing w:line="238" w:lineRule="exact" w:before="96" w:after="0"/>
              <w:ind w:left="150" w:right="146" w:firstLine="0"/>
              <w:jc w:val="both"/>
            </w:pPr>
            <w:r xmlns:w="http://schemas.openxmlformats.org/wordprocessingml/2006/main">
              <w:rPr>
                <w:rFonts w:ascii="Helvetica" w:hAnsi="Helvetica" w:eastAsia="Helvetica"/>
                <w:b w:val="0"/>
                <w:i w:val="0"/>
                <w:color w:val="000000"/>
                <w:sz w:val="20"/>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{3}</w:t>
            </w:r>
          </w:p>
        </w:tc>
        <w:tc>
          <w:tcPr>
            <w:tcW w:type="dxa" w:w="4980"/>
            <w:tcBorders/>
            <w:tcMar>
              <w:start w:w="0" w:type="dxa"/>
              <w:end w:w="0" w:type="dxa"/>
            </w:tcMar>
          </w:tcPr>
          <w:p>
            <w:pPr xmlns:w="http://schemas.openxmlformats.org/wordprocessingml/2006/main">
              <w:autoSpaceDN w:val="0"/>
              <w:autoSpaceDE w:val="0"/>
              <w:widowControl/>
              <w:spacing w:line="238" w:lineRule="exact" w:before="96" w:after="0"/>
              <w:ind w:left="176" w:right="2736" w:firstLine="0"/>
              <w:jc w:val="left"/>
            </w:pPr>
            <w:r xmlns:w="http://schemas.openxmlformats.org/wordprocessingml/2006/main">
              <w:rPr>
                <w:rFonts w:ascii="Helvetica" w:hAnsi="Helvetica" w:eastAsia="Helvetica"/>
                <w:b w:val="0"/>
                <w:i w:val="0"/>
                <w:color w:val="000000"/>
                <w:sz w:val="20"/>
              </w:rPr>
              <w:t xml:space="preserve">图表/地图上的</w:t>
            </w:r>
            <w:r xmlns:w="http://schemas.openxmlformats.org/wordprocessingml/2006/main">
              <w:rPr>
                <w:rFonts w:ascii="Helvetica" w:hAnsi="Helvetica" w:eastAsia="Helvetica"/>
                <w:b w:val="0"/>
                <w:i w:val="0"/>
                <w:color w:val="000000"/>
                <w:sz w:val="20"/>
              </w:rPr>
              <w:t xml:space="preserve">纬度和经度</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东向/北向单位</w:t>
            </w:r>
            <w:r xmlns:w="http://schemas.openxmlformats.org/wordprocessingml/2006/main">
              <w:br xmlns:w="http://schemas.openxmlformats.org/wordprocessingml/2006/main"/>
            </w:r>
          </w:p>
        </w:tc>
      </w:tr>
    </w:tbl>
    <w:p>
      <w:pPr xmlns:w="http://schemas.openxmlformats.org/wordprocessingml/2006/main">
        <w:autoSpaceDN w:val="0"/>
        <w:autoSpaceDE w:val="0"/>
        <w:widowControl/>
        <w:spacing w:line="228" w:lineRule="exact" w:before="168" w:after="210"/>
        <w:ind w:left="10" w:right="0" w:firstLine="0"/>
        <w:jc w:val="left"/>
      </w:pPr>
      <w:r xmlns:w="http://schemas.openxmlformats.org/wordprocessingml/2006/main">
        <w:rPr>
          <w:rFonts w:ascii="Helvetica" w:hAnsi="Helvetica" w:eastAsia="Helvetica"/>
          <w:b w:val="0"/>
          <w:i w:val="0"/>
          <w:color w:val="000000"/>
          <w:sz w:val="20"/>
        </w:rPr>
        <w:t xml:space="preserve">纬度和经度的单位是弧度。南和西为负数。东/北单位是米，图表/地图上的单位是毫米。</w:t>
      </w:r>
    </w:p>
    <w:tbl>
      <w:tblPr>
        <w:tblW w:type="auto" w:w="0"/>
        <w:tblLayout w:type="fixed"/>
        <w:tblLook w:firstColumn="1" w:firstRow="1" w:lastColumn="0" w:lastRow="0" w:noHBand="0" w:noVBand="1" w:val="04A0"/>
        <w:tblInd w:w="6.000000000000227" w:type="dxa"/>
      </w:tblPr>
      <w:tblGrid>
        <w:gridCol w:w="4531"/>
        <w:gridCol w:w="4531"/>
      </w:tblGrid>
      <w:tr>
        <w:trPr>
          <w:trHeight w:hRule="exact" w:val="380"/>
        </w:trPr>
        <w:tc>
          <w:tcPr>
            <w:tcW w:type="dxa" w:w="23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纬度和经度</w:t>
            </w:r>
          </w:p>
        </w:tc>
        <w:tc>
          <w:tcPr>
            <w:tcW w:type="dxa" w:w="1642"/>
            <w:tcBorders>
              <w:start w:sz="5.600000000000136"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弧度</w:t>
            </w:r>
          </w:p>
        </w:tc>
      </w:tr>
      <w:tr>
        <w:trPr>
          <w:trHeight w:hRule="exact" w:val="376"/>
        </w:trPr>
        <w:tc>
          <w:tcPr>
            <w:tcW w:type="dxa" w:w="2304"/>
            <w:tcBorders>
              <w:start w:sz="5.600000000000023"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东向/北向</w:t>
            </w:r>
          </w:p>
        </w:tc>
        <w:tc>
          <w:tcPr>
            <w:tcW w:type="dxa" w:w="1642"/>
            <w:tcBorders>
              <w:start w:sz="5.600000000000136"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米</w:t>
            </w:r>
          </w:p>
        </w:tc>
      </w:tr>
      <w:tr>
        <w:trPr>
          <w:trHeight w:hRule="exact" w:val="376"/>
        </w:trPr>
        <w:tc>
          <w:tcPr>
            <w:tcW w:type="dxa" w:w="2304"/>
            <w:tcBorders>
              <w:start w:sz="5.600000000000023"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图表/地图上的单位</w:t>
            </w:r>
          </w:p>
        </w:tc>
        <w:tc>
          <w:tcPr>
            <w:tcW w:type="dxa" w:w="1642"/>
            <w:tcBorders>
              <w:start w:sz="5.600000000000136" w:val="single" w:color="#000000"/>
              <w:top w:sz="5.600000000000364"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毫米</w:t>
            </w:r>
          </w:p>
        </w:tc>
      </w:tr>
    </w:tbl>
    <w:p>
      <w:pPr xmlns:w="http://schemas.openxmlformats.org/wordprocessingml/2006/main">
        <w:autoSpaceDN w:val="0"/>
        <w:autoSpaceDE w:val="0"/>
        <w:widowControl/>
        <w:spacing w:line="218" w:lineRule="exact" w:before="100" w:after="0"/>
        <w:ind w:left="0" w:right="5192" w:firstLine="0"/>
        <w:jc w:val="right"/>
      </w:pPr>
      <w:r xmlns:w="http://schemas.openxmlformats.org/wordprocessingml/2006/main">
        <w:rPr>
          <w:rFonts w:ascii="Helvetica" w:hAnsi="Helvetica" w:eastAsia="Helvetica"/>
          <w:b w:val="0"/>
          <w:i w:val="0"/>
          <w:color w:val="000000"/>
          <w:sz w:val="16"/>
        </w:rPr>
        <w:t xml:space="preserve">表 3.1</w:t>
      </w:r>
    </w:p>
    <w:p>
      <w:pPr xmlns:w="http://schemas.openxmlformats.org/wordprocessingml/2006/main">
        <w:autoSpaceDN w:val="0"/>
        <w:autoSpaceDE w:val="0"/>
        <w:widowControl/>
        <w:spacing w:line="228" w:lineRule="exact" w:before="292" w:after="0"/>
        <w:ind w:left="10" w:right="20" w:firstLine="0"/>
        <w:jc w:val="both"/>
      </w:pPr>
      <w:r xmlns:w="http://schemas.openxmlformats.org/wordprocessingml/2006/main">
        <w:rPr>
          <w:rFonts w:ascii="Helvetica" w:hAnsi="Helvetica" w:eastAsia="Helvetica"/>
          <w:b w:val="0"/>
          <w:i w:val="0"/>
          <w:color w:val="000000"/>
          <w:sz w:val="20"/>
        </w:rPr>
        <w:t xml:space="preserve">在二进制实现中，坐标被编码为整数值。为了将浮点坐标值转换为整数（反之亦然），使用坐标乘法因子。该因子由编码器定义并保存在“坐标乘法因子” [COMF] 子字段中。COMF 子字段适用于第 7.7.1 条中定义的所有坐标字段。转换算法在第 2.6 条中定义。</w:t>
      </w:r>
    </w:p>
    <w:p>
      <w:pPr xmlns:w="http://schemas.openxmlformats.org/wordprocessingml/2006/main">
        <w:autoSpaceDN w:val="0"/>
        <w:autoSpaceDE w:val="0"/>
        <w:widowControl/>
        <w:spacing w:line="274" w:lineRule="exact" w:before="420" w:after="0"/>
        <w:ind w:left="10" w:right="0" w:firstLine="0"/>
        <w:jc w:val="left"/>
      </w:pPr>
      <w:r xmlns:w="http://schemas.openxmlformats.org/wordprocessingml/2006/main">
        <w:rPr>
          <w:rFonts w:ascii="Helvetica" w:hAnsi="Helvetica" w:eastAsia="Helvetica"/>
          <w:b/>
          <w:i w:val="0"/>
          <w:color w:val="000000"/>
          <w:sz w:val="20"/>
        </w:rPr>
        <w:t xml:space="preserve">3.2.2 投影和配准控制</w:t>
      </w:r>
    </w:p>
    <w:p>
      <w:pPr xmlns:w="http://schemas.openxmlformats.org/wordprocessingml/2006/main">
        <w:autoSpaceDN w:val="0"/>
        <w:autoSpaceDE w:val="0"/>
        <w:widowControl/>
        <w:spacing w:line="228" w:lineRule="exact" w:before="228" w:after="0"/>
        <w:ind w:left="10" w:right="0" w:firstLine="0"/>
        <w:jc w:val="left"/>
      </w:pPr>
      <w:r xmlns:w="http://schemas.openxmlformats.org/wordprocessingml/2006/main">
        <w:rPr>
          <w:rFonts w:ascii="Helvetica" w:hAnsi="Helvetica" w:eastAsia="Helvetica"/>
          <w:b w:val="0"/>
          <w:i w:val="0"/>
          <w:color w:val="000000"/>
          <w:sz w:val="20"/>
        </w:rPr>
        <w:t xml:space="preserve">将经度和纬度以外的单位转换为地理位置（参考地球表面）时，必须提供以下数据：</w:t>
      </w:r>
    </w:p>
    <w:p>
      <w:pPr xmlns:w="http://schemas.openxmlformats.org/wordprocessingml/2006/main">
        <w:autoSpaceDN w:val="0"/>
        <w:tabs>
          <w:tab w:pos="370" w:val="left"/>
        </w:tabs>
        <w:autoSpaceDE w:val="0"/>
        <w:widowControl/>
        <w:spacing w:line="236" w:lineRule="exact" w:before="234" w:after="0"/>
        <w:ind w:left="10" w:right="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所采用的海图/地图投影，包括必要的参数；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足够数量的登记点（已知单位坐标和</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地理位置的点）。</w:t>
      </w:r>
    </w:p>
    <w:p>
      <w:pPr xmlns:w="http://schemas.openxmlformats.org/wordprocessingml/2006/main">
        <w:autoSpaceDN w:val="0"/>
        <w:autoSpaceDE w:val="0"/>
        <w:widowControl/>
        <w:spacing w:line="228" w:lineRule="exact" w:before="228" w:after="0"/>
        <w:ind w:left="10" w:right="0" w:firstLine="0"/>
        <w:jc w:val="left"/>
      </w:pPr>
      <w:r xmlns:w="http://schemas.openxmlformats.org/wordprocessingml/2006/main">
        <w:rPr>
          <w:rFonts w:ascii="Helvetica" w:hAnsi="Helvetica" w:eastAsia="Helvetica"/>
          <w:b w:val="0"/>
          <w:i w:val="0"/>
          <w:color w:val="000000"/>
          <w:sz w:val="20"/>
        </w:rPr>
        <w:t xml:space="preserve">上述数据必须在“数据集投影” [DSPR] 和“数据集注册控制” [DSRC] 字段中编码。</w:t>
      </w:r>
    </w:p>
    <w:p>
      <w:pPr xmlns:w="http://schemas.openxmlformats.org/wordprocessingml/2006/main">
        <w:autoSpaceDN w:val="0"/>
        <w:autoSpaceDE w:val="0"/>
        <w:widowControl/>
        <w:spacing w:line="228" w:lineRule="exact" w:before="228" w:after="2516"/>
        <w:ind w:left="10" w:right="0" w:firstLine="0"/>
        <w:jc w:val="left"/>
      </w:pPr>
      <w:r xmlns:w="http://schemas.openxmlformats.org/wordprocessingml/2006/main">
        <w:rPr>
          <w:rFonts w:ascii="Helvetica" w:hAnsi="Helvetica" w:eastAsia="Helvetica"/>
          <w:b w:val="0"/>
          <w:i w:val="0"/>
          <w:color w:val="000000"/>
          <w:sz w:val="20"/>
        </w:rPr>
        <w:t xml:space="preserve">“数据集投影”字段最多可指定 4 个参数。这些参数的可能值在表 3.2 中定义。</w:t>
      </w:r>
    </w:p>
    <w:tbl>
      <w:tblPr>
        <w:tblW w:type="auto" w:w="0"/>
        <w:tblLayout w:type="fixed"/>
        <w:tblLook w:firstColumn="1" w:firstRow="1" w:lastColumn="0" w:lastRow="0" w:noHBand="0" w:noVBand="1" w:val="04A0"/>
        <w:tblInd w:w="-11.999999999999886" w:type="dxa"/>
      </w:tblPr>
      <w:tblGrid>
        <w:gridCol w:w="3021"/>
        <w:gridCol w:w="3021"/>
        <w:gridCol w:w="3021"/>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6" w:bottom="716" w:left="1432"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4.000000000000057" w:type="dxa"/>
      </w:tblPr>
      <w:tblGrid>
        <w:gridCol w:w="4543"/>
        <w:gridCol w:w="4543"/>
      </w:tblGrid>
      <w:tr>
        <w:trPr>
          <w:trHeight w:hRule="exact" w:val="278"/>
        </w:trPr>
        <w:tc>
          <w:tcPr>
            <w:tcW w:type="dxa" w:w="2160"/>
            <w:tcBorders/>
            <w:tcMar>
              <w:start w:w="0" w:type="dxa"/>
              <w:end w:w="0" w:type="dxa"/>
            </w:tcMar>
          </w:tcPr>
          <w:p>
            <w:pPr xmlns:w="http://schemas.openxmlformats.org/wordprocessingml/2006/main">
              <w:autoSpaceDN w:val="0"/>
              <w:autoSpaceDE w:val="0"/>
              <w:widowControl/>
              <w:spacing w:line="218" w:lineRule="exact" w:before="0" w:after="0"/>
              <w:ind w:left="22" w:right="0" w:firstLine="0"/>
              <w:jc w:val="left"/>
            </w:pPr>
            <w:r xmlns:w="http://schemas.openxmlformats.org/wordprocessingml/2006/main">
              <w:rPr>
                <w:rFonts w:ascii="Helvetica" w:hAnsi="Helvetica" w:eastAsia="Helvetica"/>
                <w:b w:val="0"/>
                <w:i w:val="0"/>
                <w:color w:val="000000"/>
                <w:sz w:val="16"/>
              </w:rPr>
              <w:t xml:space="preserve">3.14</w:t>
            </w:r>
          </w:p>
        </w:tc>
        <w:tc>
          <w:tcPr>
            <w:tcW w:type="dxa" w:w="4900"/>
            <w:tcBorders/>
            <w:tcMar>
              <w:start w:w="0" w:type="dxa"/>
              <w:end w:w="0" w:type="dxa"/>
            </w:tcMar>
          </w:tcPr>
          <w:p>
            <w:pPr xmlns:w="http://schemas.openxmlformats.org/wordprocessingml/2006/main">
              <w:autoSpaceDN w:val="0"/>
              <w:autoSpaceDE w:val="0"/>
              <w:widowControl/>
              <w:spacing w:line="218" w:lineRule="exact" w:before="0" w:after="0"/>
              <w:ind w:left="0" w:right="2014" w:firstLine="0"/>
              <w:jc w:val="right"/>
            </w:pPr>
            <w:r xmlns:w="http://schemas.openxmlformats.org/wordprocessingml/2006/main">
              <w:rPr>
                <w:rFonts w:ascii="Helvetica" w:hAnsi="Helvetica" w:eastAsia="Helvetica"/>
                <w:b w:val="0"/>
                <w:i w:val="0"/>
                <w:color w:val="000000"/>
                <w:sz w:val="16"/>
              </w:rPr>
              <w:t xml:space="preserve">数据结构</w:t>
            </w:r>
          </w:p>
        </w:tc>
      </w:tr>
    </w:tbl>
    <w:p>
      <w:pPr>
        <w:autoSpaceDN w:val="0"/>
        <w:autoSpaceDE w:val="0"/>
        <w:widowControl/>
        <w:spacing w:line="424" w:lineRule="exact" w:before="0" w:after="0"/>
        <w:ind w:left="0" w:right="0"/>
      </w:pPr>
    </w:p>
    <w:tbl>
      <w:tblPr>
        <w:tblW w:type="auto" w:w="0"/>
        <w:tblLayout w:type="fixed"/>
        <w:tblLook w:firstColumn="1" w:firstRow="1" w:lastColumn="0" w:lastRow="0" w:noHBand="0" w:noVBand="1" w:val="04A0"/>
        <w:tblInd w:w="22.00000000000017" w:type="dxa"/>
      </w:tblPr>
      <w:tblGrid>
        <w:gridCol w:w="1514"/>
        <w:gridCol w:w="1514"/>
        <w:gridCol w:w="1514"/>
        <w:gridCol w:w="1514"/>
        <w:gridCol w:w="1514"/>
        <w:gridCol w:w="1514"/>
      </w:tblGrid>
      <w:tr>
        <w:trPr>
          <w:trHeight w:hRule="exact" w:val="560"/>
        </w:trPr>
        <w:tc>
          <w:tcPr>
            <w:tcW w:type="dxa" w:w="1504"/>
            <w:tcBorders>
              <w:start w:sz="5.600000000000023" w:val="single" w:color="#000000"/>
              <w:top w:sz="5.600000000000023"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姓名</w:t>
            </w:r>
          </w:p>
        </w:tc>
        <w:tc>
          <w:tcPr>
            <w:tcW w:type="dxa" w:w="1024"/>
            <w:tcBorders>
              <w:start w:sz="5.600000000000136"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182" w:lineRule="exact" w:before="138" w:after="0"/>
              <w:ind w:left="116" w:right="144" w:firstLine="0"/>
              <w:jc w:val="left"/>
            </w:pPr>
            <w:r xmlns:w="http://schemas.openxmlformats.org/wordprocessingml/2006/main">
              <w:rPr>
                <w:rFonts w:ascii="Helvetica" w:hAnsi="Helvetica" w:eastAsia="Helvetica"/>
                <w:b w:val="0"/>
                <w:i w:val="0"/>
                <w:color w:val="000000"/>
                <w:sz w:val="16"/>
              </w:rPr>
              <w:t xml:space="preserve">项目价值</w:t>
            </w:r>
          </w:p>
        </w:tc>
        <w:tc>
          <w:tcPr>
            <w:tcW w:type="dxa" w:w="1870"/>
            <w:tcBorders>
              <w:start w:sz="5.599999999999909" w:val="single" w:color="#000000"/>
              <w:top w:sz="5.600000000000023"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参数 1</w:t>
            </w:r>
          </w:p>
        </w:tc>
        <w:tc>
          <w:tcPr>
            <w:tcW w:type="dxa" w:w="1756"/>
            <w:tcBorders>
              <w:start w:sz="6.400000000000091"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参数 2</w:t>
            </w:r>
          </w:p>
        </w:tc>
        <w:tc>
          <w:tcPr>
            <w:tcW w:type="dxa" w:w="1646"/>
            <w:tcBorders>
              <w:start w:sz="5.599999999999909"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参数 3</w:t>
            </w:r>
          </w:p>
        </w:tc>
        <w:tc>
          <w:tcPr>
            <w:tcW w:type="dxa" w:w="1222"/>
            <w:tcBorders>
              <w:start w:sz="5.599999999999909" w:val="single" w:color="#000000"/>
              <w:top w:sz="5.600000000000023" w:val="single" w:color="#000000"/>
              <w:end w:sz="6.3999999999996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参数 4</w:t>
            </w:r>
          </w:p>
        </w:tc>
      </w:tr>
      <w:tr>
        <w:trPr>
          <w:trHeight w:hRule="exact" w:val="592"/>
        </w:trPr>
        <w:tc>
          <w:tcPr>
            <w:tcW w:type="dxa" w:w="1504"/>
            <w:tcBorders>
              <w:start w:sz="5.600000000000023" w:val="single" w:color="#000000"/>
              <w:top w:sz="5.600000000000136"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6" w:lineRule="exact" w:before="136" w:after="0"/>
              <w:ind w:left="0" w:right="0" w:firstLine="0"/>
              <w:jc w:val="center"/>
            </w:pPr>
            <w:r xmlns:w="http://schemas.openxmlformats.org/wordprocessingml/2006/main">
              <w:rPr>
                <w:rFonts w:ascii="Helvetica" w:hAnsi="Helvetica" w:eastAsia="Helvetica"/>
                <w:b w:val="0"/>
                <w:i w:val="0"/>
                <w:color w:val="000000"/>
                <w:sz w:val="16"/>
              </w:rPr>
              <w:t xml:space="preserve">阿尔伯特等面积</w:t>
            </w:r>
          </w:p>
        </w:tc>
        <w:tc>
          <w:tcPr>
            <w:tcW w:type="dxa" w:w="1024"/>
            <w:tcBorders>
              <w:start w:sz="5.600000000000136"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144" w:after="0"/>
              <w:ind w:left="116" w:right="0" w:firstLine="0"/>
              <w:jc w:val="left"/>
            </w:pPr>
            <w:r xmlns:w="http://schemas.openxmlformats.org/wordprocessingml/2006/main">
              <w:rPr>
                <w:rFonts w:ascii="Helvetica" w:hAnsi="Helvetica" w:eastAsia="Helvetica"/>
                <w:b w:val="0"/>
                <w:i w:val="0"/>
                <w:color w:val="000000"/>
                <w:sz w:val="16"/>
              </w:rPr>
              <w:t xml:space="preserve">阿拉巴马州</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1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600000000000136" w:val="single" w:color="#000000"/>
              <w:end w:sz="6.400000000000091"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6" w:lineRule="exact" w:before="136" w:after="0"/>
              <w:ind w:left="114" w:right="0" w:firstLine="0"/>
              <w:jc w:val="left"/>
            </w:pPr>
            <w:r xmlns:w="http://schemas.openxmlformats.org/wordprocessingml/2006/main">
              <w:rPr>
                <w:rFonts w:ascii="Helvetica" w:hAnsi="Helvetica" w:eastAsia="Helvetica"/>
                <w:b w:val="0"/>
                <w:i w:val="0"/>
                <w:color w:val="000000"/>
                <w:sz w:val="16"/>
              </w:rPr>
              <w:t xml:space="preserve">中央子午线</w:t>
            </w:r>
          </w:p>
        </w:tc>
        <w:tc>
          <w:tcPr>
            <w:tcW w:type="dxa" w:w="1756"/>
            <w:tcBorders>
              <w:start w:sz="6.400000000000091"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184" w:lineRule="exact" w:before="168" w:after="0"/>
              <w:ind w:left="114" w:right="144" w:firstLine="0"/>
              <w:jc w:val="left"/>
            </w:pPr>
            <w:r xmlns:w="http://schemas.openxmlformats.org/wordprocessingml/2006/main">
              <w:rPr>
                <w:rFonts w:ascii="Helvetica" w:hAnsi="Helvetica" w:eastAsia="Helvetica"/>
                <w:b w:val="0"/>
                <w:i w:val="0"/>
                <w:color w:val="000000"/>
                <w:sz w:val="16"/>
              </w:rPr>
              <w:t xml:space="preserve">标准纬线靠近赤道</w:t>
            </w:r>
          </w:p>
        </w:tc>
        <w:tc>
          <w:tcPr>
            <w:tcW w:type="dxa" w:w="1646"/>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184" w:lineRule="exact" w:before="168" w:after="0"/>
              <w:ind w:left="116" w:right="144" w:firstLine="0"/>
              <w:jc w:val="left"/>
            </w:pPr>
            <w:r xmlns:w="http://schemas.openxmlformats.org/wordprocessingml/2006/main">
              <w:rPr>
                <w:rFonts w:ascii="Helvetica" w:hAnsi="Helvetica" w:eastAsia="Helvetica"/>
                <w:b w:val="0"/>
                <w:i w:val="0"/>
                <w:color w:val="000000"/>
                <w:sz w:val="16"/>
              </w:rPr>
              <w:t xml:space="preserve">标准纬线距赤道较远</w:t>
            </w:r>
          </w:p>
        </w:tc>
        <w:tc>
          <w:tcPr>
            <w:tcW w:type="dxa" w:w="1222"/>
            <w:tcBorders>
              <w:start w:sz="5.599999999999909" w:val="single" w:color="#000000"/>
              <w:top w:sz="5.600000000000136" w:val="single" w:color="#000000"/>
              <w:end w:sz="5.59999999999945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184" w:lineRule="exact" w:before="168" w:after="0"/>
              <w:ind w:left="116" w:right="288" w:firstLine="0"/>
              <w:jc w:val="left"/>
            </w:pPr>
            <w:r xmlns:w="http://schemas.openxmlformats.org/wordprocessingml/2006/main">
              <w:rPr>
                <w:rFonts w:ascii="Helvetica" w:hAnsi="Helvetica" w:eastAsia="Helvetica"/>
                <w:b w:val="0"/>
                <w:i w:val="0"/>
                <w:color w:val="000000"/>
                <w:sz w:val="16"/>
              </w:rPr>
              <w:t xml:space="preserve">原点平行</w:t>
            </w:r>
          </w:p>
        </w:tc>
      </w:tr>
      <w:tr>
        <w:trPr>
          <w:trHeight w:hRule="exact" w:val="560"/>
        </w:trPr>
        <w:tc>
          <w:tcPr>
            <w:tcW w:type="dxa" w:w="1504"/>
            <w:tcBorders>
              <w:start w:sz="5.600000000000023" w:val="single" w:color="#000000"/>
              <w:top w:sz="6.3999999999998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6" w:after="0"/>
              <w:ind w:left="118" w:right="144" w:firstLine="0"/>
              <w:jc w:val="left"/>
            </w:pPr>
            <w:r xmlns:w="http://schemas.openxmlformats.org/wordprocessingml/2006/main">
              <w:rPr>
                <w:rFonts w:ascii="Helvetica" w:hAnsi="Helvetica" w:eastAsia="Helvetica"/>
                <w:b w:val="0"/>
                <w:i w:val="0"/>
                <w:color w:val="000000"/>
                <w:sz w:val="16"/>
              </w:rPr>
              <w:t xml:space="preserve">方位等积</w:t>
            </w:r>
          </w:p>
        </w:tc>
        <w:tc>
          <w:tcPr>
            <w:tcW w:type="dxa" w:w="1024"/>
            <w:tcBorders>
              <w:start w:sz="5.600000000000136"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0" w:after="0"/>
              <w:ind w:left="116" w:right="0" w:firstLine="0"/>
              <w:jc w:val="left"/>
            </w:pPr>
            <w:r xmlns:w="http://schemas.openxmlformats.org/wordprocessingml/2006/main">
              <w:rPr>
                <w:rFonts w:ascii="Helvetica" w:hAnsi="Helvetica" w:eastAsia="Helvetica"/>
                <w:b w:val="0"/>
                <w:i w:val="0"/>
                <w:color w:val="000000"/>
                <w:sz w:val="16"/>
              </w:rPr>
              <w:t xml:space="preserve">氮杂</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2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6.3999999999998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切线经度</w:t>
            </w:r>
          </w:p>
        </w:tc>
        <w:tc>
          <w:tcPr>
            <w:tcW w:type="dxa" w:w="1756"/>
            <w:tcBorders>
              <w:start w:sz="6.400000000000091"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切线纬度</w:t>
            </w:r>
          </w:p>
        </w:tc>
        <w:tc>
          <w:tcPr>
            <w:tcW w:type="dxa" w:w="1646"/>
            <w:tcBorders>
              <w:start w:sz="5.599999999999909"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1222"/>
            <w:tcBorders>
              <w:start w:sz="5.599999999999909" w:val="single" w:color="#000000"/>
              <w:top w:sz="6.399999999999864"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560"/>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8" w:after="0"/>
              <w:ind w:left="118" w:right="144" w:firstLine="0"/>
              <w:jc w:val="left"/>
            </w:pPr>
            <w:r xmlns:w="http://schemas.openxmlformats.org/wordprocessingml/2006/main">
              <w:rPr>
                <w:rFonts w:ascii="Helvetica" w:hAnsi="Helvetica" w:eastAsia="Helvetica"/>
                <w:b w:val="0"/>
                <w:i w:val="0"/>
                <w:color w:val="000000"/>
                <w:sz w:val="16"/>
              </w:rPr>
              <w:t xml:space="preserve">方位等距</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12" w:after="0"/>
              <w:ind w:left="116" w:right="0" w:firstLine="0"/>
              <w:jc w:val="left"/>
            </w:pPr>
            <w:r xmlns:w="http://schemas.openxmlformats.org/wordprocessingml/2006/main">
              <w:rPr>
                <w:rFonts w:ascii="Helvetica" w:hAnsi="Helvetica" w:eastAsia="Helvetica"/>
                <w:b w:val="0"/>
                <w:i w:val="0"/>
                <w:color w:val="000000"/>
                <w:sz w:val="16"/>
              </w:rPr>
              <w:t xml:space="preserve">AZD </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3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切线经度</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切线纬度</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384"/>
        </w:trPr>
        <w:tc>
          <w:tcPr>
            <w:tcW w:type="dxa" w:w="1504"/>
            <w:tcBorders>
              <w:start w:sz="5.600000000000023"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格诺诺米</w:t>
            </w:r>
          </w:p>
        </w:tc>
        <w:tc>
          <w:tcPr>
            <w:tcW w:type="dxa" w:w="1024"/>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10" w:after="0"/>
              <w:ind w:left="116" w:right="0" w:firstLine="0"/>
              <w:jc w:val="left"/>
            </w:pPr>
            <w:r xmlns:w="http://schemas.openxmlformats.org/wordprocessingml/2006/main">
              <w:rPr>
                <w:rFonts w:ascii="Helvetica" w:hAnsi="Helvetica" w:eastAsia="Helvetica"/>
                <w:b w:val="0"/>
                <w:i w:val="0"/>
                <w:color w:val="000000"/>
                <w:sz w:val="16"/>
              </w:rPr>
              <w:t xml:space="preserve">地球大气污染</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4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切线经度</w:t>
            </w:r>
          </w:p>
        </w:tc>
        <w:tc>
          <w:tcPr>
            <w:tcW w:type="dxa" w:w="1756"/>
            <w:tcBorders>
              <w:start w:sz="6.400000000000091"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切线纬度</w:t>
            </w:r>
          </w:p>
        </w:tc>
        <w:tc>
          <w:tcPr>
            <w:tcW w:type="dxa" w:w="1646"/>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1222"/>
            <w:tcBorders>
              <w:start w:sz="5.599999999999909" w:val="single" w:color="#000000"/>
              <w:top w:sz="5.599999999999909" w:val="single" w:color="#000000"/>
              <w:end w:sz="5.59999999999945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924"/>
        </w:trPr>
        <w:tc>
          <w:tcPr>
            <w:tcW w:type="dxa" w:w="1504"/>
            <w:tcBorders>
              <w:start w:sz="5.600000000000023"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6" w:after="0"/>
              <w:ind w:left="118" w:right="288" w:firstLine="0"/>
              <w:jc w:val="left"/>
            </w:pPr>
            <w:r xmlns:w="http://schemas.openxmlformats.org/wordprocessingml/2006/main">
              <w:rPr>
                <w:rFonts w:ascii="Helvetica" w:hAnsi="Helvetica" w:eastAsia="Helvetica"/>
                <w:b w:val="0"/>
                <w:i w:val="0"/>
                <w:color w:val="000000"/>
                <w:sz w:val="16"/>
              </w:rPr>
              <w:t xml:space="preserve">洪特尼斜轴墨卡托投影</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（修正斜轴正形投影）</w:t>
            </w:r>
          </w:p>
        </w:tc>
        <w:tc>
          <w:tcPr>
            <w:tcW w:type="dxa" w:w="1024"/>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0" w:after="0"/>
              <w:ind w:left="116" w:right="0" w:firstLine="0"/>
              <w:jc w:val="left"/>
            </w:pPr>
            <w:r xmlns:w="http://schemas.openxmlformats.org/wordprocessingml/2006/main">
              <w:rPr>
                <w:rFonts w:ascii="Helvetica" w:hAnsi="Helvetica" w:eastAsia="Helvetica"/>
                <w:b w:val="0"/>
                <w:i w:val="0"/>
                <w:color w:val="000000"/>
                <w:sz w:val="16"/>
              </w:rPr>
              <w:t xml:space="preserve">霍姆</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5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6000000000001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134" w:after="0"/>
              <w:ind w:left="114" w:right="0" w:firstLine="0"/>
              <w:jc w:val="left"/>
            </w:pPr>
            <w:r xmlns:w="http://schemas.openxmlformats.org/wordprocessingml/2006/main">
              <w:rPr>
                <w:rFonts w:ascii="Helvetica" w:hAnsi="Helvetica" w:eastAsia="Helvetica"/>
                <w:b w:val="0"/>
                <w:i w:val="0"/>
                <w:color w:val="000000"/>
                <w:sz w:val="16"/>
              </w:rPr>
              <w:t xml:space="preserve">投影原点经度</w:t>
            </w:r>
          </w:p>
        </w:tc>
        <w:tc>
          <w:tcPr>
            <w:tcW w:type="dxa" w:w="1756"/>
            <w:tcBorders>
              <w:start w:sz="6.400000000000091"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134" w:after="0"/>
              <w:ind w:left="114" w:right="144" w:firstLine="0"/>
              <w:jc w:val="left"/>
            </w:pPr>
            <w:r xmlns:w="http://schemas.openxmlformats.org/wordprocessingml/2006/main">
              <w:rPr>
                <w:rFonts w:ascii="Helvetica" w:hAnsi="Helvetica" w:eastAsia="Helvetica"/>
                <w:b w:val="0"/>
                <w:i w:val="0"/>
                <w:color w:val="000000"/>
                <w:sz w:val="16"/>
              </w:rPr>
              <w:t xml:space="preserve">投影原点纬度</w:t>
            </w:r>
          </w:p>
        </w:tc>
        <w:tc>
          <w:tcPr>
            <w:tcW w:type="dxa" w:w="1646"/>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134" w:after="0"/>
              <w:ind w:left="116" w:right="288" w:firstLine="0"/>
              <w:jc w:val="left"/>
            </w:pPr>
            <w:r xmlns:w="http://schemas.openxmlformats.org/wordprocessingml/2006/main">
              <w:rPr>
                <w:rFonts w:ascii="Helvetica" w:hAnsi="Helvetica" w:eastAsia="Helvetica"/>
                <w:b w:val="0"/>
                <w:i w:val="0"/>
                <w:color w:val="000000"/>
                <w:sz w:val="16"/>
              </w:rPr>
              <w:t xml:space="preserve">投影原点处倾斜 X 轴</w:t>
            </w:r>
            <w:r xmlns:w="http://schemas.openxmlformats.org/wordprocessingml/2006/main">
              <w:rPr>
                <w:rFonts w:ascii="Helvetica" w:hAnsi="Helvetica" w:eastAsia="Helvetica"/>
                <w:b w:val="0"/>
                <w:i w:val="0"/>
                <w:color w:val="000000"/>
                <w:sz w:val="16"/>
              </w:rPr>
              <w:t xml:space="preserve">的方位角</w:t>
            </w:r>
            <w:r xmlns:w="http://schemas.openxmlformats.org/wordprocessingml/2006/main">
              <w:br xmlns:w="http://schemas.openxmlformats.org/wordprocessingml/2006/main"/>
            </w:r>
          </w:p>
        </w:tc>
        <w:tc>
          <w:tcPr>
            <w:tcW w:type="dxa" w:w="1222"/>
            <w:tcBorders>
              <w:start w:sz="5.599999999999909" w:val="single" w:color="#000000"/>
              <w:top w:sz="5.600000000000136"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134" w:after="0"/>
              <w:ind w:left="116" w:right="144" w:firstLine="0"/>
              <w:jc w:val="left"/>
            </w:pPr>
            <w:r xmlns:w="http://schemas.openxmlformats.org/wordprocessingml/2006/main">
              <w:rPr>
                <w:rFonts w:ascii="Helvetica" w:hAnsi="Helvetica" w:eastAsia="Helvetica"/>
                <w:b w:val="0"/>
                <w:i w:val="0"/>
                <w:color w:val="000000"/>
                <w:sz w:val="16"/>
              </w:rPr>
              <w:t xml:space="preserve">投影原点的比例因子</w:t>
            </w:r>
          </w:p>
        </w:tc>
      </w:tr>
      <w:tr>
        <w:trPr>
          <w:trHeight w:hRule="exact" w:val="560"/>
        </w:trPr>
        <w:tc>
          <w:tcPr>
            <w:tcW w:type="dxa" w:w="1504"/>
            <w:tcBorders>
              <w:start w:sz="5.600000000000023"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4" w:lineRule="exact" w:before="134" w:after="0"/>
              <w:ind w:left="118" w:right="144" w:firstLine="0"/>
              <w:jc w:val="left"/>
            </w:pPr>
            <w:r xmlns:w="http://schemas.openxmlformats.org/wordprocessingml/2006/main">
              <w:rPr>
                <w:rFonts w:ascii="Helvetica" w:hAnsi="Helvetica" w:eastAsia="Helvetica"/>
                <w:b w:val="0"/>
                <w:i w:val="0"/>
                <w:color w:val="000000"/>
                <w:sz w:val="16"/>
              </w:rPr>
              <w:t xml:space="preserve">兰勃特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等角圆锥投影</w:t>
            </w:r>
          </w:p>
        </w:tc>
        <w:tc>
          <w:tcPr>
            <w:tcW w:type="dxa" w:w="1024"/>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10" w:after="0"/>
              <w:ind w:left="116" w:right="0" w:firstLine="0"/>
              <w:jc w:val="left"/>
            </w:pPr>
            <w:r xmlns:w="http://schemas.openxmlformats.org/wordprocessingml/2006/main">
              <w:rPr>
                <w:rFonts w:ascii="Helvetica" w:hAnsi="Helvetica" w:eastAsia="Helvetica"/>
                <w:b w:val="0"/>
                <w:i w:val="0"/>
                <w:color w:val="000000"/>
                <w:sz w:val="16"/>
              </w:rPr>
              <w:t xml:space="preserve">低碳碳素</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6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中央子午线</w:t>
            </w:r>
          </w:p>
        </w:tc>
        <w:tc>
          <w:tcPr>
            <w:tcW w:type="dxa" w:w="1756"/>
            <w:tcBorders>
              <w:start w:sz="6.400000000000091"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4" w:lineRule="exact" w:before="134" w:after="0"/>
              <w:ind w:left="114" w:right="144" w:firstLine="0"/>
              <w:jc w:val="left"/>
            </w:pPr>
            <w:r xmlns:w="http://schemas.openxmlformats.org/wordprocessingml/2006/main">
              <w:rPr>
                <w:rFonts w:ascii="Helvetica" w:hAnsi="Helvetica" w:eastAsia="Helvetica"/>
                <w:b w:val="0"/>
                <w:i w:val="0"/>
                <w:color w:val="000000"/>
                <w:sz w:val="16"/>
              </w:rPr>
              <w:t xml:space="preserve">标准纬线靠近赤道</w:t>
            </w:r>
          </w:p>
        </w:tc>
        <w:tc>
          <w:tcPr>
            <w:tcW w:type="dxa" w:w="1646"/>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4" w:lineRule="exact" w:before="134" w:after="0"/>
              <w:ind w:left="116" w:right="144" w:firstLine="0"/>
              <w:jc w:val="left"/>
            </w:pPr>
            <w:r xmlns:w="http://schemas.openxmlformats.org/wordprocessingml/2006/main">
              <w:rPr>
                <w:rFonts w:ascii="Helvetica" w:hAnsi="Helvetica" w:eastAsia="Helvetica"/>
                <w:b w:val="0"/>
                <w:i w:val="0"/>
                <w:color w:val="000000"/>
                <w:sz w:val="16"/>
              </w:rPr>
              <w:t xml:space="preserve">标准纬线距赤道较远</w:t>
            </w:r>
          </w:p>
        </w:tc>
        <w:tc>
          <w:tcPr>
            <w:tcW w:type="dxa" w:w="1222"/>
            <w:tcBorders>
              <w:start w:sz="5.599999999999909" w:val="single" w:color="#000000"/>
              <w:top w:sz="5.599999999999909" w:val="single" w:color="#000000"/>
              <w:end w:sz="5.59999999999945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4" w:lineRule="exact" w:before="134" w:after="0"/>
              <w:ind w:left="116" w:right="288" w:firstLine="0"/>
              <w:jc w:val="left"/>
            </w:pPr>
            <w:r xmlns:w="http://schemas.openxmlformats.org/wordprocessingml/2006/main">
              <w:rPr>
                <w:rFonts w:ascii="Helvetica" w:hAnsi="Helvetica" w:eastAsia="Helvetica"/>
                <w:b w:val="0"/>
                <w:i w:val="0"/>
                <w:color w:val="000000"/>
                <w:sz w:val="16"/>
              </w:rPr>
              <w:t xml:space="preserve">原点平行</w:t>
            </w:r>
          </w:p>
        </w:tc>
      </w:tr>
      <w:tr>
        <w:trPr>
          <w:trHeight w:hRule="exact" w:val="558"/>
        </w:trPr>
        <w:tc>
          <w:tcPr>
            <w:tcW w:type="dxa" w:w="1504"/>
            <w:tcBorders>
              <w:start w:sz="5.600000000000023"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6" w:after="0"/>
              <w:ind w:left="118" w:right="288" w:firstLine="0"/>
              <w:jc w:val="left"/>
            </w:pPr>
            <w:r xmlns:w="http://schemas.openxmlformats.org/wordprocessingml/2006/main">
              <w:rPr>
                <w:rFonts w:ascii="Helvetica" w:hAnsi="Helvetica" w:eastAsia="Helvetica"/>
                <w:b w:val="0"/>
                <w:i w:val="0"/>
                <w:color w:val="000000"/>
                <w:sz w:val="16"/>
              </w:rPr>
              <w:t xml:space="preserve">兰伯特等面积</w:t>
            </w:r>
          </w:p>
        </w:tc>
        <w:tc>
          <w:tcPr>
            <w:tcW w:type="dxa" w:w="1024"/>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0" w:after="0"/>
              <w:ind w:left="116" w:right="0" w:firstLine="0"/>
              <w:jc w:val="left"/>
            </w:pPr>
            <w:r xmlns:w="http://schemas.openxmlformats.org/wordprocessingml/2006/main">
              <w:rPr>
                <w:rFonts w:ascii="Helvetica" w:hAnsi="Helvetica" w:eastAsia="Helvetica"/>
                <w:b w:val="0"/>
                <w:i w:val="0"/>
                <w:color w:val="000000"/>
                <w:sz w:val="16"/>
              </w:rPr>
              <w:t xml:space="preserve">地方教育协会</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7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6.400000000000091"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中央子午线</w:t>
            </w:r>
          </w:p>
        </w:tc>
        <w:tc>
          <w:tcPr>
            <w:tcW w:type="dxa" w:w="1756"/>
            <w:tcBorders>
              <w:start w:sz="6.400000000000091"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w:t>
            </w:r>
          </w:p>
        </w:tc>
        <w:tc>
          <w:tcPr>
            <w:tcW w:type="dxa" w:w="1646"/>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1222"/>
            <w:tcBorders>
              <w:start w:sz="5.599999999999909" w:val="single" w:color="#000000"/>
              <w:top w:sz="6.400000000000091"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388"/>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墨卡托</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12" w:after="0"/>
              <w:ind w:left="116" w:right="0" w:firstLine="0"/>
              <w:jc w:val="left"/>
            </w:pPr>
            <w:r xmlns:w="http://schemas.openxmlformats.org/wordprocessingml/2006/main">
              <w:rPr>
                <w:rFonts w:ascii="Helvetica" w:hAnsi="Helvetica" w:eastAsia="Helvetica"/>
                <w:b w:val="0"/>
                <w:i w:val="0"/>
                <w:color w:val="000000"/>
                <w:sz w:val="16"/>
              </w:rPr>
              <w:t xml:space="preserve">汇率</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8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中央子午线</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真实尺度纬度</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原点平行</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560"/>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斜轴墨卡托</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2" w:after="0"/>
              <w:ind w:left="116" w:right="0" w:firstLine="0"/>
              <w:jc w:val="left"/>
            </w:pPr>
            <w:r xmlns:w="http://schemas.openxmlformats.org/wordprocessingml/2006/main">
              <w:rPr>
                <w:rFonts w:ascii="Helvetica" w:hAnsi="Helvetica" w:eastAsia="Helvetica"/>
                <w:b w:val="0"/>
                <w:i w:val="0"/>
                <w:color w:val="000000"/>
                <w:sz w:val="16"/>
              </w:rPr>
              <w:t xml:space="preserve">中間篇</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9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8" w:after="0"/>
              <w:ind w:left="114" w:right="144" w:firstLine="0"/>
              <w:jc w:val="left"/>
            </w:pPr>
            <w:r xmlns:w="http://schemas.openxmlformats.org/wordprocessingml/2006/main">
              <w:rPr>
                <w:rFonts w:ascii="Helvetica" w:hAnsi="Helvetica" w:eastAsia="Helvetica"/>
                <w:b w:val="0"/>
                <w:i w:val="0"/>
                <w:color w:val="000000"/>
                <w:sz w:val="16"/>
              </w:rPr>
              <w:t xml:space="preserve">大圆上参考点的经度</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8" w:after="0"/>
              <w:ind w:left="0" w:right="144" w:firstLine="0"/>
              <w:jc w:val="center"/>
            </w:pPr>
            <w:r xmlns:w="http://schemas.openxmlformats.org/wordprocessingml/2006/main">
              <w:rPr>
                <w:rFonts w:ascii="Helvetica" w:hAnsi="Helvetica" w:eastAsia="Helvetica"/>
                <w:b w:val="0"/>
                <w:i w:val="0"/>
                <w:color w:val="000000"/>
                <w:sz w:val="16"/>
              </w:rPr>
              <w:t xml:space="preserve">大圆的纬度参考点</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8" w:after="0"/>
              <w:ind w:left="0" w:right="288" w:firstLine="0"/>
              <w:jc w:val="center"/>
            </w:pPr>
            <w:r xmlns:w="http://schemas.openxmlformats.org/wordprocessingml/2006/main">
              <w:rPr>
                <w:rFonts w:ascii="Helvetica" w:hAnsi="Helvetica" w:eastAsia="Helvetica"/>
                <w:b w:val="0"/>
                <w:i w:val="0"/>
                <w:color w:val="000000"/>
                <w:sz w:val="16"/>
              </w:rPr>
              <w:t xml:space="preserve">参考点处的大圆方位角</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384"/>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正交</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0" w:after="0"/>
              <w:ind w:left="0" w:right="0" w:firstLine="0"/>
              <w:jc w:val="center"/>
            </w:pPr>
            <w:r xmlns:w="http://schemas.openxmlformats.org/wordprocessingml/2006/main">
              <w:rPr>
                <w:rFonts w:ascii="Helvetica" w:hAnsi="Helvetica" w:eastAsia="Helvetica"/>
                <w:b w:val="0"/>
                <w:i w:val="0"/>
                <w:color w:val="000000"/>
                <w:sz w:val="16"/>
              </w:rPr>
              <w:t xml:space="preserve">口服补液盐</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10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切线经度</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切线纬度</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560"/>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8" w:after="0"/>
              <w:ind w:left="118" w:right="432" w:firstLine="0"/>
              <w:jc w:val="left"/>
            </w:pPr>
            <w:r xmlns:w="http://schemas.openxmlformats.org/wordprocessingml/2006/main">
              <w:rPr>
                <w:rFonts w:ascii="Helvetica" w:hAnsi="Helvetica" w:eastAsia="Helvetica"/>
                <w:b w:val="0"/>
                <w:i w:val="0"/>
                <w:color w:val="000000"/>
                <w:sz w:val="16"/>
              </w:rPr>
              <w:t xml:space="preserve">极坐标立体图形</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12" w:after="0"/>
              <w:ind w:left="0" w:right="0" w:firstLine="0"/>
              <w:jc w:val="center"/>
            </w:pPr>
            <w:r xmlns:w="http://schemas.openxmlformats.org/wordprocessingml/2006/main">
              <w:rPr>
                <w:rFonts w:ascii="Helvetica" w:hAnsi="Helvetica" w:eastAsia="Helvetica"/>
                <w:b w:val="0"/>
                <w:i w:val="0"/>
                <w:color w:val="000000"/>
                <w:sz w:val="16"/>
              </w:rPr>
              <w:t xml:space="preserve">太平洋标准时间</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11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中央子午线</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真实尺度纬度</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388"/>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多圆锥投影</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0" w:after="0"/>
              <w:ind w:left="0" w:right="0" w:firstLine="0"/>
              <w:jc w:val="center"/>
            </w:pPr>
            <w:r xmlns:w="http://schemas.openxmlformats.org/wordprocessingml/2006/main">
              <w:rPr>
                <w:rFonts w:ascii="Helvetica" w:hAnsi="Helvetica" w:eastAsia="Helvetica"/>
                <w:b w:val="0"/>
                <w:i w:val="0"/>
                <w:color w:val="000000"/>
                <w:sz w:val="16"/>
              </w:rPr>
              <w:t xml:space="preserve">波兰语</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12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中央子午线</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560"/>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132" w:after="0"/>
              <w:ind w:left="118" w:right="576" w:firstLine="0"/>
              <w:jc w:val="left"/>
            </w:pPr>
            <w:r xmlns:w="http://schemas.openxmlformats.org/wordprocessingml/2006/main">
              <w:rPr>
                <w:rFonts w:ascii="Helvetica" w:hAnsi="Helvetica" w:eastAsia="Helvetica"/>
                <w:b w:val="0"/>
                <w:i w:val="0"/>
                <w:color w:val="000000"/>
                <w:sz w:val="16"/>
              </w:rPr>
              <w:t xml:space="preserve">横轴墨卡托</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8" w:after="0"/>
              <w:ind w:left="0" w:right="0" w:firstLine="0"/>
              <w:jc w:val="center"/>
            </w:pPr>
            <w:r xmlns:w="http://schemas.openxmlformats.org/wordprocessingml/2006/main">
              <w:rPr>
                <w:rFonts w:ascii="Helvetica" w:hAnsi="Helvetica" w:eastAsia="Helvetica"/>
                <w:b w:val="0"/>
                <w:i w:val="0"/>
                <w:color w:val="000000"/>
                <w:sz w:val="16"/>
              </w:rPr>
              <w:t xml:space="preserve">时间： </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13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中央子午线</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中心比例因子</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原点平行</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w:t>
            </w:r>
          </w:p>
        </w:tc>
      </w:tr>
      <w:tr>
        <w:trPr>
          <w:trHeight w:hRule="exact" w:val="558"/>
        </w:trPr>
        <w:tc>
          <w:tcPr>
            <w:tcW w:type="dxa" w:w="150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4" w:after="0"/>
              <w:ind w:left="118" w:right="288" w:firstLine="0"/>
              <w:jc w:val="left"/>
            </w:pPr>
            <w:r xmlns:w="http://schemas.openxmlformats.org/wordprocessingml/2006/main">
              <w:rPr>
                <w:rFonts w:ascii="Helvetica" w:hAnsi="Helvetica" w:eastAsia="Helvetica"/>
                <w:b w:val="0"/>
                <w:i w:val="0"/>
                <w:color w:val="000000"/>
                <w:sz w:val="16"/>
              </w:rPr>
              <w:t xml:space="preserve">斜视</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立体投影</w:t>
            </w:r>
          </w:p>
        </w:tc>
        <w:tc>
          <w:tcPr>
            <w:tcW w:type="dxa" w:w="102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8" w:after="0"/>
              <w:ind w:left="0" w:right="0" w:firstLine="0"/>
              <w:jc w:val="center"/>
            </w:pPr>
            <w:r xmlns:w="http://schemas.openxmlformats.org/wordprocessingml/2006/main">
              <w:rPr>
                <w:rFonts w:ascii="Helvetica" w:hAnsi="Helvetica" w:eastAsia="Helvetica"/>
                <w:b w:val="0"/>
                <w:i w:val="0"/>
                <w:color w:val="000000"/>
                <w:sz w:val="16"/>
              </w:rPr>
              <w:t xml:space="preserve">原声带</w:t>
            </w:r>
            <w:r xmlns:w="http://schemas.openxmlformats.org/wordprocessingml/2006/main">
              <w:rPr>
                <w:rFonts w:ascii="Symbol" w:hAnsi="Symbol" w:eastAsia="Symbol"/>
                <w:b w:val="0"/>
                <w:i w:val="0"/>
                <w:color w:val="000000"/>
                <w:sz w:val="16"/>
              </w:rPr>
              <w:t xml:space="preserve">{ </w:t>
            </w:r>
            <w:r xmlns:w="http://schemas.openxmlformats.org/wordprocessingml/2006/main">
              <w:rPr>
                <w:rFonts w:ascii="Helvetica" w:hAnsi="Helvetica" w:eastAsia="Helvetica"/>
                <w:b w:val="0"/>
                <w:i w:val="0"/>
                <w:color w:val="000000"/>
                <w:sz w:val="16"/>
              </w:rPr>
              <w:t xml:space="preserve">14 </w:t>
            </w:r>
            <w:r xmlns:w="http://schemas.openxmlformats.org/wordprocessingml/2006/main">
              <w:rPr>
                <w:rFonts w:ascii="Symbol" w:hAnsi="Symbol" w:eastAsia="Symbol"/>
                <w:b w:val="0"/>
                <w:i w:val="0"/>
                <w:color w:val="000000"/>
                <w:sz w:val="16"/>
              </w:rPr>
              <w:t xml:space="preserve">}</w:t>
            </w:r>
          </w:p>
        </w:tc>
        <w:tc>
          <w:tcPr>
            <w:tcW w:type="dxa" w:w="1870"/>
            <w:tcBorders>
              <w:start w:sz="5.599999999999909"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原点经度</w:t>
            </w:r>
          </w:p>
        </w:tc>
        <w:tc>
          <w:tcPr>
            <w:tcW w:type="dxa" w:w="1756"/>
            <w:tcBorders>
              <w:start w:sz="6.400000000000091"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起源纬度</w:t>
            </w:r>
          </w:p>
        </w:tc>
        <w:tc>
          <w:tcPr>
            <w:tcW w:type="dxa" w:w="164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4" w:after="0"/>
              <w:ind w:left="116" w:right="432" w:hanging="2"/>
              <w:jc w:val="left"/>
            </w:pPr>
            <w:r xmlns:w="http://schemas.openxmlformats.org/wordprocessingml/2006/main">
              <w:rPr>
                <w:rFonts w:ascii="Helvetica" w:hAnsi="Helvetica" w:eastAsia="Helvetica"/>
                <w:b w:val="0"/>
                <w:i w:val="0"/>
                <w:color w:val="000000"/>
                <w:sz w:val="16"/>
              </w:rPr>
              <w:t xml:space="preserve">原点处的比例因子</w:t>
            </w:r>
          </w:p>
        </w:tc>
        <w:tc>
          <w:tcPr>
            <w:tcW w:type="dxa" w:w="1222"/>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w:t>
            </w:r>
          </w:p>
        </w:tc>
      </w:tr>
    </w:tbl>
    <w:p>
      <w:pPr xmlns:w="http://schemas.openxmlformats.org/wordprocessingml/2006/main">
        <w:autoSpaceDN w:val="0"/>
        <w:autoSpaceDE w:val="0"/>
        <w:widowControl/>
        <w:spacing w:line="218" w:lineRule="exact" w:before="100" w:after="0"/>
        <w:ind w:left="0" w:right="126" w:firstLine="0"/>
        <w:jc w:val="right"/>
      </w:pPr>
      <w:r xmlns:w="http://schemas.openxmlformats.org/wordprocessingml/2006/main">
        <w:rPr>
          <w:rFonts w:ascii="Helvetica" w:hAnsi="Helvetica" w:eastAsia="Helvetica"/>
          <w:b w:val="0"/>
          <w:i w:val="0"/>
          <w:color w:val="000000"/>
          <w:sz w:val="16"/>
        </w:rPr>
        <w:t xml:space="preserve">表 3.2</w:t>
      </w:r>
    </w:p>
    <w:p>
      <w:pPr xmlns:w="http://schemas.openxmlformats.org/wordprocessingml/2006/main">
        <w:autoSpaceDN w:val="0"/>
        <w:autoSpaceDE w:val="0"/>
        <w:widowControl/>
        <w:spacing w:line="228" w:lineRule="exact" w:before="292" w:after="0"/>
        <w:ind w:left="26" w:right="0" w:firstLine="0"/>
        <w:jc w:val="left"/>
      </w:pPr>
      <w:r xmlns:w="http://schemas.openxmlformats.org/wordprocessingml/2006/main">
        <w:rPr>
          <w:rFonts w:ascii="Helvetica" w:hAnsi="Helvetica" w:eastAsia="Helvetica"/>
          <w:b w:val="0"/>
          <w:i w:val="0"/>
          <w:color w:val="000000"/>
          <w:sz w:val="20"/>
        </w:rPr>
        <w:t xml:space="preserve">所有纬度和经度都必须编码为弧度（南和西为负数）。如果适用，可以在“数据集投影”字段的 FEAS 和 FNOR 子字段中指定假东向和/或假北向。假东向和假北向都必须编码为米。</w:t>
      </w:r>
    </w:p>
    <w:p>
      <w:pPr xmlns:w="http://schemas.openxmlformats.org/wordprocessingml/2006/main">
        <w:autoSpaceDN w:val="0"/>
        <w:autoSpaceDE w:val="0"/>
        <w:widowControl/>
        <w:spacing w:line="228" w:lineRule="exact" w:before="228" w:after="0"/>
        <w:ind w:left="26" w:right="26" w:firstLine="0"/>
        <w:jc w:val="both"/>
      </w:pPr>
      <w:r xmlns:w="http://schemas.openxmlformats.org/wordprocessingml/2006/main">
        <w:rPr>
          <w:rFonts w:ascii="Helvetica" w:hAnsi="Helvetica" w:eastAsia="Helvetica"/>
          <w:b w:val="0"/>
          <w:i w:val="0"/>
          <w:color w:val="000000"/>
          <w:sz w:val="20"/>
        </w:rPr>
        <w:t xml:space="preserve">“数据集注册控制” [DSRC] 字段中总共可以编码 9 个注册控制点。对于每个注册控制点，必须指定单位值和地理位置。控制点的地理位置必须以纬度和经度或东/北向进行编码。“注册点的坐标单位” [CURP] 子字段用于指示使用哪些单位。</w:t>
      </w:r>
    </w:p>
    <w:p>
      <w:pPr xmlns:w="http://schemas.openxmlformats.org/wordprocessingml/2006/main">
        <w:autoSpaceDN w:val="0"/>
        <w:tabs>
          <w:tab w:pos="566" w:val="left"/>
        </w:tabs>
        <w:autoSpaceDE w:val="0"/>
        <w:widowControl/>
        <w:spacing w:line="330" w:lineRule="exact" w:before="414" w:after="0"/>
        <w:ind w:left="26" w:right="0" w:firstLine="0"/>
        <w:jc w:val="left"/>
      </w:pPr>
      <w:r xmlns:w="http://schemas.openxmlformats.org/wordprocessingml/2006/main">
        <w:rPr>
          <w:rFonts w:ascii="Helvetica" w:hAnsi="Helvetica" w:eastAsia="Helvetica"/>
          <w:b/>
          <w:i w:val="0"/>
          <w:color w:val="000000"/>
          <w:sz w:val="24"/>
        </w:rPr>
        <w:t xml:space="preserve">3.3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三维（测深）乘积因子</w:t>
      </w:r>
    </w:p>
    <w:p>
      <w:pPr xmlns:w="http://schemas.openxmlformats.org/wordprocessingml/2006/main">
        <w:autoSpaceDN w:val="0"/>
        <w:autoSpaceDE w:val="0"/>
        <w:widowControl/>
        <w:spacing w:line="228" w:lineRule="exact" w:before="224" w:after="356"/>
        <w:ind w:left="26" w:right="24" w:firstLine="0"/>
        <w:jc w:val="both"/>
      </w:pPr>
      <w:r xmlns:w="http://schemas.openxmlformats.org/wordprocessingml/2006/main">
        <w:rPr>
          <w:rFonts w:ascii="Helvetica" w:hAnsi="Helvetica" w:eastAsia="Helvetica"/>
          <w:b w:val="0"/>
          <w:i w:val="0"/>
          <w:color w:val="000000"/>
          <w:sz w:val="20"/>
        </w:rPr>
        <w:t xml:space="preserve">在二进制实现中，3-D 探测值被编码为整数。为了将浮点 3-D（探测）值转换为整数（反之亦然），使用乘法因子。该因子由编码器定义并保存在“3-D（探测）乘法因子” [SOMF] 子字段中。SOMF 子字段适用于“3-D 坐标” [SG3D] 字段的“3-D（探测）值” [VE3D] 子字段。转换算法在第 2.6 节中定义。</w:t>
      </w:r>
    </w:p>
    <w:tbl>
      <w:tblPr>
        <w:tblW w:type="auto" w:w="0"/>
        <w:tblLayout w:type="fixed"/>
        <w:tblLook w:firstColumn="1" w:firstRow="1" w:lastColumn="0" w:lastRow="0" w:noHBand="0" w:noVBand="1" w:val="04A0"/>
        <w:tblInd w:w="4.000000000000057" w:type="dxa"/>
      </w:tblPr>
      <w:tblGrid>
        <w:gridCol w:w="3029"/>
        <w:gridCol w:w="3029"/>
        <w:gridCol w:w="302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98" w:bottom="716" w:left="1416"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4"/>
        <w:gridCol w:w="2264"/>
        <w:gridCol w:w="2264"/>
        <w:gridCol w:w="2264"/>
      </w:tblGrid>
      <w:tr>
        <w:trPr>
          <w:trHeight w:hRule="exact" w:val="1034"/>
        </w:trPr>
        <w:tc>
          <w:tcPr>
            <w:tcW w:type="dxa" w:w="440"/>
            <w:tcBorders/>
            <w:tcMar>
              <w:start w:w="0" w:type="dxa"/>
              <w:end w:w="0" w:type="dxa"/>
            </w:tcMar>
          </w:tcPr>
          <w:p>
            <w:pPr xmlns:w="http://schemas.openxmlformats.org/wordprocessingml/2006/main">
              <w:autoSpaceDN w:val="0"/>
              <w:autoSpaceDE w:val="0"/>
              <w:widowControl/>
              <w:spacing w:line="330" w:lineRule="exact" w:before="644" w:after="0"/>
              <w:ind w:left="2" w:right="0" w:firstLine="0"/>
              <w:jc w:val="left"/>
            </w:pPr>
            <w:r xmlns:w="http://schemas.openxmlformats.org/wordprocessingml/2006/main">
              <w:rPr>
                <w:rFonts w:ascii="Helvetica" w:hAnsi="Helvetica" w:eastAsia="Helvetica"/>
                <w:b/>
                <w:i w:val="0"/>
                <w:color w:val="000000"/>
                <w:sz w:val="24"/>
              </w:rPr>
              <w:t xml:space="preserve">3.4</w:t>
            </w:r>
          </w:p>
        </w:tc>
        <w:tc>
          <w:tcPr>
            <w:tcW w:type="dxa" w:w="2500"/>
            <w:tcBorders/>
            <w:tcMar>
              <w:start w:w="0" w:type="dxa"/>
              <w:end w:w="0" w:type="dxa"/>
            </w:tcMar>
          </w:tcPr>
          <w:p>
            <w:pPr xmlns:w="http://schemas.openxmlformats.org/wordprocessingml/2006/main">
              <w:autoSpaceDN w:val="0"/>
              <w:autoSpaceDE w:val="0"/>
              <w:widowControl/>
              <w:spacing w:line="330" w:lineRule="exact" w:before="644" w:after="0"/>
              <w:ind w:left="104" w:right="0" w:firstLine="0"/>
              <w:jc w:val="left"/>
            </w:pPr>
            <w:r xmlns:w="http://schemas.openxmlformats.org/wordprocessingml/2006/main">
              <w:rPr>
                <w:rFonts w:ascii="Helvetica" w:hAnsi="Helvetica" w:eastAsia="Helvetica"/>
                <w:b/>
                <w:i w:val="0"/>
                <w:color w:val="000000"/>
                <w:sz w:val="24"/>
              </w:rPr>
              <w:t xml:space="preserve">校验和</w:t>
            </w:r>
          </w:p>
        </w:tc>
        <w:tc>
          <w:tcPr>
            <w:tcW w:type="dxa" w:w="392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3.15</w:t>
            </w:r>
          </w:p>
        </w:tc>
      </w:tr>
    </w:tbl>
    <w:p>
      <w:pPr xmlns:w="http://schemas.openxmlformats.org/wordprocessingml/2006/main">
        <w:autoSpaceDN w:val="0"/>
        <w:autoSpaceDE w:val="0"/>
        <w:widowControl/>
        <w:spacing w:line="228" w:lineRule="exact" w:before="162" w:after="0"/>
        <w:ind w:left="2" w:right="20" w:firstLine="0"/>
        <w:jc w:val="both"/>
      </w:pPr>
      <w:r xmlns:w="http://schemas.openxmlformats.org/wordprocessingml/2006/main">
        <w:rPr>
          <w:rFonts w:ascii="Helvetica" w:hAnsi="Helvetica" w:eastAsia="Helvetica"/>
          <w:b w:val="0"/>
          <w:i w:val="0"/>
          <w:color w:val="000000"/>
          <w:sz w:val="20"/>
        </w:rPr>
        <w:t xml:space="preserve">“循环冗余校验”(CRC) 算法可用于确保数据在交换过程中不会被破坏。不同的 CRC 算法可用于不同的应用。因此，所使用的算法在相关产品规范中有所描述（请参阅附录 B – 产品规范）。</w:t>
      </w:r>
    </w:p>
    <w:p>
      <w:pPr xmlns:w="http://schemas.openxmlformats.org/wordprocessingml/2006/main">
        <w:autoSpaceDN w:val="0"/>
        <w:autoSpaceDE w:val="0"/>
        <w:widowControl/>
        <w:spacing w:line="228" w:lineRule="exact" w:before="44" w:after="11148"/>
        <w:ind w:left="2" w:right="0" w:firstLine="0"/>
        <w:jc w:val="left"/>
      </w:pPr>
      <w:r xmlns:w="http://schemas.openxmlformats.org/wordprocessingml/2006/main">
        <w:rPr>
          <w:rFonts w:ascii="Helvetica" w:hAnsi="Helvetica" w:eastAsia="Helvetica"/>
          <w:b w:val="0"/>
          <w:i w:val="0"/>
          <w:color w:val="000000"/>
          <w:sz w:val="20"/>
        </w:rPr>
        <w:t xml:space="preserve">交换集中每个文件的 CRC 值都可以在“目录目录” [CATD] 字段的 CRCS 子字段中编码。</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3.16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544" w:val="left"/>
        </w:tabs>
        <w:autoSpaceDE w:val="0"/>
        <w:widowControl/>
        <w:spacing w:line="384" w:lineRule="exact" w:before="194" w:after="0"/>
        <w:ind w:left="2" w:right="0" w:firstLine="0"/>
        <w:jc w:val="left"/>
      </w:pPr>
      <w:r xmlns:w="http://schemas.openxmlformats.org/wordprocessingml/2006/main">
        <w:rPr>
          <w:rFonts w:ascii="Helvetica" w:hAnsi="Helvetica" w:eastAsia="Helvetica"/>
          <w:b/>
          <w:i w:val="0"/>
          <w:color w:val="000000"/>
          <w:sz w:val="28"/>
        </w:rPr>
        <w:t xml:space="preserve">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特征记录编码约定</w:t>
      </w:r>
    </w:p>
    <w:p>
      <w:pPr xmlns:w="http://schemas.openxmlformats.org/wordprocessingml/2006/main">
        <w:autoSpaceDN w:val="0"/>
        <w:tabs>
          <w:tab w:pos="544" w:val="left"/>
        </w:tabs>
        <w:autoSpaceDE w:val="0"/>
        <w:widowControl/>
        <w:spacing w:line="330" w:lineRule="exact" w:before="178" w:after="0"/>
        <w:ind w:left="2" w:right="0" w:firstLine="0"/>
        <w:jc w:val="left"/>
      </w:pPr>
      <w:r xmlns:w="http://schemas.openxmlformats.org/wordprocessingml/2006/main">
        <w:rPr>
          <w:rFonts w:ascii="Helvetica" w:hAnsi="Helvetica" w:eastAsia="Helvetica"/>
          <w:b/>
          <w:i w:val="0"/>
          <w:color w:val="000000"/>
          <w:sz w:val="24"/>
        </w:rPr>
        <w:t xml:space="preserve">4.1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一般规定</w:t>
      </w:r>
    </w:p>
    <w:p>
      <w:pPr xmlns:w="http://schemas.openxmlformats.org/wordprocessingml/2006/main">
        <w:autoSpaceDN w:val="0"/>
        <w:autoSpaceDE w:val="0"/>
        <w:widowControl/>
        <w:spacing w:line="228" w:lineRule="exact" w:before="224" w:after="0"/>
        <w:ind w:left="2" w:right="26" w:firstLine="0"/>
        <w:jc w:val="both"/>
      </w:pPr>
      <w:r xmlns:w="http://schemas.openxmlformats.org/wordprocessingml/2006/main">
        <w:rPr>
          <w:rFonts w:ascii="Helvetica" w:hAnsi="Helvetica" w:eastAsia="Helvetica"/>
          <w:b w:val="0"/>
          <w:i w:val="0"/>
          <w:color w:val="000000"/>
          <w:sz w:val="20"/>
        </w:rPr>
        <w:t xml:space="preserve">要素对象类的实例在数据结构中作为要素记录实现。要素对象类列于附录 A，IHO 对象目录中。对于每个对象类，IHO 对象目录定义了允许的属性。</w:t>
      </w: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IHO 物体目录确定了 4 类物体：</w:t>
      </w:r>
    </w:p>
    <w:p>
      <w:pPr xmlns:w="http://schemas.openxmlformats.org/wordprocessingml/2006/main">
        <w:autoSpaceDN w:val="0"/>
        <w:autoSpaceDE w:val="0"/>
        <w:widowControl/>
        <w:spacing w:line="242" w:lineRule="exact" w:before="228" w:after="0"/>
        <w:ind w:left="2" w:right="7632"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元；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制图；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地理；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收藏。</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每个类别在结构中都作为特征记录实现，并以相同的方式进行编码。</w:t>
      </w:r>
    </w:p>
    <w:p>
      <w:pPr xmlns:w="http://schemas.openxmlformats.org/wordprocessingml/2006/main">
        <w:autoSpaceDN w:val="0"/>
        <w:autoSpaceDE w:val="0"/>
        <w:widowControl/>
        <w:spacing w:line="274" w:lineRule="exact" w:before="136" w:after="0"/>
        <w:ind w:left="2" w:right="0" w:firstLine="0"/>
        <w:jc w:val="left"/>
      </w:pPr>
      <w:r xmlns:w="http://schemas.openxmlformats.org/wordprocessingml/2006/main">
        <w:rPr>
          <w:rFonts w:ascii="Helvetica" w:hAnsi="Helvetica" w:eastAsia="Helvetica"/>
          <w:b w:val="0"/>
          <w:i w:val="0"/>
          <w:color w:val="000000"/>
          <w:sz w:val="20"/>
        </w:rPr>
        <w:t xml:space="preserve">要素记录由以下字段组成：</w:t>
      </w:r>
    </w:p>
    <w:p>
      <w:pPr xmlns:w="http://schemas.openxmlformats.org/wordprocessingml/2006/main">
        <w:autoSpaceDN w:val="0"/>
        <w:autoSpaceDE w:val="0"/>
        <w:widowControl/>
        <w:spacing w:line="242" w:lineRule="exact" w:before="228" w:after="0"/>
        <w:ind w:left="2" w:right="6912"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记录标识符字段；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对象标识符字段；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属性字段；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指针控制字段；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指针字段。</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“指针控制”字段仅用于更新。这些字段在第 8 章（更新）中解释。其他字段在第 4.2 至 4.7 条中讨论。</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一般而言，每个要素对象类实例都需要一个要素记录。但是，水深测量在水文测量中被视为一种特殊情况。为了提高效率，水深测量可以分组为一个要素记录，前提是除深度之外的所有要素属性和属性值都是该组共有的（另见第 5.1.4.1 条）。</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4.2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要素记录标识符字段</w:t>
      </w:r>
    </w:p>
    <w:p>
      <w:pPr xmlns:w="http://schemas.openxmlformats.org/wordprocessingml/2006/main">
        <w:autoSpaceDN w:val="0"/>
        <w:autoSpaceDE w:val="0"/>
        <w:widowControl/>
        <w:spacing w:line="274" w:lineRule="exact" w:before="178" w:after="0"/>
        <w:ind w:left="2" w:right="0" w:firstLine="0"/>
        <w:jc w:val="left"/>
      </w:pPr>
      <w:r xmlns:w="http://schemas.openxmlformats.org/wordprocessingml/2006/main">
        <w:rPr>
          <w:rFonts w:ascii="Helvetica" w:hAnsi="Helvetica" w:eastAsia="Helvetica"/>
          <w:b w:val="0"/>
          <w:i w:val="0"/>
          <w:color w:val="000000"/>
          <w:sz w:val="20"/>
        </w:rPr>
        <w:t xml:space="preserve">标识符字段由以下子字段（组）组成：</w:t>
      </w:r>
    </w:p>
    <w:p>
      <w:pPr xmlns:w="http://schemas.openxmlformats.org/wordprocessingml/2006/main">
        <w:autoSpaceDN w:val="0"/>
        <w:autoSpaceDE w:val="0"/>
        <w:widowControl/>
        <w:spacing w:line="242" w:lineRule="exact" w:before="228" w:after="0"/>
        <w:ind w:left="2" w:right="576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记录标识符 [RCNM, RCID]；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对象几何图元 [PRIM]；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组 [GRUP]；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对象标签/代码 [OBJL]；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记录版本 [RVER]；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记录更新指令 [RUIN]。</w:t>
      </w:r>
    </w:p>
    <w:p>
      <w:pPr xmlns:w="http://schemas.openxmlformats.org/wordprocessingml/2006/main">
        <w:autoSpaceDN w:val="0"/>
        <w:autoSpaceDE w:val="0"/>
        <w:widowControl/>
        <w:spacing w:line="228" w:lineRule="exact" w:before="228" w:after="2154"/>
        <w:ind w:left="2" w:right="22" w:firstLine="0"/>
        <w:jc w:val="both"/>
      </w:pPr>
      <w:r xmlns:w="http://schemas.openxmlformats.org/wordprocessingml/2006/main">
        <w:rPr>
          <w:rFonts w:ascii="Helvetica" w:hAnsi="Helvetica" w:eastAsia="Helvetica"/>
          <w:b w:val="0"/>
          <w:i w:val="0"/>
          <w:color w:val="000000"/>
          <w:sz w:val="20"/>
        </w:rPr>
        <w:t xml:space="preserve">记录标识符是要素记录的基本标识符，定义见第 2.2 条。“记录版本”[RVER] 和“记录更新指令”[RUIN] 用于更新。更新机制在第 8 章中说明。其他子字段说明如下。</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8722" w:val="left"/>
        </w:tabs>
        <w:autoSpaceDE w:val="0"/>
        <w:widowControl/>
        <w:spacing w:line="218" w:lineRule="exact" w:before="0" w:after="0"/>
        <w:ind w:left="4004" w:right="0" w:firstLine="0"/>
        <w:jc w:val="left"/>
      </w:pP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3.17</w:t>
      </w:r>
    </w:p>
    <w:p>
      <w:pPr xmlns:w="http://schemas.openxmlformats.org/wordprocessingml/2006/main">
        <w:autoSpaceDN w:val="0"/>
        <w:autoSpaceDE w:val="0"/>
        <w:widowControl/>
        <w:spacing w:line="274" w:lineRule="exact" w:before="202" w:after="0"/>
        <w:ind w:left="2" w:right="0" w:firstLine="0"/>
        <w:jc w:val="left"/>
      </w:pPr>
      <w:r xmlns:w="http://schemas.openxmlformats.org/wordprocessingml/2006/main">
        <w:rPr>
          <w:rFonts w:ascii="Helvetica" w:hAnsi="Helvetica" w:eastAsia="Helvetica"/>
          <w:b/>
          <w:i w:val="0"/>
          <w:color w:val="000000"/>
          <w:sz w:val="20"/>
        </w:rPr>
        <w:t xml:space="preserve">4.2.1 对象几何图元[PRIM]子域</w:t>
      </w:r>
    </w:p>
    <w:p>
      <w:pPr xmlns:w="http://schemas.openxmlformats.org/wordprocessingml/2006/main">
        <w:autoSpaceDN w:val="0"/>
        <w:autoSpaceDE w:val="0"/>
        <w:widowControl/>
        <w:spacing w:line="228" w:lineRule="exact" w:before="230" w:after="0"/>
        <w:ind w:left="2" w:right="0" w:firstLine="0"/>
        <w:jc w:val="left"/>
      </w:pPr>
      <w:r xmlns:w="http://schemas.openxmlformats.org/wordprocessingml/2006/main">
        <w:rPr>
          <w:rFonts w:ascii="Helvetica" w:hAnsi="Helvetica" w:eastAsia="Helvetica"/>
          <w:b w:val="0"/>
          <w:i w:val="0"/>
          <w:color w:val="000000"/>
          <w:sz w:val="20"/>
        </w:rPr>
        <w:t xml:space="preserve">“对象几何图元” [PRIM] 子字段用于指定编码对象的几何图元。允许的值为：</w:t>
      </w:r>
    </w:p>
    <w:p>
      <w:pPr xmlns:w="http://schemas.openxmlformats.org/wordprocessingml/2006/main">
        <w:autoSpaceDN w:val="0"/>
        <w:tabs>
          <w:tab w:pos="544" w:val="left"/>
          <w:tab w:pos="1112" w:val="left"/>
          <w:tab w:pos="1114" w:val="left"/>
        </w:tabs>
        <w:autoSpaceDE w:val="0"/>
        <w:widowControl/>
        <w:spacing w:line="238" w:lineRule="exact" w:before="226" w:after="0"/>
        <w:ind w:left="260" w:right="3600" w:firstLine="0"/>
        <w:jc w:val="left"/>
      </w:pPr>
      <w:r xmlns:w="http://schemas.openxmlformats.org/wordprocessingml/2006/main">
        <w:rPr>
          <w:rFonts w:ascii="Helvetica" w:hAnsi="Helvetica" w:eastAsia="Helvetica"/>
          <w:b/>
          <w:i w:val="0"/>
          <w:color w:val="000000"/>
          <w:sz w:val="20"/>
        </w:rPr>
        <w:t xml:space="preserve">P </w:t>
      </w:r>
      <w:r xmlns:w="http://schemas.openxmlformats.org/wordprocessingml/2006/main">
        <w:rPr>
          <w:rFonts w:ascii="Helvetica" w:hAnsi="Helvetica" w:eastAsia="Helvetica"/>
          <w:b w:val="0"/>
          <w:i w:val="0"/>
          <w:color w:val="000000"/>
          <w:sz w:val="20"/>
        </w:rPr>
        <w:t xml:space="preserve">{1} 点</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L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 线</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A </w:t>
      </w:r>
      <w:r xmlns:w="http://schemas.openxmlformats.org/wordprocessingml/2006/main">
        <w:rPr>
          <w:rFonts w:ascii="Helvetica" w:hAnsi="Helvetica" w:eastAsia="Helvetica"/>
          <w:b w:val="0"/>
          <w:i w:val="0"/>
          <w:color w:val="000000"/>
          <w:sz w:val="20"/>
        </w:rPr>
        <w:t xml:space="preserve">{3}</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区域</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N </w:t>
      </w:r>
      <w:r xmlns:w="http://schemas.openxmlformats.org/wordprocessingml/2006/main">
        <w:rPr>
          <w:rFonts w:ascii="Helvetica" w:hAnsi="Helvetica" w:eastAsia="Helvetica"/>
          <w:b w:val="0"/>
          <w:i w:val="0"/>
          <w:color w:val="000000"/>
          <w:sz w:val="20"/>
        </w:rPr>
        <w:t xml:space="preserve">{255} 对象不直接引用任何几何图形</w:t>
      </w:r>
    </w:p>
    <w:p>
      <w:pPr xmlns:w="http://schemas.openxmlformats.org/wordprocessingml/2006/main">
        <w:autoSpaceDN w:val="0"/>
        <w:autoSpaceDE w:val="0"/>
        <w:widowControl/>
        <w:spacing w:line="274" w:lineRule="exact" w:before="184" w:after="0"/>
        <w:ind w:left="0" w:right="0" w:firstLine="0"/>
        <w:jc w:val="center"/>
      </w:pPr>
      <w:r xmlns:w="http://schemas.openxmlformats.org/wordprocessingml/2006/main">
        <w:rPr>
          <w:rFonts w:ascii="Helvetica" w:hAnsi="Helvetica" w:eastAsia="Helvetica"/>
          <w:b w:val="0"/>
          <w:i w:val="0"/>
          <w:color w:val="000000"/>
          <w:sz w:val="20"/>
        </w:rPr>
        <w:t xml:space="preserve">对象类别允许的几何图元必须由相关产品规范定义。</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必须使用 PRIM 子字段来确保正确解释要素记录所引用的空间记录。“N”值用于不引用任何空间记录的要素记录（例如集合要素记录）。</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所有水深测量（包括分组水深测量）的几何基元必须是“P”（点）。</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4.2.2 组[GRUP]子字段</w:t>
      </w:r>
    </w:p>
    <w:p>
      <w:pPr xmlns:w="http://schemas.openxmlformats.org/wordprocessingml/2006/main">
        <w:autoSpaceDN w:val="0"/>
        <w:autoSpaceDE w:val="0"/>
        <w:widowControl/>
        <w:spacing w:line="228" w:lineRule="exact" w:before="230" w:after="0"/>
        <w:ind w:left="2" w:right="22" w:firstLine="0"/>
        <w:jc w:val="both"/>
      </w:pPr>
      <w:r xmlns:w="http://schemas.openxmlformats.org/wordprocessingml/2006/main">
        <w:rPr>
          <w:rFonts w:ascii="Helvetica" w:hAnsi="Helvetica" w:eastAsia="Helvetica"/>
          <w:b w:val="0"/>
          <w:i w:val="0"/>
          <w:color w:val="000000"/>
          <w:sz w:val="20"/>
        </w:rPr>
        <w:t xml:space="preserve">“组” [GRUP] 子字段用于将特征对象分成组。组的定义取决于产品规范（参见附录 B - 产品规范）。如果特征对象不属于任何组，则该子字段必须留空（参见第 2.1 条）。</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4.2.3 对象标签/代码[OBJL]子字段</w:t>
      </w:r>
    </w:p>
    <w:p>
      <w:pPr xmlns:w="http://schemas.openxmlformats.org/wordprocessingml/2006/main">
        <w:autoSpaceDN w:val="0"/>
        <w:autoSpaceDE w:val="0"/>
        <w:widowControl/>
        <w:spacing w:line="228" w:lineRule="exact" w:before="230" w:after="0"/>
        <w:ind w:left="2" w:right="0" w:firstLine="0"/>
        <w:jc w:val="left"/>
      </w:pPr>
      <w:r xmlns:w="http://schemas.openxmlformats.org/wordprocessingml/2006/main">
        <w:rPr>
          <w:rFonts w:ascii="Helvetica" w:hAnsi="Helvetica" w:eastAsia="Helvetica"/>
          <w:b w:val="0"/>
          <w:i w:val="0"/>
          <w:color w:val="000000"/>
          <w:sz w:val="20"/>
        </w:rPr>
        <w:t xml:space="preserve">IHO 对象目录中对象类别的数字对象标签/代码编码在“对象标签/代码” [OBJL] 子字段中。</w:t>
      </w:r>
    </w:p>
    <w:p>
      <w:pPr xmlns:w="http://schemas.openxmlformats.org/wordprocessingml/2006/main">
        <w:autoSpaceDN w:val="0"/>
        <w:tabs>
          <w:tab w:pos="544" w:val="left"/>
        </w:tabs>
        <w:autoSpaceDE w:val="0"/>
        <w:widowControl/>
        <w:spacing w:line="330" w:lineRule="exact" w:before="412" w:after="0"/>
        <w:ind w:left="2" w:right="0" w:firstLine="0"/>
        <w:jc w:val="left"/>
      </w:pPr>
      <w:r xmlns:w="http://schemas.openxmlformats.org/wordprocessingml/2006/main">
        <w:rPr>
          <w:rFonts w:ascii="Helvetica" w:hAnsi="Helvetica" w:eastAsia="Helvetica"/>
          <w:b/>
          <w:i w:val="0"/>
          <w:color w:val="000000"/>
          <w:sz w:val="24"/>
        </w:rPr>
        <w:t xml:space="preserve">4.3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特征对象标识符字段</w:t>
      </w:r>
    </w:p>
    <w:p>
      <w:pPr xmlns:w="http://schemas.openxmlformats.org/wordprocessingml/2006/main">
        <w:autoSpaceDN w:val="0"/>
        <w:autoSpaceDE w:val="0"/>
        <w:widowControl/>
        <w:spacing w:line="274" w:lineRule="exact" w:before="178" w:after="0"/>
        <w:ind w:left="2" w:right="0" w:firstLine="0"/>
        <w:jc w:val="left"/>
      </w:pPr>
      <w:r xmlns:w="http://schemas.openxmlformats.org/wordprocessingml/2006/main">
        <w:rPr>
          <w:rFonts w:ascii="Helvetica" w:hAnsi="Helvetica" w:eastAsia="Helvetica"/>
          <w:b w:val="0"/>
          <w:i w:val="0"/>
          <w:color w:val="000000"/>
          <w:sz w:val="20"/>
        </w:rPr>
        <w:t xml:space="preserve">特征对象标识符字段由以下子字段组成：</w:t>
      </w:r>
    </w:p>
    <w:p>
      <w:pPr xmlns:w="http://schemas.openxmlformats.org/wordprocessingml/2006/main">
        <w:autoSpaceDN w:val="0"/>
        <w:autoSpaceDE w:val="0"/>
        <w:widowControl/>
        <w:spacing w:line="242" w:lineRule="exact" w:before="228" w:after="0"/>
        <w:ind w:left="2" w:right="5184"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生产机构 [AGEN]；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要素识别号 [FIDN]；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要素识别细分 [FIDS]。</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AGEN、FIDN 和 FIDS 子字段用作要素对象的标识（键）（要素对象标识符）。要素对象标识符也称为“长名称” [LNAM]。LNAM 子字段用作要素记录之间关系编码中的外部指针（参见第 6 章）。要素对象标识符的其他应用，例如要素对象的唯一全球标识，可在相关产品规范中指定。</w:t>
      </w:r>
    </w:p>
    <w:p>
      <w:pPr xmlns:w="http://schemas.openxmlformats.org/wordprocessingml/2006/main">
        <w:autoSpaceDN w:val="0"/>
        <w:autoSpaceDE w:val="0"/>
        <w:widowControl/>
        <w:spacing w:line="228" w:lineRule="exact" w:before="228" w:after="1460"/>
        <w:ind w:left="2" w:right="0" w:firstLine="0"/>
        <w:jc w:val="left"/>
      </w:pPr>
      <w:r xmlns:w="http://schemas.openxmlformats.org/wordprocessingml/2006/main">
        <w:rPr>
          <w:rFonts w:ascii="Helvetica" w:hAnsi="Helvetica" w:eastAsia="Helvetica"/>
          <w:b w:val="0"/>
          <w:i w:val="0"/>
          <w:color w:val="000000"/>
          <w:sz w:val="20"/>
        </w:rPr>
        <w:t xml:space="preserve">在 ASCII 实现中，LNAM 是一个 17 个字符的字符串（即 AGEN、FIDN 和 FIDS 子字段的串联）。FIDN 和 FIDS 子字段必须用零填充（参见第 7.2.2.2 条）。在二进制实现中，LNAM 是一个长度为 64 位的位串（即 AGEN、FIDN 和 FIDS 子字段的“二进制”串联）。解码器必须解析从位串中检索各个子字段值。</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3.18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74" w:lineRule="exact" w:before="202" w:after="0"/>
        <w:ind w:left="2" w:right="0" w:firstLine="0"/>
        <w:jc w:val="left"/>
      </w:pPr>
      <w:r xmlns:w="http://schemas.openxmlformats.org/wordprocessingml/2006/main">
        <w:rPr>
          <w:rFonts w:ascii="Helvetica" w:hAnsi="Helvetica" w:eastAsia="Helvetica"/>
          <w:b/>
          <w:i w:val="0"/>
          <w:color w:val="000000"/>
          <w:sz w:val="20"/>
        </w:rPr>
        <w:t xml:space="preserve">4.3.1 制作机构[AGEN]子字段</w:t>
      </w:r>
    </w:p>
    <w:p>
      <w:pPr xmlns:w="http://schemas.openxmlformats.org/wordprocessingml/2006/main">
        <w:autoSpaceDN w:val="0"/>
        <w:autoSpaceDE w:val="0"/>
        <w:widowControl/>
        <w:spacing w:line="228" w:lineRule="exact" w:before="230" w:after="0"/>
        <w:ind w:left="2" w:right="20" w:firstLine="0"/>
        <w:jc w:val="both"/>
      </w:pPr>
      <w:r xmlns:w="http://schemas.openxmlformats.org/wordprocessingml/2006/main">
        <w:rPr>
          <w:rFonts w:ascii="Helvetica" w:hAnsi="Helvetica" w:eastAsia="Helvetica"/>
          <w:b w:val="0"/>
          <w:i w:val="0"/>
          <w:color w:val="000000"/>
          <w:sz w:val="20"/>
        </w:rPr>
        <w:t xml:space="preserve">“生产机构” [AGEN] 子字段的允许值在 IHO 对象目录中定义。IHO 对象目录包含每个机构的 2 个字符首字母缩写和相应的整数值。如果未列出生产机构，则必须将 AGEN 子字段编码为缺失子字段值（参见第 2.1 条）。</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4.3.2 特征对象识别号和细分[FIDN, FIDS]子字段</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“特征对象标识号”的范围为 1 至 2 </w:t>
      </w:r>
      <w:r xmlns:w="http://schemas.openxmlformats.org/wordprocessingml/2006/main">
        <w:rPr>
          <w:rFonts w:ascii="Helvetica" w:hAnsi="Helvetica" w:eastAsia="Helvetica"/>
          <w:b w:val="0"/>
          <w:i w:val="0"/>
          <w:color w:val="000000"/>
          <w:sz w:val="13"/>
        </w:rPr>
        <w:t xml:space="preserve">32 </w:t>
      </w:r>
      <w:r xmlns:w="http://schemas.openxmlformats.org/wordprocessingml/2006/main">
        <w:rPr>
          <w:rFonts w:ascii="Helvetica" w:hAnsi="Helvetica" w:eastAsia="Helvetica"/>
          <w:b w:val="0"/>
          <w:i w:val="0"/>
          <w:color w:val="000000"/>
          <w:sz w:val="20"/>
        </w:rPr>
        <w:t xml:space="preserve">-2。“特征对象标识子域”的范围为 1 至 2 </w:t>
      </w:r>
      <w:r xmlns:w="http://schemas.openxmlformats.org/wordprocessingml/2006/main">
        <w:rPr>
          <w:rFonts w:ascii="Helvetica" w:hAnsi="Helvetica" w:eastAsia="Helvetica"/>
          <w:b w:val="0"/>
          <w:i w:val="0"/>
          <w:color w:val="000000"/>
          <w:sz w:val="13"/>
        </w:rPr>
        <w:t xml:space="preserve">16 </w:t>
      </w:r>
      <w:r xmlns:w="http://schemas.openxmlformats.org/wordprocessingml/2006/main">
        <w:rPr>
          <w:rFonts w:ascii="Helvetica" w:hAnsi="Helvetica" w:eastAsia="Helvetica"/>
          <w:b w:val="0"/>
          <w:i w:val="0"/>
          <w:color w:val="000000"/>
          <w:sz w:val="20"/>
        </w:rPr>
        <w:t xml:space="preserve">-2。这两个子字段均用于为 AGEN 子字段中编码的机构生成的特征对象创建唯一密钥。FIDN 和 FIDS 子字段的使用不受限制，必须由编码器定义。</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4.4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要素记录属性字段</w:t>
      </w:r>
    </w:p>
    <w:p>
      <w:pPr xmlns:w="http://schemas.openxmlformats.org/wordprocessingml/2006/main">
        <w:autoSpaceDN w:val="0"/>
        <w:autoSpaceDE w:val="0"/>
        <w:widowControl/>
        <w:spacing w:line="228" w:lineRule="exact" w:before="224" w:after="0"/>
        <w:ind w:left="2" w:right="22" w:firstLine="0"/>
        <w:jc w:val="both"/>
      </w:pPr>
      <w:r xmlns:w="http://schemas.openxmlformats.org/wordprocessingml/2006/main">
        <w:rPr>
          <w:rFonts w:ascii="Helvetica" w:hAnsi="Helvetica" w:eastAsia="Helvetica"/>
          <w:b w:val="0"/>
          <w:i w:val="0"/>
          <w:color w:val="000000"/>
          <w:sz w:val="20"/>
        </w:rPr>
        <w:t xml:space="preserve">要素对象的属性必须在“要素记录属性” [ATTF] 字段中编码（见第 7.6.3 条）。来自 IHO 对象目录的属性的数字属性标签/代码在“属性标签/代码” [ATTL] 子字段中编码。在 ASCII 和二进制实现中，“属性值”子字段 [ATVL] 必须是由子字段终止符 (1/15) 终止的字符串。词汇级别 0 或 1 可用于 ATTF 字段中的一般文本（见第 2.4 条）。</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IHO 对象目录（附录 A）定义了有效属性。对于每个属性，IHO 对象目录定义了允许的属性值。</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一个要素记录内的属性不允许重复。</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4.5</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要素记录国家属性字段</w:t>
      </w:r>
    </w:p>
    <w:p>
      <w:pPr xmlns:w="http://schemas.openxmlformats.org/wordprocessingml/2006/main">
        <w:autoSpaceDN w:val="0"/>
        <w:autoSpaceDE w:val="0"/>
        <w:widowControl/>
        <w:spacing w:line="228" w:lineRule="exact" w:before="224" w:after="0"/>
        <w:ind w:left="2" w:right="20" w:firstLine="0"/>
        <w:jc w:val="both"/>
      </w:pPr>
      <w:r xmlns:w="http://schemas.openxmlformats.org/wordprocessingml/2006/main">
        <w:rPr>
          <w:rFonts w:ascii="Helvetica" w:hAnsi="Helvetica" w:eastAsia="Helvetica"/>
          <w:b w:val="0"/>
          <w:i w:val="0"/>
          <w:color w:val="000000"/>
          <w:sz w:val="20"/>
        </w:rPr>
        <w:t xml:space="preserve">要素对象的国家属性必须在“要素记录国家属性” [NATF] 字段中编码（见第 7.6.4 条）。来自 IHO 对象目录的国家属性的数字属性标签/代码在“属性标签/代码” [ATTL] 子字段中编码。在 ASCII 和二进制实现中，“属性值”子字段 [ATVL] 必须是由相应子字段终止符终止的字符串（见第 2.5 条）。所有词汇级别都可用于 NATF 字段中的一般文本（见第 2.4 条）。</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IHO 对象目录（附录 A）定义了有效的国家属性。对于每个国家属性，IHO 对象目录定义了允许的属性值。</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国家属性不允许在一个要素记录内重复。</w:t>
      </w:r>
    </w:p>
    <w:p>
      <w:pPr xmlns:w="http://schemas.openxmlformats.org/wordprocessingml/2006/main">
        <w:autoSpaceDN w:val="0"/>
        <w:tabs>
          <w:tab w:pos="544" w:val="left"/>
        </w:tabs>
        <w:autoSpaceDE w:val="0"/>
        <w:widowControl/>
        <w:spacing w:line="332" w:lineRule="exact" w:before="412" w:after="0"/>
        <w:ind w:left="2" w:right="0" w:firstLine="0"/>
        <w:jc w:val="left"/>
      </w:pPr>
      <w:r xmlns:w="http://schemas.openxmlformats.org/wordprocessingml/2006/main">
        <w:rPr>
          <w:rFonts w:ascii="Helvetica" w:hAnsi="Helvetica" w:eastAsia="Helvetica"/>
          <w:b/>
          <w:i w:val="0"/>
          <w:color w:val="000000"/>
          <w:sz w:val="24"/>
        </w:rPr>
        <w:t xml:space="preserve">4.6</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特征记录到特征对象指针字段</w:t>
      </w:r>
    </w:p>
    <w:p>
      <w:pPr xmlns:w="http://schemas.openxmlformats.org/wordprocessingml/2006/main">
        <w:autoSpaceDN w:val="0"/>
        <w:autoSpaceDE w:val="0"/>
        <w:widowControl/>
        <w:spacing w:line="228" w:lineRule="exact" w:before="222" w:after="0"/>
        <w:ind w:left="2" w:right="0" w:firstLine="0"/>
        <w:jc w:val="left"/>
      </w:pPr>
      <w:r xmlns:w="http://schemas.openxmlformats.org/wordprocessingml/2006/main">
        <w:rPr>
          <w:rFonts w:ascii="Helvetica" w:hAnsi="Helvetica" w:eastAsia="Helvetica"/>
          <w:b w:val="0"/>
          <w:i w:val="0"/>
          <w:color w:val="000000"/>
          <w:sz w:val="20"/>
        </w:rPr>
        <w:t xml:space="preserve">“特征记录到特征对象指针” [FFPT] 字段用于建立特征对象之间的关系。特征对象之间的关系将在第 6 章中详细讨论。</w:t>
      </w:r>
    </w:p>
    <w:p>
      <w:pPr xmlns:w="http://schemas.openxmlformats.org/wordprocessingml/2006/main">
        <w:autoSpaceDN w:val="0"/>
        <w:autoSpaceDE w:val="0"/>
        <w:widowControl/>
        <w:spacing w:line="228" w:lineRule="exact" w:before="228" w:after="758"/>
        <w:ind w:left="2" w:right="24" w:firstLine="0"/>
        <w:jc w:val="both"/>
      </w:pPr>
      <w:r xmlns:w="http://schemas.openxmlformats.org/wordprocessingml/2006/main">
        <w:rPr>
          <w:rFonts w:ascii="Helvetica" w:hAnsi="Helvetica" w:eastAsia="Helvetica"/>
          <w:b w:val="0"/>
          <w:i w:val="0"/>
          <w:color w:val="000000"/>
          <w:sz w:val="20"/>
        </w:rPr>
        <w:t xml:space="preserve">指针字段的主要元素是 LNAM 子字段（见第 4.3 条）。LNAM 子字段包含所引用特征对象的键（外键）。“关系指示器”[RIND] 子字段可用于限定关系（例如主从关系）或为关系添加堆叠顺序。</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3019"/>
        <w:gridCol w:w="3019"/>
        <w:gridCol w:w="3019"/>
      </w:tblGrid>
      <w:tr>
        <w:trPr>
          <w:trHeight w:hRule="exact" w:val="298"/>
        </w:trPr>
        <w:tc>
          <w:tcPr>
            <w:tcW w:type="dxa" w:w="440"/>
            <w:vMerge w:val="restart"/>
            <w:tcBorders/>
            <w:tcMar>
              <w:start w:w="0" w:type="dxa"/>
              <w:end w:w="0" w:type="dxa"/>
            </w:tcMar>
            <w:tcMar>
              <w:start w:w="0" w:type="dxa"/>
              <w:end w:w="0" w:type="dxa"/>
            </w:tcMar>
          </w:tcPr>
          <w:p>
            <w:pPr xmlns:w="http://schemas.openxmlformats.org/wordprocessingml/2006/main">
              <w:autoSpaceDN w:val="0"/>
              <w:autoSpaceDE w:val="0"/>
              <w:widowControl/>
              <w:spacing w:line="330" w:lineRule="exact" w:before="416" w:after="0"/>
              <w:ind w:left="2" w:right="0" w:firstLine="0"/>
              <w:jc w:val="left"/>
            </w:pPr>
            <w:r xmlns:w="http://schemas.openxmlformats.org/wordprocessingml/2006/main">
              <w:rPr>
                <w:rFonts w:ascii="Helvetica" w:hAnsi="Helvetica" w:eastAsia="Helvetica"/>
                <w:b/>
                <w:i w:val="0"/>
                <w:color w:val="000000"/>
                <w:sz w:val="24"/>
              </w:rPr>
              <w:t xml:space="preserve">4.7</w:t>
            </w:r>
          </w:p>
        </w:tc>
        <w:tc>
          <w:tcPr>
            <w:tcW w:type="dxa" w:w="6720"/>
            <w:tcBorders/>
            <w:tcMar>
              <w:start w:w="0" w:type="dxa"/>
              <w:end w:w="0" w:type="dxa"/>
            </w:tcMar>
          </w:tcPr>
          <w:p>
            <w:pPr xmlns:w="http://schemas.openxmlformats.org/wordprocessingml/2006/main">
              <w:autoSpaceDN w:val="0"/>
              <w:autoSpaceDE w:val="0"/>
              <w:widowControl/>
              <w:spacing w:line="218" w:lineRule="exact" w:before="0" w:after="0"/>
              <w:ind w:left="0" w:right="21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18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3.19</w:t>
            </w:r>
          </w:p>
        </w:tc>
      </w:tr>
      <w:tr>
        <w:trPr>
          <w:trHeight w:hRule="exact" w:val="508"/>
        </w:trPr>
        <w:tc>
          <w:tcPr>
            <w:tcW w:type="dxa" w:w="3019"/>
            <w:vMerge/>
            <w:tcBorders/>
          </w:tcPr>
          <w:p/>
        </w:tc>
        <w:tc>
          <w:tcPr>
            <w:tcW w:type="dxa" w:w="6720"/>
            <w:tcBorders/>
            <w:tcMar>
              <w:start w:w="0" w:type="dxa"/>
              <w:end w:w="0" w:type="dxa"/>
            </w:tcMar>
          </w:tcPr>
          <w:p>
            <w:pPr xmlns:w="http://schemas.openxmlformats.org/wordprocessingml/2006/main">
              <w:autoSpaceDN w:val="0"/>
              <w:autoSpaceDE w:val="0"/>
              <w:widowControl/>
              <w:spacing w:line="330" w:lineRule="exact" w:before="118" w:after="0"/>
              <w:ind w:left="104" w:right="0" w:firstLine="0"/>
              <w:jc w:val="left"/>
            </w:pPr>
            <w:r xmlns:w="http://schemas.openxmlformats.org/wordprocessingml/2006/main">
              <w:rPr>
                <w:rFonts w:ascii="Helvetica" w:hAnsi="Helvetica" w:eastAsia="Helvetica"/>
                <w:b/>
                <w:i w:val="0"/>
                <w:color w:val="000000"/>
                <w:sz w:val="24"/>
              </w:rPr>
              <w:t xml:space="preserve">要素记录到空间记录指针字段</w:t>
            </w:r>
          </w:p>
        </w:tc>
        <w:tc>
          <w:tcPr>
            <w:tcW w:type="dxa" w:w="3019"/>
            <w:vMerge/>
            <w:tcBorders/>
          </w:tcPr>
          <w:p/>
        </w:tc>
      </w:tr>
    </w:tbl>
    <w:p>
      <w:pPr xmlns:w="http://schemas.openxmlformats.org/wordprocessingml/2006/main">
        <w:autoSpaceDN w:val="0"/>
        <w:autoSpaceDE w:val="0"/>
        <w:widowControl/>
        <w:spacing w:line="228" w:lineRule="exact" w:before="162" w:after="0"/>
        <w:ind w:left="2" w:right="0" w:firstLine="0"/>
        <w:jc w:val="left"/>
      </w:pPr>
      <w:r xmlns:w="http://schemas.openxmlformats.org/wordprocessingml/2006/main">
        <w:rPr>
          <w:rFonts w:ascii="Helvetica" w:hAnsi="Helvetica" w:eastAsia="Helvetica"/>
          <w:b w:val="0"/>
          <w:i w:val="0"/>
          <w:color w:val="000000"/>
          <w:sz w:val="20"/>
        </w:rPr>
        <w:t xml:space="preserve">“要素记录到空间记录指针” [FSPT] 字段用于将要素记录链接到其几何图形。</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指针字段的主要元素是 NAME 子字段（见第 2.2 条）。NAME 子字段包含所引用空间记录的关键字。“方向”[ORNT] 子字段、“使用指示符”[USAG] 子字段和“掩码指示符”[MASK] 子字段对于正确解释所引用的空间记录必不可少。</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要素记录的几何图元决定了指针字段的用途。地理、制图和元要素记录可以是几何图元点、线或面。这些几何图元的指针用途在第 4.7.1 至 4.7.3 节中指定。几何类型点、线和面的要素记录只能引用矢量类型的空间记录。</w:t>
      </w:r>
    </w:p>
    <w:p>
      <w:pPr xmlns:w="http://schemas.openxmlformats.org/wordprocessingml/2006/main">
        <w:autoSpaceDN w:val="0"/>
        <w:autoSpaceDE w:val="0"/>
        <w:widowControl/>
        <w:spacing w:line="274" w:lineRule="exact" w:before="646" w:after="0"/>
        <w:ind w:left="2" w:right="0" w:firstLine="0"/>
        <w:jc w:val="left"/>
      </w:pPr>
      <w:r xmlns:w="http://schemas.openxmlformats.org/wordprocessingml/2006/main">
        <w:rPr>
          <w:rFonts w:ascii="Helvetica" w:hAnsi="Helvetica" w:eastAsia="Helvetica"/>
          <w:b/>
          <w:i w:val="0"/>
          <w:color w:val="000000"/>
          <w:sz w:val="20"/>
        </w:rPr>
        <w:t xml:space="preserve">4.7.1 要素记录到空间记录指针字段——点要素使用</w:t>
      </w:r>
    </w:p>
    <w:p>
      <w:pPr xmlns:w="http://schemas.openxmlformats.org/wordprocessingml/2006/main">
        <w:autoSpaceDN w:val="0"/>
        <w:autoSpaceDE w:val="0"/>
        <w:widowControl/>
        <w:spacing w:line="228" w:lineRule="exact" w:before="228" w:after="0"/>
        <w:ind w:left="2" w:right="20" w:firstLine="0"/>
        <w:jc w:val="both"/>
      </w:pPr>
      <w:r xmlns:w="http://schemas.openxmlformats.org/wordprocessingml/2006/main">
        <w:rPr>
          <w:rFonts w:ascii="Helvetica" w:hAnsi="Helvetica" w:eastAsia="Helvetica"/>
          <w:b w:val="0"/>
          <w:i w:val="0"/>
          <w:color w:val="000000"/>
          <w:sz w:val="20"/>
        </w:rPr>
        <w:t xml:space="preserve">在链节点、平面图和全拓扑数据结构中，点特征可能引用孤立节点或连接节点。在地图意大利面条数据结构中，点特征可能仅引用孤立节点。</w:t>
      </w:r>
    </w:p>
    <w:p>
      <w:pPr xmlns:w="http://schemas.openxmlformats.org/wordprocessingml/2006/main">
        <w:autoSpaceDN w:val="0"/>
        <w:autoSpaceDE w:val="0"/>
        <w:widowControl/>
        <w:spacing w:line="228" w:lineRule="exact" w:before="46" w:after="0"/>
        <w:ind w:left="2" w:right="24" w:firstLine="0"/>
        <w:jc w:val="both"/>
      </w:pPr>
      <w:r xmlns:w="http://schemas.openxmlformats.org/wordprocessingml/2006/main">
        <w:rPr>
          <w:rFonts w:ascii="Helvetica" w:hAnsi="Helvetica" w:eastAsia="Helvetica"/>
          <w:b w:val="0"/>
          <w:i w:val="0"/>
          <w:color w:val="000000"/>
          <w:sz w:val="20"/>
        </w:rPr>
        <w:t xml:space="preserve">一般情况下，点类型的要素记录只能引用一个矢量记录。不允许有多个指向矢量记录的指针。此规则的一个例外是测深要素记录。测深被视为点要素，但以特殊方式编码（参见第 5.1.4.1 条）。</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ORNT、USAG 和 MASK 子字段必须设置为“N”{255}。</w:t>
      </w:r>
    </w:p>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4.7.2 要素记录到空间记录指针字段——线要素使用</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为了便于对由多条边组成的线性特征进行解码，必须按顺序引用组成线性特征的矢量记录。</w:t>
      </w:r>
    </w:p>
    <w:p>
      <w:pPr xmlns:w="http://schemas.openxmlformats.org/wordprocessingml/2006/main">
        <w:autoSpaceDN w:val="0"/>
        <w:autoSpaceDE w:val="0"/>
        <w:widowControl/>
        <w:spacing w:line="228" w:lineRule="exact" w:before="228" w:after="130"/>
        <w:ind w:left="2" w:right="24" w:firstLine="0"/>
        <w:jc w:val="both"/>
      </w:pPr>
      <w:r xmlns:w="http://schemas.openxmlformats.org/wordprocessingml/2006/main">
        <w:rPr>
          <w:rFonts w:ascii="Helvetica" w:hAnsi="Helvetica" w:eastAsia="Helvetica"/>
          <w:b w:val="0"/>
          <w:i w:val="0"/>
          <w:color w:val="000000"/>
          <w:sz w:val="20"/>
        </w:rPr>
        <w:t xml:space="preserve">对于特定线性特征，边缘的解释方向可能很重要（例如，对于非对称线型的符号化）。在这种情况下，解释方向在 ORNT 子字段中指示（见图 4.1）。允许的值为：</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740"/>
        </w:trPr>
        <w:tc>
          <w:tcPr>
            <w:tcW w:type="dxa" w:w="3580"/>
            <w:tcBorders/>
            <w:tcMar>
              <w:start w:w="0" w:type="dxa"/>
              <w:end w:w="0" w:type="dxa"/>
            </w:tcMar>
          </w:tcPr>
          <w:p>
            <w:pPr xmlns:w="http://schemas.openxmlformats.org/wordprocessingml/2006/main">
              <w:autoSpaceDN w:val="0"/>
              <w:tabs>
                <w:tab w:pos="544" w:val="left"/>
                <w:tab w:pos="1114" w:val="left"/>
              </w:tabs>
              <w:autoSpaceDE w:val="0"/>
              <w:widowControl/>
              <w:spacing w:line="276" w:lineRule="exact" w:before="60" w:after="0"/>
              <w:ind w:left="260" w:right="0" w:firstLine="0"/>
              <w:jc w:val="left"/>
            </w:pPr>
            <w:r xmlns:w="http://schemas.openxmlformats.org/wordprocessingml/2006/main">
              <w:rPr>
                <w:rFonts w:ascii="Helvetica" w:hAnsi="Helvetica" w:eastAsia="Helvetica"/>
                <w:b/>
                <w:i w:val="0"/>
                <w:color w:val="000000"/>
                <w:sz w:val="20"/>
              </w:rPr>
              <w:t xml:space="preserve">F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前进。</w:t>
            </w:r>
          </w:p>
          <w:p>
            <w:pPr xmlns:w="http://schemas.openxmlformats.org/wordprocessingml/2006/main">
              <w:autoSpaceDN w:val="0"/>
              <w:tabs>
                <w:tab w:pos="1112" w:val="left"/>
              </w:tabs>
              <w:autoSpaceDE w:val="0"/>
              <w:widowControl/>
              <w:spacing w:line="274" w:lineRule="exact" w:before="0" w:after="0"/>
              <w:ind w:left="260" w:right="0" w:firstLine="0"/>
              <w:jc w:val="left"/>
            </w:pPr>
            <w:r xmlns:w="http://schemas.openxmlformats.org/wordprocessingml/2006/main">
              <w:rPr>
                <w:rFonts w:ascii="Helvetica" w:hAnsi="Helvetica" w:eastAsia="Helvetica"/>
                <w:b/>
                <w:i w:val="0"/>
                <w:color w:val="000000"/>
                <w:sz w:val="20"/>
              </w:rPr>
              <w:t xml:space="preserve">R </w:t>
            </w:r>
            <w:r xmlns:w="http://schemas.openxmlformats.org/wordprocessingml/2006/main">
              <w:rPr>
                <w:rFonts w:ascii="Helvetica" w:hAnsi="Helvetica" w:eastAsia="Helvetica"/>
                <w:b w:val="0"/>
                <w:i w:val="0"/>
                <w:color w:val="000000"/>
                <w:sz w:val="20"/>
              </w:rPr>
              <w:t xml:space="preserve">{2} 反向。</w:t>
            </w:r>
          </w:p>
          <w:p>
            <w:pPr xmlns:w="http://schemas.openxmlformats.org/wordprocessingml/2006/main">
              <w:autoSpaceDN w:val="0"/>
              <w:autoSpaceDE w:val="0"/>
              <w:widowControl/>
              <w:spacing w:line="276" w:lineRule="exact" w:before="0" w:after="0"/>
              <w:ind w:left="0" w:right="0" w:firstLine="0"/>
              <w:jc w:val="center"/>
            </w:pPr>
            <w:r xmlns:w="http://schemas.openxmlformats.org/wordprocessingml/2006/main">
              <w:rPr>
                <w:rFonts w:ascii="Helvetica" w:hAnsi="Helvetica" w:eastAsia="Helvetica"/>
                <w:b/>
                <w:i w:val="0"/>
                <w:color w:val="000000"/>
                <w:sz w:val="20"/>
              </w:rPr>
              <w:t xml:space="preserve">N </w:t>
            </w:r>
            <w:r xmlns:w="http://schemas.openxmlformats.org/wordprocessingml/2006/main">
              <w:rPr>
                <w:rFonts w:ascii="Helvetica" w:hAnsi="Helvetica" w:eastAsia="Helvetica"/>
                <w:b w:val="0"/>
                <w:i w:val="0"/>
                <w:color w:val="000000"/>
                <w:sz w:val="20"/>
              </w:rPr>
              <w:t xml:space="preserve">{255} 方向无关。</w:t>
            </w:r>
          </w:p>
        </w:tc>
        <w:tc>
          <w:tcPr>
            <w:tcW w:type="dxa" w:w="310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4674" w:after="0"/>
              <w:ind w:left="372" w:right="0" w:firstLine="0"/>
              <w:jc w:val="left"/>
            </w:pPr>
            <w:r xmlns:w="http://schemas.openxmlformats.org/wordprocessingml/2006/main">
              <w:rPr>
                <w:rFonts w:ascii="Helvetica" w:hAnsi="Helvetica" w:eastAsia="Helvetica"/>
                <w:b w:val="0"/>
                <w:i w:val="0"/>
                <w:color w:val="000000"/>
                <w:sz w:val="16"/>
              </w:rPr>
              <w:t xml:space="preserve">2000 年 11 月</w:t>
            </w:r>
          </w:p>
        </w:tc>
        <w:tc>
          <w:tcPr>
            <w:tcW w:type="dxa" w:w="236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4674"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r>
        <w:trPr>
          <w:trHeight w:hRule="exact" w:val="2130"/>
        </w:trPr>
        <w:tc>
          <w:tcPr>
            <w:tcW w:type="dxa" w:w="3580"/>
            <w:tcBorders/>
            <w:tcMar>
              <w:start w:w="0" w:type="dxa"/>
              <w:end w:w="0" w:type="dxa"/>
            </w:tcMar>
          </w:tcPr>
          <w:p>
            <w:pPr xmlns:w="http://schemas.openxmlformats.org/wordprocessingml/2006/main">
              <w:autoSpaceDN w:val="0"/>
              <w:autoSpaceDE w:val="0"/>
              <w:widowControl/>
              <w:spacing w:line="216" w:lineRule="exact" w:before="1934"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3019"/>
            <w:vMerge/>
            <w:tcBorders/>
          </w:tcPr>
          <w:p/>
        </w:tc>
        <w:tc>
          <w:tcPr>
            <w:tcW w:type="dxa" w:w="3019"/>
            <w:vMerge/>
            <w:tcBorders/>
          </w:tcP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1028700</wp:posOffset>
            </wp:positionH>
            <wp:positionV relativeFrom="page">
              <wp:posOffset>1295400</wp:posOffset>
            </wp:positionV>
            <wp:extent cx="2565400" cy="1498600"/>
            <wp:wrapNone/>
            <wp:docPr id="75" name="Picture 75"/>
            <wp:cNvGraphicFramePr>
              <a:graphicFrameLocks noChangeAspect="1"/>
            </wp:cNvGraphicFramePr>
            <a:graphic>
              <a:graphicData uri="http://schemas.openxmlformats.org/drawingml/2006/picture">
                <pic:pic>
                  <pic:nvPicPr>
                    <pic:cNvPr id="0" name="image.png"/>
                    <pic:cNvPicPr/>
                  </pic:nvPicPr>
                  <pic:blipFill>
                    <a:blip r:embed="rId81"/>
                    <a:stretch>
                      <a:fillRect/>
                    </a:stretch>
                  </pic:blipFill>
                  <pic:spPr>
                    <a:xfrm>
                      <a:off x="0" y="0"/>
                      <a:ext cx="2565400" cy="14986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3975100</wp:posOffset>
            </wp:positionH>
            <wp:positionV relativeFrom="page">
              <wp:posOffset>1308100</wp:posOffset>
            </wp:positionV>
            <wp:extent cx="2565400" cy="1485900"/>
            <wp:wrapNone/>
            <wp:docPr id="76" name="Picture 76"/>
            <wp:cNvGraphicFramePr>
              <a:graphicFrameLocks noChangeAspect="1"/>
            </wp:cNvGraphicFramePr>
            <a:graphic>
              <a:graphicData uri="http://schemas.openxmlformats.org/drawingml/2006/picture">
                <pic:pic>
                  <pic:nvPicPr>
                    <pic:cNvPr id="0" name="image.png"/>
                    <pic:cNvPicPr/>
                  </pic:nvPicPr>
                  <pic:blipFill>
                    <a:blip r:embed="rId82"/>
                    <a:stretch>
                      <a:fillRect/>
                    </a:stretch>
                  </pic:blipFill>
                  <pic:spPr>
                    <a:xfrm>
                      <a:off x="0" y="0"/>
                      <a:ext cx="2565400" cy="14859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914400</wp:posOffset>
            </wp:positionH>
            <wp:positionV relativeFrom="page">
              <wp:posOffset>4368800</wp:posOffset>
            </wp:positionV>
            <wp:extent cx="4356100" cy="2159000"/>
            <wp:wrapNone/>
            <wp:docPr id="77" name="Picture 77"/>
            <wp:cNvGraphicFramePr>
              <a:graphicFrameLocks noChangeAspect="1"/>
            </wp:cNvGraphicFramePr>
            <a:graphic>
              <a:graphicData uri="http://schemas.openxmlformats.org/drawingml/2006/picture">
                <pic:pic>
                  <pic:nvPicPr>
                    <pic:cNvPr id="0" name="image.png"/>
                    <pic:cNvPicPr/>
                  </pic:nvPicPr>
                  <pic:blipFill>
                    <a:blip r:embed="rId83"/>
                    <a:stretch>
                      <a:fillRect/>
                    </a:stretch>
                  </pic:blipFill>
                  <pic:spPr>
                    <a:xfrm>
                      <a:off x="0" y="0"/>
                      <a:ext cx="4356100" cy="2159000"/>
                    </a:xfrm>
                    <a:prstGeom prst="rect"/>
                  </pic:spPr>
                </pic:pic>
              </a:graphicData>
            </a:graphic>
          </wp:anchor>
        </w:drawing>
      </w:r>
    </w:p>
    <w:tbl>
      <w:tblPr>
        <w:tblW w:type="auto" w:w="0"/>
        <w:tblLayout w:type="fixed"/>
        <w:tblLook w:firstColumn="1" w:firstRow="1" w:lastColumn="0" w:lastRow="0" w:noHBand="0" w:noVBand="1" w:val="04A0"/>
        <w:tblInd w:w="0.0" w:type="dxa"/>
      </w:tblPr>
      <w:tblGrid>
        <w:gridCol w:w="4545"/>
        <w:gridCol w:w="4545"/>
      </w:tblGrid>
      <w:tr>
        <w:trPr>
          <w:trHeight w:hRule="exact" w:val="278"/>
        </w:trPr>
        <w:tc>
          <w:tcPr>
            <w:tcW w:type="dxa" w:w="214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3.20</w:t>
            </w:r>
          </w:p>
        </w:tc>
        <w:tc>
          <w:tcPr>
            <w:tcW w:type="dxa" w:w="4900"/>
            <w:tcBorders/>
            <w:tcMar>
              <w:start w:w="0" w:type="dxa"/>
              <w:end w:w="0" w:type="dxa"/>
            </w:tcMar>
          </w:tcPr>
          <w:p>
            <w:pPr xmlns:w="http://schemas.openxmlformats.org/wordprocessingml/2006/main">
              <w:autoSpaceDN w:val="0"/>
              <w:autoSpaceDE w:val="0"/>
              <w:widowControl/>
              <w:spacing w:line="218" w:lineRule="exact" w:before="0" w:after="0"/>
              <w:ind w:left="0" w:right="2014" w:firstLine="0"/>
              <w:jc w:val="right"/>
            </w:pPr>
            <w:r xmlns:w="http://schemas.openxmlformats.org/wordprocessingml/2006/main">
              <w:rPr>
                <w:rFonts w:ascii="Helvetica" w:hAnsi="Helvetica" w:eastAsia="Helvetica"/>
                <w:b w:val="0"/>
                <w:i w:val="0"/>
                <w:color w:val="000000"/>
                <w:sz w:val="16"/>
              </w:rPr>
              <w:t xml:space="preserve">数据结构</w:t>
            </w:r>
          </w:p>
        </w:tc>
      </w:tr>
    </w:tbl>
    <w:p>
      <w:pPr>
        <w:autoSpaceDN w:val="0"/>
        <w:autoSpaceDE w:val="0"/>
        <w:widowControl/>
        <w:spacing w:line="164" w:lineRule="exact" w:before="0" w:after="0"/>
        <w:ind w:left="0" w:right="0"/>
      </w:pPr>
    </w:p>
    <w:tbl>
      <w:tblPr>
        <w:tblW w:type="auto" w:w="0"/>
        <w:tblLayout w:type="fixed"/>
        <w:tblLook w:firstColumn="1" w:firstRow="1" w:lastColumn="0" w:lastRow="0" w:noHBand="0" w:noVBand="1" w:val="04A0"/>
        <w:tblInd w:w="8.000000000000114" w:type="dxa"/>
      </w:tblPr>
      <w:tblGrid>
        <w:gridCol w:w="9090"/>
      </w:tblGrid>
      <w:tr>
        <w:trPr>
          <w:trHeight w:hRule="exact" w:val="2966"/>
        </w:trPr>
        <w:tc>
          <w:tcPr>
            <w:tcW w:type="dxa" w:w="9034"/>
            <w:tcBorders>
              <w:start w:sz="4.800000000000068" w:val="single" w:color="#000000"/>
              <w:top w:sz="4.7999999999999545" w:val="single" w:color="#000000"/>
              <w:end w:sz="4.800000000000182" w:val="single" w:color="#000000"/>
              <w:bottom w:sz="4.7999999999999545" w:val="single" w:color="#000000"/>
            </w:tcBorders>
            <w:shd w:fill="ffffff"/>
            <w:tcMar>
              <w:start w:w="0" w:type="dxa"/>
              <w:end w:w="0" w:type="dxa"/>
            </w:tcMar>
          </w:tcPr>
          <w:p>
            <w:pPr>
              <w:autoSpaceDN w:val="0"/>
              <w:autoSpaceDE w:val="0"/>
              <w:widowControl/>
              <w:spacing w:line="642" w:lineRule="exact" w:before="0" w:after="0"/>
              <w:ind w:left="0" w:right="0"/>
            </w:pPr>
          </w:p>
          <w:tbl>
            <w:tblPr>
              <w:tblW w:type="auto" w:w="0"/>
              <w:tblLayout w:type="fixed"/>
              <w:tblLook w:firstColumn="1" w:firstRow="1" w:lastColumn="0" w:lastRow="0" w:noHBand="0" w:noVBand="1" w:val="04A0"/>
              <w:tblInd w:w="85.99999999999994" w:type="dxa"/>
            </w:tblPr>
            <w:tblGrid>
              <w:gridCol w:w="565"/>
              <w:gridCol w:w="565"/>
              <w:gridCol w:w="565"/>
              <w:gridCol w:w="565"/>
              <w:gridCol w:w="565"/>
              <w:gridCol w:w="565"/>
              <w:gridCol w:w="565"/>
              <w:gridCol w:w="565"/>
              <w:gridCol w:w="565"/>
              <w:gridCol w:w="565"/>
              <w:gridCol w:w="565"/>
              <w:gridCol w:w="565"/>
              <w:gridCol w:w="565"/>
              <w:gridCol w:w="565"/>
              <w:gridCol w:w="565"/>
              <w:gridCol w:w="565"/>
            </w:tblGrid>
            <w:tr>
              <w:trPr>
                <w:trHeight w:hRule="exact" w:val="402"/>
              </w:trPr>
              <w:tc>
                <w:tcPr>
                  <w:tcW w:type="dxa" w:w="816"/>
                  <w:tcBorders/>
                  <w:tcMar>
                    <w:start w:w="0" w:type="dxa"/>
                    <w:end w:w="0" w:type="dxa"/>
                  </w:tcMar>
                </w:tcPr>
                <w:p>
                  <w:pPr xmlns:w="http://schemas.openxmlformats.org/wordprocessingml/2006/main">
                    <w:autoSpaceDN w:val="0"/>
                    <w:autoSpaceDE w:val="0"/>
                    <w:widowControl/>
                    <w:spacing w:line="156" w:lineRule="exact" w:before="246" w:after="0"/>
                    <w:ind w:left="0" w:right="90" w:firstLine="0"/>
                    <w:jc w:val="right"/>
                  </w:pPr>
                  <w:r xmlns:w="http://schemas.openxmlformats.org/wordprocessingml/2006/main">
                    <w:rPr>
                      <w:w w:val="103.06338396939366"/>
                      <w:rFonts w:ascii="Helvetica" w:hAnsi="Helvetica" w:eastAsia="Helvetica"/>
                      <w:b w:val="0"/>
                      <w:i w:val="0"/>
                      <w:color w:val="000000"/>
                      <w:sz w:val="11"/>
                    </w:rPr>
                    <w:t xml:space="preserve">2</w:t>
                  </w:r>
                </w:p>
              </w:tc>
              <w:tc>
                <w:tcPr>
                  <w:tcW w:type="dxa" w:w="224"/>
                  <w:tcBorders/>
                  <w:tcMar>
                    <w:start w:w="0" w:type="dxa"/>
                    <w:end w:w="0" w:type="dxa"/>
                  </w:tcMar>
                </w:tcPr>
                <w:p>
                  <w:pPr xmlns:w="http://schemas.openxmlformats.org/wordprocessingml/2006/main">
                    <w:autoSpaceDN w:val="0"/>
                    <w:autoSpaceDE w:val="0"/>
                    <w:widowControl/>
                    <w:spacing w:line="154" w:lineRule="exact" w:before="98" w:after="0"/>
                    <w:ind w:left="0" w:right="0" w:firstLine="0"/>
                    <w:jc w:val="center"/>
                  </w:pPr>
                  <w:r xmlns:w="http://schemas.openxmlformats.org/wordprocessingml/2006/main">
                    <w:rPr>
                      <w:w w:val="102.19993591308594"/>
                      <w:rFonts w:ascii="Helvetica" w:hAnsi="Helvetica" w:eastAsia="Helvetica"/>
                      <w:b w:val="0"/>
                      <w:i w:val="0"/>
                      <w:color w:val="000000"/>
                      <w:sz w:val="11"/>
                    </w:rPr>
                    <w:t xml:space="preserve">3</w:t>
                  </w:r>
                </w:p>
              </w:tc>
              <w:tc>
                <w:tcPr>
                  <w:tcW w:type="dxa" w:w="318"/>
                  <w:tcBorders/>
                  <w:tcMar>
                    <w:start w:w="0" w:type="dxa"/>
                    <w:end w:w="0" w:type="dxa"/>
                  </w:tcMar>
                </w:tcPr>
                <w:p>
                  <w:pPr xmlns:w="http://schemas.openxmlformats.org/wordprocessingml/2006/main">
                    <w:autoSpaceDN w:val="0"/>
                    <w:autoSpaceDE w:val="0"/>
                    <w:widowControl/>
                    <w:spacing w:line="154" w:lineRule="exact" w:before="62" w:after="0"/>
                    <w:ind w:left="0" w:right="0" w:firstLine="0"/>
                    <w:jc w:val="center"/>
                  </w:pPr>
                  <w:r xmlns:w="http://schemas.openxmlformats.org/wordprocessingml/2006/main">
                    <w:rPr>
                      <w:w w:val="102.19993591308594"/>
                      <w:rFonts w:ascii="Helvetica" w:hAnsi="Helvetica" w:eastAsia="Helvetica"/>
                      <w:b w:val="0"/>
                      <w:i w:val="0"/>
                      <w:color w:val="000000"/>
                      <w:sz w:val="11"/>
                    </w:rPr>
                    <w:t xml:space="preserve">4</w:t>
                  </w:r>
                </w:p>
              </w:tc>
              <w:tc>
                <w:tcPr>
                  <w:tcW w:type="dxa" w:w="286"/>
                  <w:tcBorders/>
                  <w:tcMar>
                    <w:start w:w="0" w:type="dxa"/>
                    <w:end w:w="0" w:type="dxa"/>
                  </w:tcMar>
                </w:tcPr>
                <w:p>
                  <w:pPr xmlns:w="http://schemas.openxmlformats.org/wordprocessingml/2006/main">
                    <w:autoSpaceDN w:val="0"/>
                    <w:autoSpaceDE w:val="0"/>
                    <w:widowControl/>
                    <w:spacing w:line="156" w:lineRule="exact" w:before="126" w:after="0"/>
                    <w:ind w:left="0" w:right="0" w:firstLine="0"/>
                    <w:jc w:val="center"/>
                  </w:pPr>
                  <w:r xmlns:w="http://schemas.openxmlformats.org/wordprocessingml/2006/main">
                    <w:rPr>
                      <w:w w:val="103.06338396939366"/>
                      <w:rFonts w:ascii="Helvetica" w:hAnsi="Helvetica" w:eastAsia="Helvetica"/>
                      <w:b w:val="0"/>
                      <w:i w:val="0"/>
                      <w:color w:val="000000"/>
                      <w:sz w:val="11"/>
                    </w:rPr>
                    <w:t xml:space="preserve">5</w:t>
                  </w:r>
                </w:p>
              </w:tc>
              <w:tc>
                <w:tcPr>
                  <w:tcW w:type="dxa" w:w="1076"/>
                  <w:tcBorders/>
                  <w:tcMar>
                    <w:start w:w="0" w:type="dxa"/>
                    <w:end w:w="0" w:type="dxa"/>
                  </w:tcMar>
                </w:tcPr>
                <w:p>
                  <w:pPr xmlns:w="http://schemas.openxmlformats.org/wordprocessingml/2006/main">
                    <w:autoSpaceDN w:val="0"/>
                    <w:autoSpaceDE w:val="0"/>
                    <w:widowControl/>
                    <w:spacing w:line="156" w:lineRule="exact" w:before="244" w:after="0"/>
                    <w:ind w:left="104" w:right="0" w:firstLine="0"/>
                    <w:jc w:val="left"/>
                  </w:pPr>
                  <w:r xmlns:w="http://schemas.openxmlformats.org/wordprocessingml/2006/main">
                    <w:rPr>
                      <w:w w:val="103.06338396939366"/>
                      <w:rFonts w:ascii="Helvetica" w:hAnsi="Helvetica" w:eastAsia="Helvetica"/>
                      <w:b w:val="0"/>
                      <w:i w:val="0"/>
                      <w:color w:val="000000"/>
                      <w:sz w:val="11"/>
                    </w:rPr>
                    <w:t xml:space="preserve">6</w:t>
                  </w:r>
                </w:p>
              </w:tc>
              <w:tc>
                <w:tcPr>
                  <w:tcW w:type="dxa" w:w="3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4" w:lineRule="exact" w:before="638" w:after="0"/>
                    <w:ind w:left="0" w:right="158" w:firstLine="0"/>
                    <w:jc w:val="right"/>
                  </w:pPr>
                  <w:r xmlns:w="http://schemas.openxmlformats.org/wordprocessingml/2006/main">
                    <w:rPr>
                      <w:w w:val="103.06338396939366"/>
                      <w:rFonts w:ascii="Helvetica" w:hAnsi="Helvetica" w:eastAsia="Helvetica"/>
                      <w:b w:val="0"/>
                      <w:i w:val="0"/>
                      <w:color w:val="000000"/>
                      <w:sz w:val="11"/>
                    </w:rPr>
                    <w:t xml:space="preserve">9</w:t>
                  </w:r>
                </w:p>
              </w:tc>
              <w:tc>
                <w:tcPr>
                  <w:tcW w:type="dxa" w:w="4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6" w:lineRule="exact" w:before="558" w:after="0"/>
                    <w:ind w:left="0" w:right="0" w:firstLine="0"/>
                    <w:jc w:val="center"/>
                  </w:pPr>
                  <w:r xmlns:w="http://schemas.openxmlformats.org/wordprocessingml/2006/main">
                    <w:rPr>
                      <w:w w:val="103.06338396939366"/>
                      <w:rFonts w:ascii="Helvetica" w:hAnsi="Helvetica" w:eastAsia="Helvetica"/>
                      <w:b w:val="0"/>
                      <w:i w:val="0"/>
                      <w:color w:val="000000"/>
                      <w:sz w:val="11"/>
                    </w:rPr>
                    <w:t xml:space="preserve">10</w:t>
                  </w:r>
                </w:p>
              </w:tc>
              <w:tc>
                <w:tcPr>
                  <w:tcW w:type="dxa" w:w="7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6" w:lineRule="exact" w:before="344" w:after="0"/>
                    <w:ind w:left="132" w:right="0" w:firstLine="0"/>
                    <w:jc w:val="left"/>
                  </w:pPr>
                  <w:r xmlns:w="http://schemas.openxmlformats.org/wordprocessingml/2006/main">
                    <w:rPr>
                      <w:w w:val="103.06338396939366"/>
                      <w:rFonts w:ascii="Helvetica" w:hAnsi="Helvetica" w:eastAsia="Helvetica"/>
                      <w:b w:val="0"/>
                      <w:i w:val="0"/>
                      <w:color w:val="000000"/>
                      <w:sz w:val="11"/>
                    </w:rPr>
                    <w:t xml:space="preserve">11</w:t>
                  </w:r>
                </w:p>
              </w:tc>
              <w:tc>
                <w:tcPr>
                  <w:tcW w:type="dxa" w:w="1260"/>
                  <w:tcBorders/>
                  <w:tcMar>
                    <w:start w:w="0" w:type="dxa"/>
                    <w:end w:w="0" w:type="dxa"/>
                  </w:tcMar>
                </w:tcPr>
                <w:p>
                  <w:pPr xmlns:w="http://schemas.openxmlformats.org/wordprocessingml/2006/main">
                    <w:autoSpaceDN w:val="0"/>
                    <w:autoSpaceDE w:val="0"/>
                    <w:widowControl/>
                    <w:spacing w:line="156" w:lineRule="exact" w:before="246" w:after="0"/>
                    <w:ind w:left="0" w:right="82" w:firstLine="0"/>
                    <w:jc w:val="right"/>
                  </w:pPr>
                  <w:r xmlns:w="http://schemas.openxmlformats.org/wordprocessingml/2006/main">
                    <w:rPr>
                      <w:w w:val="103.32726565274326"/>
                      <w:rFonts w:ascii="Helvetica" w:hAnsi="Helvetica" w:eastAsia="Helvetica"/>
                      <w:b w:val="0"/>
                      <w:i w:val="0"/>
                      <w:color w:val="000000"/>
                      <w:sz w:val="11"/>
                    </w:rPr>
                    <w:t xml:space="preserve">1</w:t>
                  </w:r>
                </w:p>
              </w:tc>
              <w:tc>
                <w:tcPr>
                  <w:tcW w:type="dxa" w:w="240"/>
                  <w:tcBorders/>
                  <w:tcMar>
                    <w:start w:w="0" w:type="dxa"/>
                    <w:end w:w="0" w:type="dxa"/>
                  </w:tcMar>
                </w:tcPr>
                <w:p>
                  <w:pPr xmlns:w="http://schemas.openxmlformats.org/wordprocessingml/2006/main">
                    <w:autoSpaceDN w:val="0"/>
                    <w:autoSpaceDE w:val="0"/>
                    <w:widowControl/>
                    <w:spacing w:line="156" w:lineRule="exact" w:before="94" w:after="0"/>
                    <w:ind w:left="0" w:right="0" w:firstLine="0"/>
                    <w:jc w:val="center"/>
                  </w:pPr>
                  <w:r xmlns:w="http://schemas.openxmlformats.org/wordprocessingml/2006/main">
                    <w:rPr>
                      <w:w w:val="103.06338396939366"/>
                      <w:rFonts w:ascii="Helvetica" w:hAnsi="Helvetica" w:eastAsia="Helvetica"/>
                      <w:b w:val="0"/>
                      <w:i w:val="0"/>
                      <w:color w:val="000000"/>
                      <w:sz w:val="11"/>
                    </w:rPr>
                    <w:t xml:space="preserve">2</w:t>
                  </w:r>
                </w:p>
              </w:tc>
              <w:tc>
                <w:tcPr>
                  <w:tcW w:type="dxa" w:w="316"/>
                  <w:tcBorders/>
                  <w:tcMar>
                    <w:start w:w="0" w:type="dxa"/>
                    <w:end w:w="0" w:type="dxa"/>
                  </w:tcMar>
                </w:tcPr>
                <w:p>
                  <w:pPr xmlns:w="http://schemas.openxmlformats.org/wordprocessingml/2006/main">
                    <w:autoSpaceDN w:val="0"/>
                    <w:autoSpaceDE w:val="0"/>
                    <w:widowControl/>
                    <w:spacing w:line="154" w:lineRule="exact" w:before="70" w:after="0"/>
                    <w:ind w:left="0" w:right="0" w:firstLine="0"/>
                    <w:jc w:val="center"/>
                  </w:pPr>
                  <w:r xmlns:w="http://schemas.openxmlformats.org/wordprocessingml/2006/main">
                    <w:rPr>
                      <w:w w:val="102.19993591308594"/>
                      <w:rFonts w:ascii="Helvetica" w:hAnsi="Helvetica" w:eastAsia="Helvetica"/>
                      <w:b w:val="0"/>
                      <w:i w:val="0"/>
                      <w:color w:val="000000"/>
                      <w:sz w:val="11"/>
                    </w:rPr>
                    <w:t xml:space="preserve">3</w:t>
                  </w:r>
                </w:p>
              </w:tc>
              <w:tc>
                <w:tcPr>
                  <w:tcW w:type="dxa" w:w="272"/>
                  <w:tcBorders/>
                  <w:tcMar>
                    <w:start w:w="0" w:type="dxa"/>
                    <w:end w:w="0" w:type="dxa"/>
                  </w:tcMar>
                </w:tcPr>
                <w:p>
                  <w:pPr xmlns:w="http://schemas.openxmlformats.org/wordprocessingml/2006/main">
                    <w:autoSpaceDN w:val="0"/>
                    <w:autoSpaceDE w:val="0"/>
                    <w:widowControl/>
                    <w:spacing w:line="156" w:lineRule="exact" w:before="138" w:after="0"/>
                    <w:ind w:left="0" w:right="0" w:firstLine="0"/>
                    <w:jc w:val="center"/>
                  </w:pPr>
                  <w:r xmlns:w="http://schemas.openxmlformats.org/wordprocessingml/2006/main">
                    <w:rPr>
                      <w:w w:val="102.19993591308594"/>
                      <w:rFonts w:ascii="Helvetica" w:hAnsi="Helvetica" w:eastAsia="Helvetica"/>
                      <w:b w:val="0"/>
                      <w:i w:val="0"/>
                      <w:color w:val="000000"/>
                      <w:sz w:val="11"/>
                    </w:rPr>
                    <w:t xml:space="preserve">4</w:t>
                  </w:r>
                </w:p>
              </w:tc>
              <w:tc>
                <w:tcPr>
                  <w:tcW w:type="dxa" w:w="552"/>
                  <w:tcBorders/>
                  <w:tcMar>
                    <w:start w:w="0" w:type="dxa"/>
                    <w:end w:w="0" w:type="dxa"/>
                  </w:tcMar>
                </w:tcPr>
                <w:p>
                  <w:pPr xmlns:w="http://schemas.openxmlformats.org/wordprocessingml/2006/main">
                    <w:autoSpaceDN w:val="0"/>
                    <w:autoSpaceDE w:val="0"/>
                    <w:widowControl/>
                    <w:spacing w:line="154" w:lineRule="exact" w:before="248" w:after="0"/>
                    <w:ind w:left="106" w:right="0" w:firstLine="0"/>
                    <w:jc w:val="left"/>
                  </w:pPr>
                  <w:r xmlns:w="http://schemas.openxmlformats.org/wordprocessingml/2006/main">
                    <w:rPr>
                      <w:w w:val="103.06338396939366"/>
                      <w:rFonts w:ascii="Helvetica" w:hAnsi="Helvetica" w:eastAsia="Helvetica"/>
                      <w:b w:val="0"/>
                      <w:i w:val="0"/>
                      <w:color w:val="000000"/>
                      <w:sz w:val="11"/>
                    </w:rPr>
                    <w:t xml:space="preserve">5</w:t>
                  </w:r>
                </w:p>
              </w:tc>
              <w:tc>
                <w:tcPr>
                  <w:tcW w:type="dxa" w:w="198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0" w:lineRule="exact" w:before="60" w:after="0"/>
                    <w:ind w:left="0" w:right="116" w:firstLine="0"/>
                    <w:jc w:val="right"/>
                  </w:pPr>
                  <w:r xmlns:w="http://schemas.openxmlformats.org/wordprocessingml/2006/main">
                    <w:rPr>
                      <w:w w:val="97.04654693603516"/>
                      <w:rFonts w:ascii="Helvetica" w:hAnsi="Helvetica" w:eastAsia="Helvetica"/>
                      <w:b w:val="0"/>
                      <w:i w:val="0"/>
                      <w:color w:val="000000"/>
                      <w:sz w:val="15"/>
                    </w:rPr>
                    <w:t xml:space="preserve">结束节点</w:t>
                  </w:r>
                </w:p>
              </w:tc>
            </w:tr>
            <w:tr>
              <w:trPr>
                <w:trHeight w:hRule="exact" w:val="180"/>
              </w:trPr>
              <w:tc>
                <w:tcPr>
                  <w:tcW w:type="dxa" w:w="1040"/>
                  <w:gridSpan w:val="2"/>
                  <w:tcBorders/>
                  <w:tcMar>
                    <w:start w:w="0" w:type="dxa"/>
                    <w:end w:w="0" w:type="dxa"/>
                  </w:tcMar>
                  <w:tcMar>
                    <w:start w:w="0" w:type="dxa"/>
                    <w:end w:w="0" w:type="dxa"/>
                  </w:tcMar>
                </w:tcPr>
                <w:p>
                  <w:pPr xmlns:w="http://schemas.openxmlformats.org/wordprocessingml/2006/main">
                    <w:autoSpaceDN w:val="0"/>
                    <w:autoSpaceDE w:val="0"/>
                    <w:widowControl/>
                    <w:spacing w:line="156" w:lineRule="exact" w:before="6" w:after="0"/>
                    <w:ind w:left="0" w:right="532" w:firstLine="0"/>
                    <w:jc w:val="right"/>
                  </w:pPr>
                  <w:r xmlns:w="http://schemas.openxmlformats.org/wordprocessingml/2006/main">
                    <w:rPr>
                      <w:w w:val="103.32726565274326"/>
                      <w:rFonts w:ascii="Helvetica" w:hAnsi="Helvetica" w:eastAsia="Helvetica"/>
                      <w:b w:val="0"/>
                      <w:i w:val="0"/>
                      <w:color w:val="000000"/>
                      <w:sz w:val="11"/>
                    </w:rPr>
                    <w:t xml:space="preserve">1</w:t>
                  </w:r>
                </w:p>
              </w:tc>
              <w:tc>
                <w:tcPr>
                  <w:tcW w:type="dxa" w:w="168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6" w:lineRule="exact" w:before="24" w:after="0"/>
                    <w:ind w:left="0" w:right="642" w:firstLine="0"/>
                    <w:jc w:val="right"/>
                  </w:pPr>
                  <w:r xmlns:w="http://schemas.openxmlformats.org/wordprocessingml/2006/main">
                    <w:rPr>
                      <w:w w:val="102.19993591308594"/>
                      <w:rFonts w:ascii="Helvetica" w:hAnsi="Helvetica" w:eastAsia="Helvetica"/>
                      <w:b w:val="0"/>
                      <w:i w:val="0"/>
                      <w:color w:val="000000"/>
                      <w:sz w:val="11"/>
                    </w:rPr>
                    <w:t xml:space="preserve">7</w:t>
                  </w:r>
                </w:p>
              </w:tc>
              <w:tc>
                <w:tcPr>
                  <w:tcW w:type="dxa" w:w="565"/>
                  <w:vMerge/>
                  <w:tcBorders/>
                </w:tcPr>
                <w:p/>
              </w:tc>
              <w:tc>
                <w:tcPr>
                  <w:tcW w:type="dxa" w:w="565"/>
                  <w:vMerge/>
                  <w:tcBorders/>
                </w:tcPr>
                <w:p/>
              </w:tc>
              <w:tc>
                <w:tcPr>
                  <w:tcW w:type="dxa" w:w="565"/>
                  <w:vMerge/>
                  <w:tcBorders/>
                </w:tcPr>
                <w:p/>
              </w:tc>
              <w:tc>
                <w:tcPr>
                  <w:tcW w:type="dxa" w:w="150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0" w:lineRule="exact" w:before="98" w:after="0"/>
                    <w:ind w:left="0" w:right="146" w:firstLine="0"/>
                    <w:jc w:val="right"/>
                  </w:pPr>
                  <w:r xmlns:w="http://schemas.openxmlformats.org/wordprocessingml/2006/main">
                    <w:rPr>
                      <w:w w:val="96.8466567993164"/>
                      <w:rFonts w:ascii="Helvetica" w:hAnsi="Helvetica" w:eastAsia="Helvetica"/>
                      <w:b w:val="0"/>
                      <w:i w:val="0"/>
                      <w:color w:val="000000"/>
                      <w:sz w:val="15"/>
                    </w:rPr>
                    <w:t xml:space="preserve">起始节点</w:t>
                  </w:r>
                </w:p>
              </w:tc>
              <w:tc>
                <w:tcPr>
                  <w:tcW w:type="dxa" w:w="114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6" w:lineRule="exact" w:before="26" w:after="0"/>
                    <w:ind w:left="0" w:right="120" w:firstLine="0"/>
                    <w:jc w:val="right"/>
                  </w:pPr>
                  <w:r xmlns:w="http://schemas.openxmlformats.org/wordprocessingml/2006/main">
                    <w:rPr>
                      <w:w w:val="103.06338396939366"/>
                      <w:rFonts w:ascii="Helvetica" w:hAnsi="Helvetica" w:eastAsia="Helvetica"/>
                      <w:b w:val="0"/>
                      <w:i w:val="0"/>
                      <w:color w:val="000000"/>
                      <w:sz w:val="11"/>
                    </w:rPr>
                    <w:t xml:space="preserve">6</w:t>
                  </w:r>
                </w:p>
              </w:tc>
              <w:tc>
                <w:tcPr>
                  <w:tcW w:type="dxa" w:w="412"/>
                  <w:vMerge w:val="restart"/>
                  <w:tcBorders/>
                  <w:tcMar>
                    <w:start w:w="0" w:type="dxa"/>
                    <w:end w:w="0" w:type="dxa"/>
                  </w:tcMar>
                  <w:tcMar>
                    <w:start w:w="0" w:type="dxa"/>
                    <w:end w:w="0" w:type="dxa"/>
                  </w:tcMar>
                </w:tcPr>
                <w:p>
                  <w:pPr xmlns:w="http://schemas.openxmlformats.org/wordprocessingml/2006/main">
                    <w:autoSpaceDN w:val="0"/>
                    <w:autoSpaceDE w:val="0"/>
                    <w:widowControl/>
                    <w:spacing w:line="156" w:lineRule="exact" w:before="204" w:after="0"/>
                    <w:ind w:left="0" w:right="0" w:firstLine="0"/>
                    <w:jc w:val="center"/>
                  </w:pPr>
                  <w:r xmlns:w="http://schemas.openxmlformats.org/wordprocessingml/2006/main">
                    <w:rPr>
                      <w:w w:val="102.19993591308594"/>
                      <w:rFonts w:ascii="Helvetica" w:hAnsi="Helvetica" w:eastAsia="Helvetica"/>
                      <w:b w:val="0"/>
                      <w:i w:val="0"/>
                      <w:color w:val="000000"/>
                      <w:sz w:val="11"/>
                    </w:rPr>
                    <w:t xml:space="preserve">7</w:t>
                  </w:r>
                </w:p>
              </w:tc>
              <w:tc>
                <w:tcPr>
                  <w:tcW w:type="dxa" w:w="430"/>
                  <w:vMerge w:val="restart"/>
                  <w:tcBorders/>
                  <w:tcMar>
                    <w:start w:w="0" w:type="dxa"/>
                    <w:end w:w="0" w:type="dxa"/>
                  </w:tcMar>
                  <w:tcMar>
                    <w:start w:w="0" w:type="dxa"/>
                    <w:end w:w="0" w:type="dxa"/>
                  </w:tcMar>
                </w:tcPr>
                <w:p>
                  <w:pPr xmlns:w="http://schemas.openxmlformats.org/wordprocessingml/2006/main">
                    <w:autoSpaceDN w:val="0"/>
                    <w:autoSpaceDE w:val="0"/>
                    <w:widowControl/>
                    <w:spacing w:line="156" w:lineRule="exact" w:before="238" w:after="0"/>
                    <w:ind w:left="0" w:right="0" w:firstLine="0"/>
                    <w:jc w:val="center"/>
                  </w:pPr>
                  <w:r xmlns:w="http://schemas.openxmlformats.org/wordprocessingml/2006/main">
                    <w:rPr>
                      <w:w w:val="103.32726565274326"/>
                      <w:rFonts w:ascii="Helvetica" w:hAnsi="Helvetica" w:eastAsia="Helvetica"/>
                      <w:b w:val="0"/>
                      <w:i w:val="0"/>
                      <w:color w:val="000000"/>
                      <w:sz w:val="11"/>
                    </w:rPr>
                    <w:t xml:space="preserve">8</w:t>
                  </w:r>
                </w:p>
              </w:tc>
              <w:tc>
                <w:tcPr>
                  <w:tcW w:type="dxa" w:w="1138"/>
                  <w:vMerge w:val="restart"/>
                  <w:tcBorders/>
                  <w:tcMar>
                    <w:start w:w="0" w:type="dxa"/>
                    <w:end w:w="0" w:type="dxa"/>
                  </w:tcMar>
                  <w:tcMar>
                    <w:start w:w="0" w:type="dxa"/>
                    <w:end w:w="0" w:type="dxa"/>
                  </w:tcMar>
                </w:tcPr>
                <w:p>
                  <w:pPr xmlns:w="http://schemas.openxmlformats.org/wordprocessingml/2006/main">
                    <w:autoSpaceDN w:val="0"/>
                    <w:autoSpaceDE w:val="0"/>
                    <w:widowControl/>
                    <w:spacing w:line="156" w:lineRule="exact" w:before="154" w:after="0"/>
                    <w:ind w:left="168" w:right="0" w:firstLine="0"/>
                    <w:jc w:val="left"/>
                  </w:pPr>
                  <w:r xmlns:w="http://schemas.openxmlformats.org/wordprocessingml/2006/main">
                    <w:rPr>
                      <w:w w:val="103.06338396939366"/>
                      <w:rFonts w:ascii="Helvetica" w:hAnsi="Helvetica" w:eastAsia="Helvetica"/>
                      <w:b w:val="0"/>
                      <w:i w:val="0"/>
                      <w:color w:val="000000"/>
                      <w:sz w:val="11"/>
                    </w:rPr>
                    <w:t xml:space="preserve">9</w:t>
                  </w:r>
                </w:p>
              </w:tc>
            </w:tr>
            <w:tr>
              <w:trPr>
                <w:trHeight w:hRule="exact" w:val="300"/>
              </w:trPr>
              <w:tc>
                <w:tcPr>
                  <w:tcW w:type="dxa" w:w="2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56" w:lineRule="exact" w:before="2" w:after="0"/>
                    <w:ind w:left="0" w:right="314" w:firstLine="0"/>
                    <w:jc w:val="right"/>
                  </w:pPr>
                  <w:r xmlns:w="http://schemas.openxmlformats.org/wordprocessingml/2006/main">
                    <w:rPr>
                      <w:w w:val="103.32726565274326"/>
                      <w:rFonts w:ascii="Helvetica" w:hAnsi="Helvetica" w:eastAsia="Helvetica"/>
                      <w:b w:val="0"/>
                      <w:i w:val="0"/>
                      <w:color w:val="000000"/>
                      <w:sz w:val="11"/>
                    </w:rPr>
                    <w:t xml:space="preserve">8</w:t>
                  </w:r>
                </w:p>
              </w:tc>
              <w:tc>
                <w:tcPr>
                  <w:tcW w:type="dxa" w:w="565"/>
                  <w:vMerge/>
                  <w:tcBorders/>
                </w:tcPr>
                <w:p/>
              </w:tc>
              <w:tc>
                <w:tcPr>
                  <w:tcW w:type="dxa" w:w="565"/>
                  <w:vMerge/>
                  <w:tcBorders/>
                </w:tcPr>
                <w:p/>
              </w:tc>
              <w:tc>
                <w:tcPr>
                  <w:tcW w:type="dxa" w:w="565"/>
                  <w:vMerge/>
                  <w:tcBorders/>
                </w:tcPr>
                <w:p/>
              </w:tc>
              <w:tc>
                <w:tcPr>
                  <w:tcW w:type="dxa" w:w="1130"/>
                  <w:gridSpan w:val="2"/>
                  <w:vMerge/>
                  <w:tcBorders/>
                </w:tcPr>
                <w:p/>
              </w:tc>
              <w:tc>
                <w:tcPr>
                  <w:tcW w:type="dxa" w:w="1695"/>
                  <w:gridSpan w:val="3"/>
                  <w:vMerge/>
                  <w:tcBorders/>
                </w:tcPr>
                <w:p/>
              </w:tc>
              <w:tc>
                <w:tcPr>
                  <w:tcW w:type="dxa" w:w="565"/>
                  <w:vMerge/>
                  <w:tcBorders/>
                </w:tcPr>
                <w:p/>
              </w:tc>
              <w:tc>
                <w:tcPr>
                  <w:tcW w:type="dxa" w:w="565"/>
                  <w:vMerge/>
                  <w:tcBorders/>
                </w:tcPr>
                <w:p/>
              </w:tc>
              <w:tc>
                <w:tcPr>
                  <w:tcW w:type="dxa" w:w="565"/>
                  <w:vMerge/>
                  <w:tcBorders/>
                </w:tcPr>
                <w:p/>
              </w:tc>
            </w:tr>
            <w:tr>
              <w:trPr>
                <w:trHeight w:hRule="exact" w:val="380"/>
              </w:trPr>
              <w:tc>
                <w:tcPr>
                  <w:tcW w:type="dxa" w:w="1040"/>
                  <w:gridSpan w:val="2"/>
                  <w:tcBorders/>
                  <w:tcMar>
                    <w:start w:w="0" w:type="dxa"/>
                    <w:end w:w="0" w:type="dxa"/>
                  </w:tcMar>
                  <w:tcMar>
                    <w:start w:w="0" w:type="dxa"/>
                    <w:end w:w="0" w:type="dxa"/>
                  </w:tcMar>
                </w:tcPr>
                <w:p>
                  <w:pPr xmlns:w="http://schemas.openxmlformats.org/wordprocessingml/2006/main">
                    <w:autoSpaceDN w:val="0"/>
                    <w:autoSpaceDE w:val="0"/>
                    <w:widowControl/>
                    <w:spacing w:line="200" w:lineRule="exact" w:before="114" w:after="0"/>
                    <w:ind w:left="0" w:right="0" w:firstLine="0"/>
                    <w:jc w:val="right"/>
                  </w:pPr>
                  <w:r xmlns:w="http://schemas.openxmlformats.org/wordprocessingml/2006/main">
                    <w:rPr>
                      <w:w w:val="97.04654693603516"/>
                      <w:rFonts w:ascii="Helvetica" w:hAnsi="Helvetica" w:eastAsia="Helvetica"/>
                      <w:b w:val="0"/>
                      <w:i w:val="0"/>
                      <w:color w:val="000000"/>
                      <w:sz w:val="15"/>
                    </w:rPr>
                    <w:t xml:space="preserve">向前：</w:t>
                  </w:r>
                </w:p>
              </w:tc>
              <w:tc>
                <w:tcPr>
                  <w:tcW w:type="dxa" w:w="168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78" w:lineRule="exact" w:before="124" w:after="0"/>
                    <w:ind w:left="170" w:right="0" w:firstLine="0"/>
                    <w:jc w:val="left"/>
                  </w:pPr>
                  <w:r xmlns:w="http://schemas.openxmlformats.org/wordprocessingml/2006/main">
                    <w:rPr>
                      <w:rFonts w:ascii="Helvetica" w:hAnsi="Helvetica" w:eastAsia="Helvetica"/>
                      <w:b w:val="0"/>
                      <w:i w:val="0"/>
                      <w:color w:val="000000"/>
                      <w:sz w:val="13"/>
                    </w:rPr>
                    <w:t xml:space="preserve">1,2,3,4,5,6,7,8,9,10,11</w:t>
                  </w:r>
                </w:p>
              </w:tc>
              <w:tc>
                <w:tcPr>
                  <w:tcW w:type="dxa" w:w="565"/>
                  <w:vMerge/>
                  <w:tcBorders/>
                </w:tcPr>
                <w:p/>
              </w:tc>
              <w:tc>
                <w:tcPr>
                  <w:tcW w:type="dxa" w:w="565"/>
                  <w:vMerge/>
                  <w:tcBorders/>
                </w:tcPr>
                <w:p/>
              </w:tc>
              <w:tc>
                <w:tcPr>
                  <w:tcW w:type="dxa" w:w="565"/>
                  <w:vMerge/>
                  <w:tcBorders/>
                </w:tcPr>
                <w:p/>
              </w:tc>
              <w:tc>
                <w:tcPr>
                  <w:tcW w:type="dxa" w:w="1500"/>
                  <w:gridSpan w:val="2"/>
                  <w:tcBorders/>
                  <w:tcMar>
                    <w:start w:w="0" w:type="dxa"/>
                    <w:end w:w="0" w:type="dxa"/>
                  </w:tcMar>
                  <w:tcMar>
                    <w:start w:w="0" w:type="dxa"/>
                    <w:end w:w="0" w:type="dxa"/>
                  </w:tcMar>
                </w:tcPr>
                <w:p>
                  <w:pPr xmlns:w="http://schemas.openxmlformats.org/wordprocessingml/2006/main">
                    <w:autoSpaceDN w:val="0"/>
                    <w:autoSpaceDE w:val="0"/>
                    <w:widowControl/>
                    <w:spacing w:line="200" w:lineRule="exact" w:before="172" w:after="0"/>
                    <w:ind w:left="0" w:right="2" w:firstLine="0"/>
                    <w:jc w:val="right"/>
                  </w:pPr>
                  <w:r xmlns:w="http://schemas.openxmlformats.org/wordprocessingml/2006/main">
                    <w:rPr>
                      <w:w w:val="97.04654693603516"/>
                      <w:rFonts w:ascii="Helvetica" w:hAnsi="Helvetica" w:eastAsia="Helvetica"/>
                      <w:b w:val="0"/>
                      <w:i w:val="0"/>
                      <w:color w:val="000000"/>
                      <w:sz w:val="15"/>
                    </w:rPr>
                    <w:t xml:space="preserve">向前：</w:t>
                  </w:r>
                </w:p>
              </w:tc>
              <w:tc>
                <w:tcPr>
                  <w:tcW w:type="dxa" w:w="312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78" w:lineRule="exact" w:before="184" w:after="0"/>
                    <w:ind w:left="158" w:right="0" w:firstLine="0"/>
                    <w:jc w:val="left"/>
                  </w:pPr>
                  <w:r xmlns:w="http://schemas.openxmlformats.org/wordprocessingml/2006/main">
                    <w:rPr>
                      <w:rFonts w:ascii="Helvetica" w:hAnsi="Helvetica" w:eastAsia="Helvetica"/>
                      <w:b w:val="0"/>
                      <w:i w:val="0"/>
                      <w:color w:val="000000"/>
                      <w:sz w:val="13"/>
                    </w:rPr>
                    <w:t xml:space="preserve">起始节点,1,2,3,4,5,6,7,8,9,结束节点</w:t>
                  </w:r>
                </w:p>
              </w:tc>
            </w:tr>
            <w:tr>
              <w:trPr>
                <w:trHeight w:hRule="exact" w:val="480"/>
              </w:trPr>
              <w:tc>
                <w:tcPr>
                  <w:tcW w:type="dxa" w:w="1040"/>
                  <w:gridSpan w:val="2"/>
                  <w:tcBorders/>
                  <w:tcMar>
                    <w:start w:w="0" w:type="dxa"/>
                    <w:end w:w="0" w:type="dxa"/>
                  </w:tcMar>
                  <w:tcMar>
                    <w:start w:w="0" w:type="dxa"/>
                    <w:end w:w="0" w:type="dxa"/>
                  </w:tcMar>
                </w:tcPr>
                <w:p>
                  <w:pPr xmlns:w="http://schemas.openxmlformats.org/wordprocessingml/2006/main">
                    <w:autoSpaceDN w:val="0"/>
                    <w:autoSpaceDE w:val="0"/>
                    <w:widowControl/>
                    <w:spacing w:line="200" w:lineRule="exact" w:before="36" w:after="0"/>
                    <w:ind w:left="0" w:right="0" w:firstLine="0"/>
                    <w:jc w:val="right"/>
                  </w:pPr>
                  <w:r xmlns:w="http://schemas.openxmlformats.org/wordprocessingml/2006/main">
                    <w:rPr>
                      <w:w w:val="97.04654693603516"/>
                      <w:rFonts w:ascii="Helvetica" w:hAnsi="Helvetica" w:eastAsia="Helvetica"/>
                      <w:b w:val="0"/>
                      <w:i w:val="0"/>
                      <w:color w:val="000000"/>
                      <w:sz w:val="15"/>
                    </w:rPr>
                    <w:t xml:space="preserve">撤销：</w:t>
                  </w:r>
                </w:p>
              </w:tc>
              <w:tc>
                <w:tcPr>
                  <w:tcW w:type="dxa" w:w="168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78" w:lineRule="exact" w:before="54" w:after="0"/>
                    <w:ind w:left="170" w:right="0" w:firstLine="0"/>
                    <w:jc w:val="left"/>
                  </w:pPr>
                  <w:r xmlns:w="http://schemas.openxmlformats.org/wordprocessingml/2006/main">
                    <w:rPr>
                      <w:rFonts w:ascii="Helvetica" w:hAnsi="Helvetica" w:eastAsia="Helvetica"/>
                      <w:b w:val="0"/>
                      <w:i w:val="0"/>
                      <w:color w:val="000000"/>
                      <w:sz w:val="13"/>
                    </w:rPr>
                    <w:t xml:space="preserve">11,10,9,8,7,6,5,4,3,2,1</w:t>
                  </w:r>
                </w:p>
              </w:tc>
              <w:tc>
                <w:tcPr>
                  <w:tcW w:type="dxa" w:w="565"/>
                  <w:vMerge/>
                  <w:tcBorders/>
                </w:tcPr>
                <w:p/>
              </w:tc>
              <w:tc>
                <w:tcPr>
                  <w:tcW w:type="dxa" w:w="565"/>
                  <w:vMerge/>
                  <w:tcBorders/>
                </w:tcPr>
                <w:p/>
              </w:tc>
              <w:tc>
                <w:tcPr>
                  <w:tcW w:type="dxa" w:w="565"/>
                  <w:vMerge/>
                  <w:tcBorders/>
                </w:tcPr>
                <w:p/>
              </w:tc>
              <w:tc>
                <w:tcPr>
                  <w:tcW w:type="dxa" w:w="1500"/>
                  <w:gridSpan w:val="2"/>
                  <w:tcBorders/>
                  <w:tcMar>
                    <w:start w:w="0" w:type="dxa"/>
                    <w:end w:w="0" w:type="dxa"/>
                  </w:tcMar>
                  <w:tcMar>
                    <w:start w:w="0" w:type="dxa"/>
                    <w:end w:w="0" w:type="dxa"/>
                  </w:tcMar>
                </w:tcPr>
                <w:p>
                  <w:pPr xmlns:w="http://schemas.openxmlformats.org/wordprocessingml/2006/main">
                    <w:autoSpaceDN w:val="0"/>
                    <w:autoSpaceDE w:val="0"/>
                    <w:widowControl/>
                    <w:spacing w:line="200" w:lineRule="exact" w:before="94" w:after="0"/>
                    <w:ind w:left="0" w:right="0" w:firstLine="0"/>
                    <w:jc w:val="right"/>
                  </w:pPr>
                  <w:r xmlns:w="http://schemas.openxmlformats.org/wordprocessingml/2006/main">
                    <w:rPr>
                      <w:w w:val="97.04654693603516"/>
                      <w:rFonts w:ascii="Helvetica" w:hAnsi="Helvetica" w:eastAsia="Helvetica"/>
                      <w:b w:val="0"/>
                      <w:i w:val="0"/>
                      <w:color w:val="000000"/>
                      <w:sz w:val="15"/>
                    </w:rPr>
                    <w:t xml:space="preserve">撤销：</w:t>
                  </w:r>
                </w:p>
              </w:tc>
              <w:tc>
                <w:tcPr>
                  <w:tcW w:type="dxa" w:w="312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78" w:lineRule="exact" w:before="112" w:after="0"/>
                    <w:ind w:left="158" w:right="0" w:firstLine="0"/>
                    <w:jc w:val="left"/>
                  </w:pPr>
                  <w:r xmlns:w="http://schemas.openxmlformats.org/wordprocessingml/2006/main">
                    <w:rPr>
                      <w:rFonts w:ascii="Helvetica" w:hAnsi="Helvetica" w:eastAsia="Helvetica"/>
                      <w:b w:val="0"/>
                      <w:i w:val="0"/>
                      <w:color w:val="000000"/>
                      <w:sz w:val="13"/>
                    </w:rPr>
                    <w:t xml:space="preserve">结束节点,9,8,7,6,5,4,3,2,1,起始节点</w:t>
                  </w:r>
                </w:p>
              </w:tc>
            </w:tr>
            <w:tr>
              <w:trPr>
                <w:trHeight w:hRule="exact" w:val="470"/>
              </w:trPr>
              <w:tc>
                <w:tcPr>
                  <w:tcW w:type="dxa" w:w="2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0" w:lineRule="exact" w:before="214" w:after="0"/>
                    <w:ind w:left="96" w:right="0" w:firstLine="0"/>
                    <w:jc w:val="left"/>
                  </w:pPr>
                  <w:r xmlns:w="http://schemas.openxmlformats.org/wordprocessingml/2006/main">
                    <w:rPr>
                      <w:w w:val="97.04654693603516"/>
                      <w:rFonts w:ascii="Helvetica" w:hAnsi="Helvetica" w:eastAsia="Helvetica"/>
                      <w:b w:val="0"/>
                      <w:i w:val="0"/>
                      <w:color w:val="000000"/>
                      <w:sz w:val="15"/>
                    </w:rPr>
                    <w:t xml:space="preserve">制图意大利面条</w:t>
                  </w:r>
                </w:p>
              </w:tc>
              <w:tc>
                <w:tcPr>
                  <w:tcW w:type="dxa" w:w="565"/>
                  <w:vMerge/>
                  <w:tcBorders/>
                </w:tcPr>
                <w:p/>
              </w:tc>
              <w:tc>
                <w:tcPr>
                  <w:tcW w:type="dxa" w:w="565"/>
                  <w:vMerge/>
                  <w:tcBorders/>
                </w:tcPr>
                <w:p/>
              </w:tc>
              <w:tc>
                <w:tcPr>
                  <w:tcW w:type="dxa" w:w="565"/>
                  <w:vMerge/>
                  <w:tcBorders/>
                </w:tcPr>
                <w:p/>
              </w:tc>
              <w:tc>
                <w:tcPr>
                  <w:tcW w:type="dxa" w:w="462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00" w:lineRule="exact" w:before="230" w:after="0"/>
                    <w:ind w:left="544" w:right="0" w:firstLine="0"/>
                    <w:jc w:val="left"/>
                  </w:pPr>
                  <w:r xmlns:w="http://schemas.openxmlformats.org/wordprocessingml/2006/main">
                    <w:rPr>
                      <w:w w:val="97.04654693603516"/>
                      <w:rFonts w:ascii="Helvetica" w:hAnsi="Helvetica" w:eastAsia="Helvetica"/>
                      <w:b w:val="0"/>
                      <w:i w:val="0"/>
                      <w:color w:val="000000"/>
                      <w:sz w:val="15"/>
                    </w:rPr>
                    <w:t xml:space="preserve">链节点、平面图、全拓扑</w:t>
                  </w: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0" w:after="0"/>
        <w:ind w:left="0" w:right="20" w:firstLine="0"/>
        <w:jc w:val="right"/>
      </w:pPr>
      <w:r xmlns:w="http://schemas.openxmlformats.org/wordprocessingml/2006/main">
        <w:rPr>
          <w:rFonts w:ascii="Helvetica" w:hAnsi="Helvetica" w:eastAsia="Helvetica"/>
          <w:b w:val="0"/>
          <w:i w:val="0"/>
          <w:color w:val="000000"/>
          <w:sz w:val="16"/>
        </w:rPr>
        <w:t xml:space="preserve">图 4.1</w:t>
      </w:r>
    </w:p>
    <w:p>
      <w:pPr xmlns:w="http://schemas.openxmlformats.org/wordprocessingml/2006/main">
        <w:autoSpaceDN w:val="0"/>
        <w:autoSpaceDE w:val="0"/>
        <w:widowControl/>
        <w:spacing w:line="228" w:lineRule="exact" w:before="236" w:after="0"/>
        <w:ind w:left="2" w:right="0" w:firstLine="0"/>
        <w:jc w:val="left"/>
      </w:pPr>
      <w:r xmlns:w="http://schemas.openxmlformats.org/wordprocessingml/2006/main">
        <w:rPr>
          <w:rFonts w:ascii="Helvetica" w:hAnsi="Helvetica" w:eastAsia="Helvetica"/>
          <w:b w:val="0"/>
          <w:i w:val="0"/>
          <w:color w:val="000000"/>
          <w:sz w:val="20"/>
        </w:rPr>
        <w:t xml:space="preserve">USAG 子字段设置为“N”{255}。MASK 子字段指定是否必须屏蔽引用边（参见图 4.2）。MASK 子字段的允许值为：</w:t>
      </w:r>
    </w:p>
    <w:p>
      <w:pPr xmlns:w="http://schemas.openxmlformats.org/wordprocessingml/2006/main">
        <w:autoSpaceDN w:val="0"/>
        <w:tabs>
          <w:tab w:pos="1112" w:val="left"/>
        </w:tabs>
        <w:autoSpaceDE w:val="0"/>
        <w:widowControl/>
        <w:spacing w:line="238" w:lineRule="exact" w:before="226" w:after="0"/>
        <w:ind w:left="260" w:right="5904" w:firstLine="0"/>
        <w:jc w:val="left"/>
      </w:pPr>
      <w:r xmlns:w="http://schemas.openxmlformats.org/wordprocessingml/2006/main">
        <w:rPr>
          <w:rFonts w:ascii="Helvetica" w:hAnsi="Helvetica" w:eastAsia="Helvetica"/>
          <w:b/>
          <w:i w:val="0"/>
          <w:color w:val="000000"/>
          <w:sz w:val="20"/>
        </w:rPr>
        <w:t xml:space="preserve">M </w:t>
      </w:r>
      <w:r xmlns:w="http://schemas.openxmlformats.org/wordprocessingml/2006/main">
        <w:rPr>
          <w:rFonts w:ascii="Helvetica" w:hAnsi="Helvetica" w:eastAsia="Helvetica"/>
          <w:b w:val="0"/>
          <w:i w:val="0"/>
          <w:color w:val="000000"/>
          <w:sz w:val="20"/>
        </w:rPr>
        <w:t xml:space="preserve">{1} 屏蔽</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S </w:t>
      </w:r>
      <w:r xmlns:w="http://schemas.openxmlformats.org/wordprocessingml/2006/main">
        <w:rPr>
          <w:rFonts w:ascii="Helvetica" w:hAnsi="Helvetica" w:eastAsia="Helvetica"/>
          <w:b w:val="0"/>
          <w:i w:val="0"/>
          <w:color w:val="000000"/>
          <w:sz w:val="20"/>
        </w:rPr>
        <w:t xml:space="preserve">{2} 显示</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N </w:t>
      </w:r>
      <w:r xmlns:w="http://schemas.openxmlformats.org/wordprocessingml/2006/main">
        <w:rPr>
          <w:rFonts w:ascii="Helvetica" w:hAnsi="Helvetica" w:eastAsia="Helvetica"/>
          <w:b w:val="0"/>
          <w:i w:val="0"/>
          <w:color w:val="000000"/>
          <w:sz w:val="20"/>
        </w:rPr>
        <w:t xml:space="preserve">{255} 屏蔽不相关</w:t>
      </w:r>
    </w:p>
    <w:p>
      <w:pPr xmlns:w="http://schemas.openxmlformats.org/wordprocessingml/2006/main">
        <w:autoSpaceDN w:val="0"/>
        <w:autoSpaceDE w:val="0"/>
        <w:widowControl/>
        <w:spacing w:line="214" w:lineRule="exact" w:before="856" w:after="0"/>
        <w:ind w:left="1158" w:right="0" w:firstLine="0"/>
        <w:jc w:val="left"/>
      </w:pPr>
      <w:r xmlns:w="http://schemas.openxmlformats.org/wordprocessingml/2006/main">
        <w:rPr>
          <w:w w:val="101.12515687942505"/>
          <w:rFonts w:ascii="Helvetica" w:hAnsi="Helvetica" w:eastAsia="Helvetica"/>
          <w:b w:val="0"/>
          <w:i w:val="0"/>
          <w:color w:val="000000"/>
          <w:sz w:val="16"/>
        </w:rPr>
        <w:t xml:space="preserve">連接节点 *)</w:t>
      </w:r>
    </w:p>
    <w:p>
      <w:pPr xmlns:w="http://schemas.openxmlformats.org/wordprocessingml/2006/main">
        <w:autoSpaceDN w:val="0"/>
        <w:autoSpaceDE w:val="0"/>
        <w:widowControl/>
        <w:spacing w:line="172" w:lineRule="exact" w:before="728" w:after="0"/>
        <w:ind w:left="3668" w:right="4320" w:firstLine="0"/>
        <w:jc w:val="left"/>
      </w:pPr>
      <w:r xmlns:w="http://schemas.openxmlformats.org/wordprocessingml/2006/main">
        <w:rPr>
          <w:w w:val="101.12515687942505"/>
          <w:rFonts w:ascii="Helvetica" w:hAnsi="Helvetica" w:eastAsia="Helvetica"/>
          <w:b w:val="0"/>
          <w:i w:val="0"/>
          <w:color w:val="000000"/>
          <w:sz w:val="16"/>
        </w:rPr>
        <w:t xml:space="preserve">蒙版边缘</w:t>
      </w:r>
      <w:r xmlns:w="http://schemas.openxmlformats.org/wordprocessingml/2006/main">
        <w:br xmlns:w="http://schemas.openxmlformats.org/wordprocessingml/2006/main"/>
      </w:r>
      <w:r xmlns:w="http://schemas.openxmlformats.org/wordprocessingml/2006/main">
        <w:rPr>
          <w:w w:val="101.12515687942505"/>
          <w:rFonts w:ascii="Helvetica" w:hAnsi="Helvetica" w:eastAsia="Helvetica"/>
          <w:b w:val="0"/>
          <w:i w:val="0"/>
          <w:color w:val="000000"/>
          <w:sz w:val="16"/>
        </w:rPr>
        <w:t xml:space="preserve">MASK = “M”</w:t>
      </w:r>
    </w:p>
    <w:p>
      <w:pPr xmlns:w="http://schemas.openxmlformats.org/wordprocessingml/2006/main">
        <w:autoSpaceDN w:val="0"/>
        <w:autoSpaceDE w:val="0"/>
        <w:widowControl/>
        <w:spacing w:line="176" w:lineRule="exact" w:before="108" w:after="0"/>
        <w:ind w:left="5234" w:right="2448" w:firstLine="0"/>
        <w:jc w:val="left"/>
      </w:pPr>
      <w:r xmlns:w="http://schemas.openxmlformats.org/wordprocessingml/2006/main">
        <w:rPr>
          <w:w w:val="101.12515687942505"/>
          <w:rFonts w:ascii="Helvetica" w:hAnsi="Helvetica" w:eastAsia="Helvetica"/>
          <w:b w:val="0"/>
          <w:i w:val="0"/>
          <w:color w:val="000000"/>
          <w:sz w:val="16"/>
        </w:rPr>
        <w:t xml:space="preserve">显示边缘</w:t>
      </w:r>
      <w:r xmlns:w="http://schemas.openxmlformats.org/wordprocessingml/2006/main">
        <w:br xmlns:w="http://schemas.openxmlformats.org/wordprocessingml/2006/main"/>
      </w:r>
      <w:r xmlns:w="http://schemas.openxmlformats.org/wordprocessingml/2006/main">
        <w:rPr>
          <w:w w:val="101.12515687942505"/>
          <w:rFonts w:ascii="Helvetica" w:hAnsi="Helvetica" w:eastAsia="Helvetica"/>
          <w:b w:val="0"/>
          <w:i w:val="0"/>
          <w:color w:val="000000"/>
          <w:sz w:val="16"/>
        </w:rPr>
        <w:t xml:space="preserve">MASK = “S” 或 “N”</w:t>
      </w:r>
    </w:p>
    <w:p>
      <w:pPr xmlns:w="http://schemas.openxmlformats.org/wordprocessingml/2006/main">
        <w:autoSpaceDN w:val="0"/>
        <w:tabs>
          <w:tab w:pos="540" w:val="left"/>
        </w:tabs>
        <w:autoSpaceDE w:val="0"/>
        <w:widowControl/>
        <w:spacing w:line="176" w:lineRule="exact" w:before="396" w:after="0"/>
        <w:ind w:left="382" w:right="5616" w:firstLine="0"/>
        <w:jc w:val="left"/>
      </w:pPr>
      <w:r xmlns:w="http://schemas.openxmlformats.org/wordprocessingml/2006/main">
        <w:rPr>
          <w:w w:val="101.12515687942505"/>
          <w:rFonts w:ascii="Helvetica" w:hAnsi="Helvetica" w:eastAsia="Helvetica"/>
          <w:b w:val="0"/>
          <w:i w:val="0"/>
          <w:color w:val="000000"/>
          <w:sz w:val="16"/>
        </w:rPr>
        <w:t xml:space="preserve">“地图意大利面条”数据结构</w:t>
      </w:r>
      <w:r xmlns:w="http://schemas.openxmlformats.org/wordprocessingml/2006/main">
        <w:rPr>
          <w:w w:val="101.12515687942505"/>
          <w:rFonts w:ascii="Helvetica" w:hAnsi="Helvetica" w:eastAsia="Helvetica"/>
          <w:b w:val="0"/>
          <w:i w:val="0"/>
          <w:color w:val="000000"/>
          <w:sz w:val="16"/>
        </w:rPr>
        <w:t xml:space="preserve">中不使用连接节点</w:t>
      </w:r>
      <w:r xmlns:w="http://schemas.openxmlformats.org/wordprocessingml/2006/main">
        <w:br xmlns:w="http://schemas.openxmlformats.org/wordprocessingml/2006/main"/>
      </w:r>
      <w:r xmlns:w="http://schemas.openxmlformats.org/wordprocessingml/2006/main">
        <w:tab xmlns:w="http://schemas.openxmlformats.org/wordprocessingml/2006/main"/>
      </w:r>
    </w:p>
    <w:p>
      <w:pPr xmlns:w="http://schemas.openxmlformats.org/wordprocessingml/2006/main">
        <w:autoSpaceDN w:val="0"/>
        <w:autoSpaceDE w:val="0"/>
        <w:widowControl/>
        <w:spacing w:line="218" w:lineRule="exact" w:before="232" w:after="0"/>
        <w:ind w:left="0" w:right="2256" w:firstLine="0"/>
        <w:jc w:val="right"/>
      </w:pPr>
      <w:r xmlns:w="http://schemas.openxmlformats.org/wordprocessingml/2006/main">
        <w:rPr>
          <w:rFonts w:ascii="Helvetica" w:hAnsi="Helvetica" w:eastAsia="Helvetica"/>
          <w:b w:val="0"/>
          <w:i w:val="0"/>
          <w:color w:val="000000"/>
          <w:sz w:val="16"/>
        </w:rPr>
        <w:t xml:space="preserve">图 4.2</w:t>
      </w:r>
    </w:p>
    <w:p>
      <w:pPr xmlns:w="http://schemas.openxmlformats.org/wordprocessingml/2006/main">
        <w:autoSpaceDN w:val="0"/>
        <w:autoSpaceDE w:val="0"/>
        <w:widowControl/>
        <w:spacing w:line="274" w:lineRule="exact" w:before="632" w:after="0"/>
        <w:ind w:left="2" w:right="0" w:firstLine="0"/>
        <w:jc w:val="left"/>
      </w:pPr>
      <w:r xmlns:w="http://schemas.openxmlformats.org/wordprocessingml/2006/main">
        <w:rPr>
          <w:rFonts w:ascii="Helvetica" w:hAnsi="Helvetica" w:eastAsia="Helvetica"/>
          <w:b/>
          <w:i w:val="0"/>
          <w:color w:val="000000"/>
          <w:sz w:val="20"/>
        </w:rPr>
        <w:t xml:space="preserve">4.7.3 要素记录到空间记录指针字段——区域要素使用</w:t>
      </w:r>
    </w:p>
    <w:p>
      <w:pPr xmlns:w="http://schemas.openxmlformats.org/wordprocessingml/2006/main">
        <w:autoSpaceDN w:val="0"/>
        <w:tabs>
          <w:tab w:pos="830" w:val="left"/>
        </w:tabs>
        <w:autoSpaceDE w:val="0"/>
        <w:widowControl/>
        <w:spacing w:line="274" w:lineRule="exact" w:before="192" w:after="0"/>
        <w:ind w:left="2" w:right="0" w:firstLine="0"/>
        <w:jc w:val="left"/>
      </w:pPr>
      <w:r xmlns:w="http://schemas.openxmlformats.org/wordprocessingml/2006/main">
        <w:rPr>
          <w:rFonts w:ascii="Helvetica" w:hAnsi="Helvetica" w:eastAsia="Helvetica"/>
          <w:b/>
          <w:i w:val="0"/>
          <w:color w:val="000000"/>
          <w:sz w:val="20"/>
        </w:rPr>
        <w:t xml:space="preserve">4.7.3.1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一般规定</w:t>
      </w:r>
    </w:p>
    <w:p>
      <w:pPr xmlns:w="http://schemas.openxmlformats.org/wordprocessingml/2006/main">
        <w:autoSpaceDN w:val="0"/>
        <w:autoSpaceDE w:val="0"/>
        <w:widowControl/>
        <w:spacing w:line="228" w:lineRule="exact" w:before="228" w:after="0"/>
        <w:ind w:left="2" w:right="52" w:firstLine="0"/>
        <w:jc w:val="both"/>
      </w:pPr>
      <w:r xmlns:w="http://schemas.openxmlformats.org/wordprocessingml/2006/main">
        <w:rPr>
          <w:rFonts w:ascii="Helvetica" w:hAnsi="Helvetica" w:eastAsia="Helvetica"/>
          <w:b w:val="0"/>
          <w:i w:val="0"/>
          <w:color w:val="000000"/>
          <w:sz w:val="20"/>
        </w:rPr>
        <w:t xml:space="preserve">在完整拓扑数据结构中，区域被编码为一个或多个面。特征记录引用面，而面又引用其边界边。对于所有其他数据结构，面均无效。因此，在意大利面条数据结构中，区域被编码为一组封闭的边，在链节点和平面图数据结构中，区域被编码为一组封闭的边和连接节点。</w:t>
      </w:r>
    </w:p>
    <w:p>
      <w:pPr xmlns:w="http://schemas.openxmlformats.org/wordprocessingml/2006/main">
        <w:autoSpaceDN w:val="0"/>
        <w:autoSpaceDE w:val="0"/>
        <w:widowControl/>
        <w:spacing w:line="228" w:lineRule="exact" w:before="228" w:after="782"/>
        <w:ind w:left="2" w:right="56" w:firstLine="0"/>
        <w:jc w:val="both"/>
      </w:pPr>
      <w:r xmlns:w="http://schemas.openxmlformats.org/wordprocessingml/2006/main">
        <w:rPr>
          <w:rFonts w:ascii="Helvetica" w:hAnsi="Helvetica" w:eastAsia="Helvetica"/>
          <w:b w:val="0"/>
          <w:i w:val="0"/>
          <w:color w:val="000000"/>
          <w:sz w:val="20"/>
        </w:rPr>
        <w:t xml:space="preserve">区域和面边界的闭合必须是显式的；不允许隐式闭合。这意味着对于意大利面条数据结构，第一条边界边的第一个点必须与最后一条边界边的最后一个点相同。对于链节点和平面图数据结构，区域边界的第一条和最后一条边必须在公共连接节点处相交。对于完整拓扑，面边界的第一条和最后一条边必须在公共连接节点处相交。</w:t>
      </w:r>
    </w:p>
    <w:tbl>
      <w:tblPr>
        <w:tblW w:type="auto" w:w="0"/>
        <w:tblLayout w:type="fixed"/>
        <w:tblLook w:firstColumn="1" w:firstRow="1" w:lastColumn="0" w:lastRow="0" w:noHBand="0" w:noVBand="1" w:val="04A0"/>
        <w:tblInd w:w="0.0" w:type="dxa"/>
      </w:tblPr>
      <w:tblGrid>
        <w:gridCol w:w="3030"/>
        <w:gridCol w:w="3030"/>
        <w:gridCol w:w="3030"/>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0" w:right="3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70"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2730500</wp:posOffset>
            </wp:positionH>
            <wp:positionV relativeFrom="page">
              <wp:posOffset>3987800</wp:posOffset>
            </wp:positionV>
            <wp:extent cx="2108200" cy="1206500"/>
            <wp:wrapNone/>
            <wp:docPr id="78" name="Picture 78"/>
            <wp:cNvGraphicFramePr>
              <a:graphicFrameLocks noChangeAspect="1"/>
            </wp:cNvGraphicFramePr>
            <a:graphic>
              <a:graphicData uri="http://schemas.openxmlformats.org/drawingml/2006/picture">
                <pic:pic>
                  <pic:nvPicPr>
                    <pic:cNvPr id="0" name="image.png"/>
                    <pic:cNvPicPr/>
                  </pic:nvPicPr>
                  <pic:blipFill>
                    <a:blip r:embed="rId84"/>
                    <a:stretch>
                      <a:fillRect/>
                    </a:stretch>
                  </pic:blipFill>
                  <pic:spPr>
                    <a:xfrm>
                      <a:off x="0" y="0"/>
                      <a:ext cx="2108200" cy="1206500"/>
                    </a:xfrm>
                    <a:prstGeom prst="rect"/>
                  </pic:spPr>
                </pic:pic>
              </a:graphicData>
            </a:graphic>
          </wp:anchor>
        </w:drawing>
      </w:r>
    </w:p>
    <w:p>
      <w:pPr xmlns:w="http://schemas.openxmlformats.org/wordprocessingml/2006/main">
        <w:autoSpaceDN w:val="0"/>
        <w:tabs>
          <w:tab w:pos="8722" w:val="left"/>
        </w:tabs>
        <w:autoSpaceDE w:val="0"/>
        <w:widowControl/>
        <w:spacing w:line="218" w:lineRule="exact" w:before="0" w:after="0"/>
        <w:ind w:left="4004" w:right="0" w:firstLine="0"/>
        <w:jc w:val="left"/>
      </w:pP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3.21</w:t>
      </w:r>
    </w:p>
    <w:p>
      <w:pPr xmlns:w="http://schemas.openxmlformats.org/wordprocessingml/2006/main">
        <w:autoSpaceDN w:val="0"/>
        <w:autoSpaceDE w:val="0"/>
        <w:widowControl/>
        <w:spacing w:line="228" w:lineRule="exact" w:before="240" w:after="0"/>
        <w:ind w:left="2" w:right="26" w:firstLine="0"/>
        <w:jc w:val="both"/>
      </w:pPr>
      <w:r xmlns:w="http://schemas.openxmlformats.org/wordprocessingml/2006/main">
        <w:rPr>
          <w:rFonts w:ascii="Helvetica" w:hAnsi="Helvetica" w:eastAsia="Helvetica"/>
          <w:b w:val="0"/>
          <w:i w:val="0"/>
          <w:color w:val="000000"/>
          <w:sz w:val="20"/>
        </w:rPr>
        <w:t xml:space="preserve">为了便于解码区域数据，必须按顺序引用组成区域边界的矢量记录。外部边界必须在任何内部边界之前完成编码，并且每个内部边界必须在编码其他内部边界之前完成。</w:t>
      </w:r>
    </w:p>
    <w:p>
      <w:pPr xmlns:w="http://schemas.openxmlformats.org/wordprocessingml/2006/main">
        <w:autoSpaceDN w:val="0"/>
        <w:tabs>
          <w:tab w:pos="830"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4.7.3.2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区域边界的方向</w:t>
      </w:r>
    </w:p>
    <w:p>
      <w:pPr xmlns:w="http://schemas.openxmlformats.org/wordprocessingml/2006/main">
        <w:autoSpaceDN w:val="0"/>
        <w:autoSpaceDE w:val="0"/>
        <w:widowControl/>
        <w:spacing w:line="228" w:lineRule="exact" w:before="230" w:after="0"/>
        <w:ind w:left="2" w:right="20" w:firstLine="0"/>
        <w:jc w:val="both"/>
      </w:pPr>
      <w:r xmlns:w="http://schemas.openxmlformats.org/wordprocessingml/2006/main">
        <w:rPr>
          <w:rFonts w:ascii="Helvetica" w:hAnsi="Helvetica" w:eastAsia="Helvetica"/>
          <w:b w:val="0"/>
          <w:i w:val="0"/>
          <w:color w:val="000000"/>
          <w:sz w:val="20"/>
        </w:rPr>
        <w:t xml:space="preserve">区域外边界必须按顺时针方向编码（即区域位于线的右侧）。区域内边界必须按逆时针方向编码（区域位于线的右侧）。因此，编码器必须指示必须使用哪个方向（正向或反向）坐标来产生该特定区域的顺时针（外边界）或逆时针（内边界）方向（参见图 4.1 和 4.3）。</w:t>
      </w:r>
    </w:p>
    <w:p>
      <w:pPr xmlns:w="http://schemas.openxmlformats.org/wordprocessingml/2006/main">
        <w:autoSpaceDN w:val="0"/>
        <w:autoSpaceDE w:val="0"/>
        <w:widowControl/>
        <w:spacing w:line="228" w:lineRule="exact" w:before="228" w:after="128"/>
        <w:ind w:left="2" w:right="0" w:firstLine="0"/>
        <w:jc w:val="left"/>
      </w:pPr>
      <w:r xmlns:w="http://schemas.openxmlformats.org/wordprocessingml/2006/main">
        <w:rPr>
          <w:rFonts w:ascii="Helvetica" w:hAnsi="Helvetica" w:eastAsia="Helvetica"/>
          <w:b w:val="0"/>
          <w:i w:val="0"/>
          <w:color w:val="000000"/>
          <w:sz w:val="20"/>
        </w:rPr>
        <w:t xml:space="preserve">“方向”[ORNT] 子字段指示了特定区域的边缘解释方向。允许的值为：</w:t>
      </w:r>
    </w:p>
    <w:tbl>
      <w:tblPr>
        <w:tblW w:type="auto" w:w="0"/>
        <w:tblLayout w:type="fixed"/>
        <w:tblLook w:firstColumn="1" w:firstRow="1" w:lastColumn="0" w:lastRow="0" w:noHBand="0" w:noVBand="1" w:val="04A0"/>
        <w:tblInd w:w="120.0" w:type="dxa"/>
      </w:tblPr>
      <w:tblGrid>
        <w:gridCol w:w="4528"/>
        <w:gridCol w:w="4528"/>
      </w:tblGrid>
      <w:tr>
        <w:trPr>
          <w:trHeight w:hRule="exact" w:val="634"/>
        </w:trPr>
        <w:tc>
          <w:tcPr>
            <w:tcW w:type="dxa" w:w="820"/>
            <w:tcBorders/>
            <w:tcMar>
              <w:start w:w="0" w:type="dxa"/>
              <w:end w:w="0" w:type="dxa"/>
            </w:tcMar>
          </w:tcPr>
          <w:p>
            <w:pPr xmlns:w="http://schemas.openxmlformats.org/wordprocessingml/2006/main">
              <w:autoSpaceDN w:val="0"/>
              <w:tabs>
                <w:tab w:pos="424" w:val="left"/>
              </w:tabs>
              <w:autoSpaceDE w:val="0"/>
              <w:widowControl/>
              <w:spacing w:line="276" w:lineRule="exact" w:before="58" w:after="0"/>
              <w:ind w:left="140" w:right="0" w:firstLine="0"/>
              <w:jc w:val="left"/>
            </w:pPr>
            <w:r xmlns:w="http://schemas.openxmlformats.org/wordprocessingml/2006/main">
              <w:rPr>
                <w:rFonts w:ascii="Helvetica" w:hAnsi="Helvetica" w:eastAsia="Helvetica"/>
                <w:b/>
                <w:i w:val="0"/>
                <w:color w:val="000000"/>
                <w:sz w:val="20"/>
              </w:rPr>
              <w:t xml:space="preserve">弗</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w:t>
            </w:r>
          </w:p>
          <w:p>
            <w:pPr xmlns:w="http://schemas.openxmlformats.org/wordprocessingml/2006/main">
              <w:autoSpaceDN w:val="0"/>
              <w:autoSpaceDE w:val="0"/>
              <w:widowControl/>
              <w:spacing w:line="276" w:lineRule="exact" w:before="0" w:after="0"/>
              <w:ind w:left="0" w:right="0" w:firstLine="0"/>
              <w:jc w:val="center"/>
            </w:pPr>
            <w:r xmlns:w="http://schemas.openxmlformats.org/wordprocessingml/2006/main">
              <w:rPr>
                <w:rFonts w:ascii="Helvetica" w:hAnsi="Helvetica" w:eastAsia="Helvetica"/>
                <w:b/>
                <w:i w:val="0"/>
                <w:color w:val="000000"/>
                <w:sz w:val="20"/>
              </w:rPr>
              <w:t xml:space="preserve">{2}</w:t>
            </w:r>
            <w:r xmlns:w="http://schemas.openxmlformats.org/wordprocessingml/2006/main">
              <w:rPr>
                <w:rFonts w:ascii="Helvetica" w:hAnsi="Helvetica" w:eastAsia="Helvetica"/>
                <w:b w:val="0"/>
                <w:i w:val="0"/>
                <w:color w:val="000000"/>
                <w:sz w:val="20"/>
              </w:rPr>
              <w:t xml:space="preserve">​</w:t>
            </w:r>
          </w:p>
        </w:tc>
        <w:tc>
          <w:tcPr>
            <w:tcW w:type="dxa" w:w="4500"/>
            <w:tcBorders/>
            <w:tcMar>
              <w:start w:w="0" w:type="dxa"/>
              <w:end w:w="0" w:type="dxa"/>
            </w:tcMar>
          </w:tcPr>
          <w:p>
            <w:pPr xmlns:w="http://schemas.openxmlformats.org/wordprocessingml/2006/main">
              <w:autoSpaceDN w:val="0"/>
              <w:autoSpaceDE w:val="0"/>
              <w:widowControl/>
              <w:spacing w:line="238" w:lineRule="exact" w:before="96" w:after="0"/>
              <w:ind w:left="172" w:right="3456" w:firstLine="2"/>
              <w:jc w:val="left"/>
            </w:pPr>
            <w:r xmlns:w="http://schemas.openxmlformats.org/wordprocessingml/2006/main">
              <w:rPr>
                <w:rFonts w:ascii="Helvetica" w:hAnsi="Helvetica" w:eastAsia="Helvetica"/>
                <w:b w:val="0"/>
                <w:i w:val="0"/>
                <w:color w:val="000000"/>
                <w:sz w:val="20"/>
              </w:rPr>
              <w:t xml:space="preserve">前进</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后退</w:t>
            </w:r>
          </w:p>
        </w:tc>
      </w:tr>
    </w:tbl>
    <w:p>
      <w:pPr xmlns:w="http://schemas.openxmlformats.org/wordprocessingml/2006/main">
        <w:autoSpaceDN w:val="0"/>
        <w:autoSpaceDE w:val="0"/>
        <w:widowControl/>
        <w:spacing w:line="134" w:lineRule="exact" w:before="244" w:after="0"/>
        <w:ind w:left="5292" w:right="2880" w:firstLine="0"/>
        <w:jc w:val="left"/>
      </w:pPr>
      <w:r xmlns:w="http://schemas.openxmlformats.org/wordprocessingml/2006/main">
        <w:rPr>
          <w:w w:val="103.46832275390625"/>
          <w:rFonts w:ascii="Helvetica" w:hAnsi="Helvetica" w:eastAsia="Helvetica"/>
          <w:b w:val="0"/>
          <w:i w:val="0"/>
          <w:color w:val="000000"/>
          <w:sz w:val="12"/>
        </w:rPr>
        <w:t xml:space="preserve">外边界</w:t>
      </w:r>
      <w:r xmlns:w="http://schemas.openxmlformats.org/wordprocessingml/2006/main">
        <w:br xmlns:w="http://schemas.openxmlformats.org/wordprocessingml/2006/main"/>
      </w:r>
      <w:r xmlns:w="http://schemas.openxmlformats.org/wordprocessingml/2006/main">
        <w:rPr>
          <w:w w:val="103.46832275390625"/>
          <w:rFonts w:ascii="Helvetica" w:hAnsi="Helvetica" w:eastAsia="Helvetica"/>
          <w:b w:val="0"/>
          <w:i w:val="0"/>
          <w:color w:val="000000"/>
          <w:sz w:val="12"/>
        </w:rPr>
        <w:t xml:space="preserve">顺时针</w:t>
      </w:r>
    </w:p>
    <w:p>
      <w:pPr xmlns:w="http://schemas.openxmlformats.org/wordprocessingml/2006/main">
        <w:autoSpaceDN w:val="0"/>
        <w:autoSpaceDE w:val="0"/>
        <w:widowControl/>
        <w:spacing w:line="134" w:lineRule="exact" w:before="576" w:after="0"/>
        <w:ind w:left="3928" w:right="4032" w:firstLine="0"/>
        <w:jc w:val="left"/>
      </w:pPr>
      <w:r xmlns:w="http://schemas.openxmlformats.org/wordprocessingml/2006/main">
        <w:rPr>
          <w:w w:val="103.46832275390625"/>
          <w:rFonts w:ascii="Helvetica" w:hAnsi="Helvetica" w:eastAsia="Helvetica"/>
          <w:b w:val="0"/>
          <w:i w:val="0"/>
          <w:color w:val="000000"/>
          <w:sz w:val="12"/>
        </w:rPr>
        <w:t xml:space="preserve">内边界</w:t>
      </w:r>
      <w:r xmlns:w="http://schemas.openxmlformats.org/wordprocessingml/2006/main">
        <w:br xmlns:w="http://schemas.openxmlformats.org/wordprocessingml/2006/main"/>
      </w:r>
      <w:r xmlns:w="http://schemas.openxmlformats.org/wordprocessingml/2006/main">
        <w:rPr>
          <w:w w:val="103.46832275390625"/>
          <w:rFonts w:ascii="Helvetica" w:hAnsi="Helvetica" w:eastAsia="Helvetica"/>
          <w:b w:val="0"/>
          <w:i w:val="0"/>
          <w:color w:val="000000"/>
          <w:sz w:val="12"/>
        </w:rPr>
        <w:t xml:space="preserve">逆时针</w:t>
      </w:r>
    </w:p>
    <w:p>
      <w:pPr xmlns:w="http://schemas.openxmlformats.org/wordprocessingml/2006/main">
        <w:autoSpaceDN w:val="0"/>
        <w:autoSpaceDE w:val="0"/>
        <w:widowControl/>
        <w:spacing w:line="218" w:lineRule="exact" w:before="730" w:after="0"/>
        <w:ind w:left="0" w:right="2870" w:firstLine="0"/>
        <w:jc w:val="right"/>
      </w:pPr>
      <w:r xmlns:w="http://schemas.openxmlformats.org/wordprocessingml/2006/main">
        <w:rPr>
          <w:rFonts w:ascii="Helvetica" w:hAnsi="Helvetica" w:eastAsia="Helvetica"/>
          <w:b w:val="0"/>
          <w:i w:val="0"/>
          <w:color w:val="000000"/>
          <w:sz w:val="16"/>
        </w:rPr>
        <w:t xml:space="preserve">图 4.3</w:t>
      </w:r>
    </w:p>
    <w:p>
      <w:pPr xmlns:w="http://schemas.openxmlformats.org/wordprocessingml/2006/main">
        <w:autoSpaceDN w:val="0"/>
        <w:tabs>
          <w:tab w:pos="830" w:val="left"/>
        </w:tabs>
        <w:autoSpaceDE w:val="0"/>
        <w:widowControl/>
        <w:spacing w:line="274" w:lineRule="exact" w:before="976" w:after="0"/>
        <w:ind w:left="2" w:right="0" w:firstLine="0"/>
        <w:jc w:val="left"/>
      </w:pPr>
      <w:r xmlns:w="http://schemas.openxmlformats.org/wordprocessingml/2006/main">
        <w:rPr>
          <w:rFonts w:ascii="Helvetica" w:hAnsi="Helvetica" w:eastAsia="Helvetica"/>
          <w:b/>
          <w:i w:val="0"/>
          <w:color w:val="000000"/>
          <w:sz w:val="20"/>
        </w:rPr>
        <w:t xml:space="preserve">4.7.3.3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内部和外部边界</w:t>
      </w:r>
    </w:p>
    <w:p>
      <w:pPr xmlns:w="http://schemas.openxmlformats.org/wordprocessingml/2006/main">
        <w:autoSpaceDN w:val="0"/>
        <w:autoSpaceDE w:val="0"/>
        <w:widowControl/>
        <w:spacing w:line="228" w:lineRule="exact" w:before="228" w:after="130"/>
        <w:ind w:left="2" w:right="20" w:firstLine="0"/>
        <w:jc w:val="both"/>
      </w:pPr>
      <w:r xmlns:w="http://schemas.openxmlformats.org/wordprocessingml/2006/main">
        <w:rPr>
          <w:rFonts w:ascii="Helvetica" w:hAnsi="Helvetica" w:eastAsia="Helvetica"/>
          <w:b w:val="0"/>
          <w:i w:val="0"/>
          <w:color w:val="000000"/>
          <w:sz w:val="20"/>
        </w:rPr>
        <w:t xml:space="preserve">对于由一个外边界和一个或多个不相交的内边界组成的区域（有洞区域），“使用指示符” [USAG] 子字段用于区分内部和外部边界（见图 4.4）。此子字段还用于指示外部边界是数据限制的一部分。允许的值为：</w:t>
      </w:r>
    </w:p>
    <w:tbl>
      <w:tblPr>
        <w:tblW w:type="auto" w:w="0"/>
        <w:tblLayout w:type="fixed"/>
        <w:tblLook w:firstColumn="1" w:firstRow="1" w:lastColumn="0" w:lastRow="0" w:noHBand="0" w:noVBand="1" w:val="04A0"/>
        <w:tblInd w:w="120.0" w:type="dxa"/>
      </w:tblPr>
      <w:tblGrid>
        <w:gridCol w:w="4528"/>
        <w:gridCol w:w="4528"/>
      </w:tblGrid>
      <w:tr>
        <w:trPr>
          <w:trHeight w:hRule="exact" w:val="870"/>
        </w:trPr>
        <w:tc>
          <w:tcPr>
            <w:tcW w:type="dxa" w:w="840"/>
            <w:tcBorders/>
            <w:tcMar>
              <w:start w:w="0" w:type="dxa"/>
              <w:end w:w="0" w:type="dxa"/>
            </w:tcMar>
          </w:tcPr>
          <w:p>
            <w:pPr xmlns:w="http://schemas.openxmlformats.org/wordprocessingml/2006/main">
              <w:autoSpaceDN w:val="0"/>
              <w:tabs>
                <w:tab w:pos="424" w:val="left"/>
              </w:tabs>
              <w:autoSpaceDE w:val="0"/>
              <w:widowControl/>
              <w:spacing w:line="236" w:lineRule="exact" w:before="100" w:after="0"/>
              <w:ind w:left="140" w:right="0" w:firstLine="0"/>
              <w:jc w:val="left"/>
            </w:pPr>
            <w:r xmlns:w="http://schemas.openxmlformats.org/wordprocessingml/2006/main">
              <w:rPr>
                <w:rFonts w:ascii="Helvetica" w:hAnsi="Helvetica" w:eastAsia="Helvetica"/>
                <w:b/>
                <w:i w:val="0"/>
                <w:color w:val="000000"/>
                <w:sz w:val="20"/>
              </w:rPr>
              <w:t xml:space="preserve">乙</w:t>
            </w:r>
            <w:r xmlns:w="http://schemas.openxmlformats.org/wordprocessingml/2006/main">
              <w:rPr>
                <w:rFonts w:ascii="Helvetica" w:hAnsi="Helvetica" w:eastAsia="Helvetica"/>
                <w:b w:val="0"/>
                <w:i w:val="0"/>
                <w:color w:val="000000"/>
                <w:sz w:val="20"/>
              </w:rPr>
              <w:t xml:space="preserve">{1}</w:t>
            </w:r>
            <w:r xmlns:w="http://schemas.openxmlformats.org/wordprocessingml/2006/main">
              <w:rPr>
                <w:rFonts w:ascii="Helvetica" w:hAnsi="Helvetica" w:eastAsia="Helvetica"/>
                <w:b/>
                <w:i w:val="0"/>
                <w:color w:val="000000"/>
                <w:sz w:val="20"/>
              </w:rPr>
              <w:t xml:space="preserve">乙</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{2}</w:t>
            </w:r>
            <w:r xmlns:w="http://schemas.openxmlformats.org/wordprocessingml/2006/main">
              <w:rPr>
                <w:rFonts w:ascii="Helvetica" w:hAnsi="Helvetica" w:eastAsia="Helvetica"/>
                <w:b/>
                <w:i w:val="0"/>
                <w:color w:val="000000"/>
                <w:sz w:val="20"/>
              </w:rPr>
              <w:t xml:space="preserve">丙</w:t>
            </w:r>
            <w:r xmlns:w="http://schemas.openxmlformats.org/wordprocessingml/2006/main">
              <w:rPr>
                <w:rFonts w:ascii="Helvetica" w:hAnsi="Helvetica" w:eastAsia="Helvetica"/>
                <w:b w:val="0"/>
                <w:i w:val="0"/>
                <w:color w:val="000000"/>
                <w:sz w:val="20"/>
              </w:rPr>
              <w:t xml:space="preserve">{3}</w:t>
            </w:r>
          </w:p>
        </w:tc>
        <w:tc>
          <w:tcPr>
            <w:tcW w:type="dxa" w:w="6060"/>
            <w:tcBorders/>
            <w:tcMar>
              <w:start w:w="0" w:type="dxa"/>
              <w:end w:w="0" w:type="dxa"/>
            </w:tcMar>
          </w:tcPr>
          <w:p>
            <w:pPr xmlns:w="http://schemas.openxmlformats.org/wordprocessingml/2006/main">
              <w:autoSpaceDN w:val="0"/>
              <w:autoSpaceDE w:val="0"/>
              <w:widowControl/>
              <w:spacing w:line="238" w:lineRule="exact" w:before="96" w:after="0"/>
              <w:ind w:left="152" w:right="1872" w:firstLine="0"/>
              <w:jc w:val="left"/>
            </w:pPr>
            <w:r xmlns:w="http://schemas.openxmlformats.org/wordprocessingml/2006/main">
              <w:rPr>
                <w:rFonts w:ascii="Helvetica" w:hAnsi="Helvetica" w:eastAsia="Helvetica"/>
                <w:b w:val="0"/>
                <w:i w:val="0"/>
                <w:color w:val="000000"/>
                <w:sz w:val="20"/>
              </w:rPr>
              <w:t xml:space="preserve">外部边界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内部边界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因数据限制而被截断的外部边界</w:t>
            </w:r>
          </w:p>
        </w:tc>
      </w:tr>
    </w:tbl>
    <w:p>
      <w:pPr xmlns:w="http://schemas.openxmlformats.org/wordprocessingml/2006/main">
        <w:autoSpaceDN w:val="0"/>
        <w:autoSpaceDE w:val="0"/>
        <w:widowControl/>
        <w:spacing w:line="228" w:lineRule="exact" w:before="170" w:after="2514"/>
        <w:ind w:left="2" w:right="20" w:firstLine="0"/>
        <w:jc w:val="both"/>
      </w:pPr>
      <w:r xmlns:w="http://schemas.openxmlformats.org/wordprocessingml/2006/main">
        <w:rPr>
          <w:rFonts w:ascii="Helvetica" w:hAnsi="Helvetica" w:eastAsia="Helvetica"/>
          <w:b w:val="0"/>
          <w:i w:val="0"/>
          <w:color w:val="000000"/>
          <w:sz w:val="20"/>
        </w:rPr>
        <w:t xml:space="preserve">仅当要素被数据限制截断时，才必须使用值为“C”的 USAG 子字段。例如，在 ENC 中的单元格边界处（参见附录 B.1 - ENC 应用程序配置文件）。当区域要素限制与数据限制重合时，USAG 子字段必须编码为外部 (E)。</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3263900</wp:posOffset>
            </wp:positionH>
            <wp:positionV relativeFrom="page">
              <wp:posOffset>1117600</wp:posOffset>
            </wp:positionV>
            <wp:extent cx="2108200" cy="1854200"/>
            <wp:wrapNone/>
            <wp:docPr id="79" name="Picture 79"/>
            <wp:cNvGraphicFramePr>
              <a:graphicFrameLocks noChangeAspect="1"/>
            </wp:cNvGraphicFramePr>
            <a:graphic>
              <a:graphicData uri="http://schemas.openxmlformats.org/drawingml/2006/picture">
                <pic:pic>
                  <pic:nvPicPr>
                    <pic:cNvPr id="0" name="image.png"/>
                    <pic:cNvPicPr/>
                  </pic:nvPicPr>
                  <pic:blipFill>
                    <a:blip r:embed="rId85"/>
                    <a:stretch>
                      <a:fillRect/>
                    </a:stretch>
                  </pic:blipFill>
                  <pic:spPr>
                    <a:xfrm>
                      <a:off x="0" y="0"/>
                      <a:ext cx="2108200" cy="18542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3314700</wp:posOffset>
            </wp:positionH>
            <wp:positionV relativeFrom="page">
              <wp:posOffset>4381500</wp:posOffset>
            </wp:positionV>
            <wp:extent cx="2070100" cy="1854200"/>
            <wp:wrapNone/>
            <wp:docPr id="80" name="Picture 80"/>
            <wp:cNvGraphicFramePr>
              <a:graphicFrameLocks noChangeAspect="1"/>
            </wp:cNvGraphicFramePr>
            <a:graphic>
              <a:graphicData uri="http://schemas.openxmlformats.org/drawingml/2006/picture">
                <pic:pic>
                  <pic:nvPicPr>
                    <pic:cNvPr id="0" name="image.png"/>
                    <pic:cNvPicPr/>
                  </pic:nvPicPr>
                  <pic:blipFill>
                    <a:blip r:embed="rId86"/>
                    <a:stretch>
                      <a:fillRect/>
                    </a:stretch>
                  </pic:blipFill>
                  <pic:spPr>
                    <a:xfrm>
                      <a:off x="0" y="0"/>
                      <a:ext cx="2070100" cy="1854200"/>
                    </a:xfrm>
                    <a:prstGeom prst="rect"/>
                  </pic:spPr>
                </pic:pic>
              </a:graphicData>
            </a:graphic>
          </wp:anchor>
        </w:drawing>
      </w:r>
    </w:p>
    <w:tbl>
      <w:tblPr>
        <w:tblW w:type="auto" w:w="0"/>
        <w:tblLayout w:type="fixed"/>
        <w:tblLook w:firstColumn="1" w:firstRow="1" w:lastColumn="0" w:lastRow="0" w:noHBand="0" w:noVBand="1" w:val="04A0"/>
        <w:tblInd w:w="0.0" w:type="dxa"/>
      </w:tblPr>
      <w:tblGrid>
        <w:gridCol w:w="4527"/>
        <w:gridCol w:w="4527"/>
      </w:tblGrid>
      <w:tr>
        <w:trPr>
          <w:trHeight w:hRule="exact" w:val="278"/>
        </w:trPr>
        <w:tc>
          <w:tcPr>
            <w:tcW w:type="dxa" w:w="214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3.22</w:t>
            </w:r>
          </w:p>
        </w:tc>
        <w:tc>
          <w:tcPr>
            <w:tcW w:type="dxa" w:w="4900"/>
            <w:tcBorders/>
            <w:tcMar>
              <w:start w:w="0" w:type="dxa"/>
              <w:end w:w="0" w:type="dxa"/>
            </w:tcMar>
          </w:tcPr>
          <w:p>
            <w:pPr xmlns:w="http://schemas.openxmlformats.org/wordprocessingml/2006/main">
              <w:autoSpaceDN w:val="0"/>
              <w:autoSpaceDE w:val="0"/>
              <w:widowControl/>
              <w:spacing w:line="218" w:lineRule="exact" w:before="0" w:after="0"/>
              <w:ind w:left="0" w:right="2014" w:firstLine="0"/>
              <w:jc w:val="right"/>
            </w:pPr>
            <w:r xmlns:w="http://schemas.openxmlformats.org/wordprocessingml/2006/main">
              <w:rPr>
                <w:rFonts w:ascii="Helvetica" w:hAnsi="Helvetica" w:eastAsia="Helvetica"/>
                <w:b w:val="0"/>
                <w:i w:val="0"/>
                <w:color w:val="000000"/>
                <w:sz w:val="16"/>
              </w:rPr>
              <w:t xml:space="preserve">数据结构</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2596.0" w:type="dxa"/>
      </w:tblPr>
      <w:tblGrid>
        <w:gridCol w:w="9054"/>
      </w:tblGrid>
      <w:tr>
        <w:trPr>
          <w:trHeight w:hRule="exact" w:val="2988"/>
        </w:trPr>
        <w:tc>
          <w:tcPr>
            <w:tcW w:type="dxa" w:w="4976"/>
            <w:tcBorders>
              <w:start w:sz="5.599999999999909" w:val="single" w:color="#000000"/>
              <w:top w:sz="4.800000000000068" w:val="single" w:color="#000000"/>
              <w:end w:sz="4.799999999999727" w:val="single" w:color="#000000"/>
              <w:bottom w:sz="4.7999999999999545" w:val="single" w:color="#000000"/>
            </w:tcBorders>
            <w:tcMar>
              <w:start w:w="0" w:type="dxa"/>
              <w:end w:w="0" w:type="dxa"/>
            </w:tcMar>
          </w:tcPr>
          <w:p>
            <w:pPr xmlns:w="http://schemas.openxmlformats.org/wordprocessingml/2006/main">
              <w:autoSpaceDN w:val="0"/>
              <w:autoSpaceDE w:val="0"/>
              <w:widowControl/>
              <w:spacing w:line="140" w:lineRule="exact" w:before="492" w:after="0"/>
              <w:ind w:left="3948" w:right="0" w:firstLine="0"/>
              <w:jc w:val="left"/>
            </w:pPr>
            <w:r xmlns:w="http://schemas.openxmlformats.org/wordprocessingml/2006/main">
              <w:rPr>
                <w:w w:val="102.81197474553035"/>
                <w:rFonts w:ascii="Helvetica" w:hAnsi="Helvetica" w:eastAsia="Helvetica"/>
                <w:b w:val="0"/>
                <w:i w:val="0"/>
                <w:color w:val="000000"/>
                <w:sz w:val="13"/>
              </w:rPr>
              <w:t xml:space="preserve">外边界</w:t>
            </w:r>
            <w:r xmlns:w="http://schemas.openxmlformats.org/wordprocessingml/2006/main">
              <w:br xmlns:w="http://schemas.openxmlformats.org/wordprocessingml/2006/main"/>
            </w:r>
            <w:r xmlns:w="http://schemas.openxmlformats.org/wordprocessingml/2006/main">
              <w:rPr>
                <w:w w:val="102.81197474553035"/>
                <w:rFonts w:ascii="Helvetica" w:hAnsi="Helvetica" w:eastAsia="Helvetica"/>
                <w:b w:val="0"/>
                <w:i w:val="0"/>
                <w:color w:val="000000"/>
                <w:sz w:val="13"/>
              </w:rPr>
              <w:t xml:space="preserve">USAG = “E”</w:t>
            </w:r>
          </w:p>
          <w:p>
            <w:pPr xmlns:w="http://schemas.openxmlformats.org/wordprocessingml/2006/main">
              <w:autoSpaceDN w:val="0"/>
              <w:autoSpaceDE w:val="0"/>
              <w:widowControl/>
              <w:spacing w:line="140" w:lineRule="exact" w:before="592" w:after="0"/>
              <w:ind w:left="2414" w:right="1584" w:firstLine="0"/>
              <w:jc w:val="left"/>
            </w:pPr>
            <w:r xmlns:w="http://schemas.openxmlformats.org/wordprocessingml/2006/main">
              <w:rPr>
                <w:w w:val="102.81197474553035"/>
                <w:rFonts w:ascii="Helvetica" w:hAnsi="Helvetica" w:eastAsia="Helvetica"/>
                <w:b w:val="0"/>
                <w:i w:val="0"/>
                <w:color w:val="000000"/>
                <w:sz w:val="13"/>
              </w:rPr>
              <w:t xml:space="preserve">内边界</w:t>
            </w:r>
            <w:r xmlns:w="http://schemas.openxmlformats.org/wordprocessingml/2006/main">
              <w:br xmlns:w="http://schemas.openxmlformats.org/wordprocessingml/2006/main"/>
            </w:r>
            <w:r xmlns:w="http://schemas.openxmlformats.org/wordprocessingml/2006/main">
              <w:rPr>
                <w:w w:val="102.81197474553035"/>
                <w:rFonts w:ascii="Helvetica" w:hAnsi="Helvetica" w:eastAsia="Helvetica"/>
                <w:b w:val="0"/>
                <w:i w:val="0"/>
                <w:color w:val="000000"/>
                <w:sz w:val="13"/>
              </w:rPr>
              <w:t xml:space="preserve">USAG = “I”</w:t>
            </w:r>
          </w:p>
          <w:p>
            <w:pPr xmlns:w="http://schemas.openxmlformats.org/wordprocessingml/2006/main">
              <w:autoSpaceDN w:val="0"/>
              <w:autoSpaceDE w:val="0"/>
              <w:widowControl/>
              <w:spacing w:line="140" w:lineRule="exact" w:before="180" w:after="0"/>
              <w:ind w:left="46" w:right="3600" w:firstLine="0"/>
              <w:jc w:val="left"/>
            </w:pPr>
            <w:r xmlns:w="http://schemas.openxmlformats.org/wordprocessingml/2006/main">
              <w:rPr>
                <w:w w:val="102.81197474553035"/>
                <w:rFonts w:ascii="Helvetica" w:hAnsi="Helvetica" w:eastAsia="Helvetica"/>
                <w:b w:val="0"/>
                <w:i w:val="0"/>
                <w:color w:val="000000"/>
                <w:sz w:val="13"/>
              </w:rPr>
              <w:t xml:space="preserve">截断边界</w:t>
            </w:r>
            <w:r xmlns:w="http://schemas.openxmlformats.org/wordprocessingml/2006/main">
              <w:br xmlns:w="http://schemas.openxmlformats.org/wordprocessingml/2006/main"/>
            </w:r>
            <w:r xmlns:w="http://schemas.openxmlformats.org/wordprocessingml/2006/main">
              <w:rPr>
                <w:w w:val="102.81197474553035"/>
                <w:rFonts w:ascii="Helvetica" w:hAnsi="Helvetica" w:eastAsia="Helvetica"/>
                <w:b w:val="0"/>
                <w:i w:val="0"/>
                <w:color w:val="000000"/>
                <w:sz w:val="13"/>
              </w:rPr>
              <w:t xml:space="preserve">USAG = “C”</w:t>
            </w:r>
          </w:p>
          <w:p>
            <w:pPr xmlns:w="http://schemas.openxmlformats.org/wordprocessingml/2006/main">
              <w:autoSpaceDN w:val="0"/>
              <w:autoSpaceDE w:val="0"/>
              <w:widowControl/>
              <w:spacing w:line="170" w:lineRule="exact" w:before="444" w:after="0"/>
              <w:ind w:left="0" w:right="2276" w:firstLine="0"/>
              <w:jc w:val="right"/>
            </w:pPr>
            <w:r xmlns:w="http://schemas.openxmlformats.org/wordprocessingml/2006/main">
              <w:rPr>
                <w:w w:val="102.81197474553035"/>
                <w:rFonts w:ascii="Helvetica" w:hAnsi="Helvetica" w:eastAsia="Helvetica"/>
                <w:b w:val="0"/>
                <w:i w:val="0"/>
                <w:color w:val="000000"/>
                <w:sz w:val="13"/>
              </w:rPr>
              <w:t xml:space="preserve">数据限制</w:t>
            </w:r>
          </w:p>
        </w:tc>
      </w:tr>
    </w:tbl>
    <w:p>
      <w:pPr xmlns:w="http://schemas.openxmlformats.org/wordprocessingml/2006/main">
        <w:autoSpaceDN w:val="0"/>
        <w:autoSpaceDE w:val="0"/>
        <w:widowControl/>
        <w:spacing w:line="216" w:lineRule="exact" w:before="0" w:after="0"/>
        <w:ind w:left="0" w:right="1490" w:firstLine="0"/>
        <w:jc w:val="right"/>
      </w:pPr>
      <w:r xmlns:w="http://schemas.openxmlformats.org/wordprocessingml/2006/main">
        <w:rPr>
          <w:rFonts w:ascii="Helvetica" w:hAnsi="Helvetica" w:eastAsia="Helvetica"/>
          <w:b w:val="0"/>
          <w:i w:val="0"/>
          <w:color w:val="000000"/>
          <w:sz w:val="16"/>
        </w:rPr>
        <w:t xml:space="preserve">图 4.4</w:t>
      </w:r>
    </w:p>
    <w:p>
      <w:pPr xmlns:w="http://schemas.openxmlformats.org/wordprocessingml/2006/main">
        <w:autoSpaceDN w:val="0"/>
        <w:autoSpaceDE w:val="0"/>
        <w:widowControl/>
        <w:spacing w:line="228" w:lineRule="exact" w:before="1020" w:after="464"/>
        <w:ind w:left="2" w:right="0" w:firstLine="0"/>
        <w:jc w:val="left"/>
      </w:pPr>
      <w:r xmlns:w="http://schemas.openxmlformats.org/wordprocessingml/2006/main">
        <w:rPr>
          <w:rFonts w:ascii="Helvetica" w:hAnsi="Helvetica" w:eastAsia="Helvetica"/>
          <w:b w:val="0"/>
          <w:i w:val="0"/>
          <w:color w:val="000000"/>
          <w:sz w:val="20"/>
        </w:rPr>
        <w:t xml:space="preserve">被数据限制截断的内边界在截断后变为外边界（见图 4.5）。</w:t>
      </w:r>
    </w:p>
    <w:tbl>
      <w:tblPr>
        <w:tblW w:type="auto" w:w="0"/>
        <w:tblLayout w:type="fixed"/>
        <w:tblLook w:firstColumn="1" w:firstRow="1" w:lastColumn="0" w:lastRow="0" w:noHBand="0" w:noVBand="1" w:val="04A0"/>
        <w:tblInd w:w="2596.0" w:type="dxa"/>
      </w:tblPr>
      <w:tblGrid>
        <w:gridCol w:w="9054"/>
      </w:tblGrid>
      <w:tr>
        <w:trPr>
          <w:trHeight w:hRule="exact" w:val="2988"/>
        </w:trPr>
        <w:tc>
          <w:tcPr>
            <w:tcW w:type="dxa" w:w="4972"/>
            <w:tcBorders>
              <w:start w:sz="5.599999999999909" w:val="single" w:color="#000000"/>
              <w:top w:sz="4.799999999999727" w:val="single" w:color="#000000"/>
              <w:end w:sz="4.799999999999727" w:val="single" w:color="#000000"/>
              <w:bottom w:sz="4.800000000000182" w:val="single" w:color="#000000"/>
            </w:tcBorders>
            <w:tcMar>
              <w:start w:w="0" w:type="dxa"/>
              <w:end w:w="0" w:type="dxa"/>
            </w:tcMar>
          </w:tcPr>
          <w:p>
            <w:pPr xmlns:w="http://schemas.openxmlformats.org/wordprocessingml/2006/main">
              <w:autoSpaceDN w:val="0"/>
              <w:autoSpaceDE w:val="0"/>
              <w:widowControl/>
              <w:spacing w:line="136" w:lineRule="exact" w:before="548" w:after="0"/>
              <w:ind w:left="3992" w:right="0" w:firstLine="0"/>
              <w:jc w:val="left"/>
            </w:pPr>
            <w:r xmlns:w="http://schemas.openxmlformats.org/wordprocessingml/2006/main">
              <w:rPr>
                <w:rFonts w:ascii="Helvetica" w:hAnsi="Helvetica" w:eastAsia="Helvetica"/>
                <w:b w:val="0"/>
                <w:i w:val="0"/>
                <w:color w:val="000000"/>
                <w:sz w:val="13"/>
              </w:rPr>
              <w:t xml:space="preserve">外边界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3"/>
              </w:rPr>
              <w:t xml:space="preserve">USAG = “E”</w:t>
            </w:r>
          </w:p>
          <w:p>
            <w:pPr xmlns:w="http://schemas.openxmlformats.org/wordprocessingml/2006/main">
              <w:autoSpaceDN w:val="0"/>
              <w:autoSpaceDE w:val="0"/>
              <w:widowControl/>
              <w:spacing w:line="138" w:lineRule="exact" w:before="556" w:after="0"/>
              <w:ind w:left="2604" w:right="1440" w:firstLine="0"/>
              <w:jc w:val="left"/>
            </w:pPr>
            <w:r xmlns:w="http://schemas.openxmlformats.org/wordprocessingml/2006/main">
              <w:rPr>
                <w:rFonts w:ascii="Helvetica" w:hAnsi="Helvetica" w:eastAsia="Helvetica"/>
                <w:b w:val="0"/>
                <w:i w:val="0"/>
                <w:color w:val="000000"/>
                <w:sz w:val="13"/>
              </w:rPr>
              <w:t xml:space="preserve">外边界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3"/>
              </w:rPr>
              <w:t xml:space="preserve">USAGE = “E”</w:t>
            </w:r>
          </w:p>
          <w:p>
            <w:pPr xmlns:w="http://schemas.openxmlformats.org/wordprocessingml/2006/main">
              <w:autoSpaceDN w:val="0"/>
              <w:autoSpaceDE w:val="0"/>
              <w:widowControl/>
              <w:spacing w:line="140" w:lineRule="exact" w:before="180" w:after="0"/>
              <w:ind w:left="50" w:right="3600" w:firstLine="0"/>
              <w:jc w:val="left"/>
            </w:pPr>
            <w:r xmlns:w="http://schemas.openxmlformats.org/wordprocessingml/2006/main">
              <w:rPr>
                <w:rFonts w:ascii="Helvetica" w:hAnsi="Helvetica" w:eastAsia="Helvetica"/>
                <w:b w:val="0"/>
                <w:i w:val="0"/>
                <w:color w:val="000000"/>
                <w:sz w:val="13"/>
              </w:rPr>
              <w:t xml:space="preserve">截断边界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3"/>
              </w:rPr>
              <w:t xml:space="preserve">USAG = “C”</w:t>
            </w:r>
          </w:p>
          <w:p>
            <w:pPr xmlns:w="http://schemas.openxmlformats.org/wordprocessingml/2006/main">
              <w:autoSpaceDN w:val="0"/>
              <w:autoSpaceDE w:val="0"/>
              <w:widowControl/>
              <w:spacing w:line="170" w:lineRule="exact" w:before="516" w:after="0"/>
              <w:ind w:left="0" w:right="1596" w:firstLine="0"/>
              <w:jc w:val="right"/>
            </w:pPr>
            <w:r xmlns:w="http://schemas.openxmlformats.org/wordprocessingml/2006/main">
              <w:rPr>
                <w:rFonts w:ascii="Helvetica" w:hAnsi="Helvetica" w:eastAsia="Helvetica"/>
                <w:b w:val="0"/>
                <w:i w:val="0"/>
                <w:color w:val="000000"/>
                <w:sz w:val="13"/>
              </w:rPr>
              <w:t xml:space="preserve">数据限制</w:t>
            </w:r>
          </w:p>
        </w:tc>
      </w:tr>
    </w:tbl>
    <w:p>
      <w:pPr xmlns:w="http://schemas.openxmlformats.org/wordprocessingml/2006/main">
        <w:autoSpaceDN w:val="0"/>
        <w:autoSpaceDE w:val="0"/>
        <w:widowControl/>
        <w:spacing w:line="218" w:lineRule="exact" w:before="0" w:after="0"/>
        <w:ind w:left="0" w:right="1448" w:firstLine="0"/>
        <w:jc w:val="right"/>
      </w:pPr>
      <w:r xmlns:w="http://schemas.openxmlformats.org/wordprocessingml/2006/main">
        <w:rPr>
          <w:rFonts w:ascii="Helvetica" w:hAnsi="Helvetica" w:eastAsia="Helvetica"/>
          <w:b w:val="0"/>
          <w:i w:val="0"/>
          <w:color w:val="000000"/>
          <w:sz w:val="16"/>
        </w:rPr>
        <w:t xml:space="preserve">图 4.5</w:t>
      </w:r>
    </w:p>
    <w:p>
      <w:pPr xmlns:w="http://schemas.openxmlformats.org/wordprocessingml/2006/main">
        <w:autoSpaceDN w:val="0"/>
        <w:tabs>
          <w:tab w:pos="832" w:val="left"/>
        </w:tabs>
        <w:autoSpaceDE w:val="0"/>
        <w:widowControl/>
        <w:spacing w:line="274" w:lineRule="exact" w:before="754" w:after="0"/>
        <w:ind w:left="2" w:right="0" w:firstLine="0"/>
        <w:jc w:val="left"/>
      </w:pPr>
      <w:r xmlns:w="http://schemas.openxmlformats.org/wordprocessingml/2006/main">
        <w:rPr>
          <w:rFonts w:ascii="Helvetica" w:hAnsi="Helvetica" w:eastAsia="Helvetica"/>
          <w:b/>
          <w:i w:val="0"/>
          <w:color w:val="000000"/>
          <w:sz w:val="20"/>
        </w:rPr>
        <w:t xml:space="preserve">4.7.3.4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区域边界的遮蔽</w:t>
      </w:r>
    </w:p>
    <w:p>
      <w:pPr xmlns:w="http://schemas.openxmlformats.org/wordprocessingml/2006/main">
        <w:autoSpaceDN w:val="0"/>
        <w:autoSpaceDE w:val="0"/>
        <w:widowControl/>
        <w:spacing w:line="228" w:lineRule="exact" w:before="230" w:after="128"/>
        <w:ind w:left="2" w:right="20" w:firstLine="0"/>
        <w:jc w:val="both"/>
      </w:pPr>
      <w:r xmlns:w="http://schemas.openxmlformats.org/wordprocessingml/2006/main">
        <w:rPr>
          <w:rFonts w:ascii="Helvetica" w:hAnsi="Helvetica" w:eastAsia="Helvetica"/>
          <w:b w:val="0"/>
          <w:i w:val="0"/>
          <w:color w:val="000000"/>
          <w:sz w:val="20"/>
        </w:rPr>
        <w:t xml:space="preserve">在某些情况下，可能需要抑制定义区域内边界或外边界的一个或多个边缘的符号化。可以使用“掩蔽指示符” [MASK] 子字段来控制符号化的抑制（见图 4.2）。允许的值为：</w:t>
      </w:r>
    </w:p>
    <w:tbl>
      <w:tblPr>
        <w:tblW w:type="auto" w:w="0"/>
        <w:tblLayout w:type="fixed"/>
        <w:tblLook w:firstColumn="1" w:firstRow="1" w:lastColumn="0" w:lastRow="0" w:noHBand="0" w:noVBand="1" w:val="04A0"/>
        <w:tblInd w:w="0.0" w:type="dxa"/>
      </w:tblPr>
      <w:tblGrid>
        <w:gridCol w:w="3018"/>
        <w:gridCol w:w="3018"/>
        <w:gridCol w:w="3018"/>
      </w:tblGrid>
      <w:tr>
        <w:trPr>
          <w:trHeight w:hRule="exact" w:val="1926"/>
        </w:trPr>
        <w:tc>
          <w:tcPr>
            <w:tcW w:type="dxa" w:w="3540"/>
            <w:tcBorders/>
            <w:tcMar>
              <w:start w:w="0" w:type="dxa"/>
              <w:end w:w="0" w:type="dxa"/>
            </w:tcMar>
          </w:tcPr>
          <w:p>
            <w:pPr xmlns:w="http://schemas.openxmlformats.org/wordprocessingml/2006/main">
              <w:autoSpaceDN w:val="0"/>
              <w:tabs>
                <w:tab w:pos="1112" w:val="left"/>
              </w:tabs>
              <w:autoSpaceDE w:val="0"/>
              <w:widowControl/>
              <w:spacing w:line="276" w:lineRule="exact" w:before="60" w:after="0"/>
              <w:ind w:left="260" w:right="0" w:firstLine="0"/>
              <w:jc w:val="left"/>
            </w:pPr>
            <w:r xmlns:w="http://schemas.openxmlformats.org/wordprocessingml/2006/main">
              <w:rPr>
                <w:rFonts w:ascii="Helvetica" w:hAnsi="Helvetica" w:eastAsia="Helvetica"/>
                <w:b/>
                <w:i w:val="0"/>
                <w:color w:val="000000"/>
                <w:sz w:val="20"/>
              </w:rPr>
              <w:t xml:space="preserve">M </w:t>
            </w:r>
            <w:r xmlns:w="http://schemas.openxmlformats.org/wordprocessingml/2006/main">
              <w:rPr>
                <w:rFonts w:ascii="Helvetica" w:hAnsi="Helvetica" w:eastAsia="Helvetica"/>
                <w:b w:val="0"/>
                <w:i w:val="0"/>
                <w:color w:val="000000"/>
                <w:sz w:val="20"/>
              </w:rPr>
              <w:t xml:space="preserve">{1} 面具</w:t>
            </w:r>
          </w:p>
          <w:p>
            <w:pPr xmlns:w="http://schemas.openxmlformats.org/wordprocessingml/2006/main">
              <w:autoSpaceDN w:val="0"/>
              <w:tabs>
                <w:tab w:pos="1112" w:val="left"/>
              </w:tabs>
              <w:autoSpaceDE w:val="0"/>
              <w:widowControl/>
              <w:spacing w:line="276" w:lineRule="exact" w:before="0" w:after="0"/>
              <w:ind w:left="260" w:right="0" w:firstLine="0"/>
              <w:jc w:val="left"/>
            </w:pPr>
            <w:r xmlns:w="http://schemas.openxmlformats.org/wordprocessingml/2006/main">
              <w:rPr>
                <w:rFonts w:ascii="Helvetica" w:hAnsi="Helvetica" w:eastAsia="Helvetica"/>
                <w:b/>
                <w:i w:val="0"/>
                <w:color w:val="000000"/>
                <w:sz w:val="20"/>
              </w:rPr>
              <w:t xml:space="preserve">S </w:t>
            </w:r>
            <w:r xmlns:w="http://schemas.openxmlformats.org/wordprocessingml/2006/main">
              <w:rPr>
                <w:rFonts w:ascii="Helvetica" w:hAnsi="Helvetica" w:eastAsia="Helvetica"/>
                <w:b w:val="0"/>
                <w:i w:val="0"/>
                <w:color w:val="000000"/>
                <w:sz w:val="20"/>
              </w:rPr>
              <w:t xml:space="preserve">{2} 显示</w:t>
            </w:r>
          </w:p>
          <w:p>
            <w:pPr xmlns:w="http://schemas.openxmlformats.org/wordprocessingml/2006/main">
              <w:autoSpaceDN w:val="0"/>
              <w:autoSpaceDE w:val="0"/>
              <w:widowControl/>
              <w:spacing w:line="276" w:lineRule="exact" w:before="0" w:after="0"/>
              <w:ind w:left="260" w:right="0" w:firstLine="0"/>
              <w:jc w:val="left"/>
            </w:pPr>
            <w:r xmlns:w="http://schemas.openxmlformats.org/wordprocessingml/2006/main">
              <w:rPr>
                <w:rFonts w:ascii="Helvetica" w:hAnsi="Helvetica" w:eastAsia="Helvetica"/>
                <w:b/>
                <w:i w:val="0"/>
                <w:color w:val="000000"/>
                <w:sz w:val="20"/>
              </w:rPr>
              <w:t xml:space="preserve">N </w:t>
            </w:r>
            <w:r xmlns:w="http://schemas.openxmlformats.org/wordprocessingml/2006/main">
              <w:rPr>
                <w:rFonts w:ascii="Helvetica" w:hAnsi="Helvetica" w:eastAsia="Helvetica"/>
                <w:b w:val="0"/>
                <w:i w:val="0"/>
                <w:color w:val="000000"/>
                <w:sz w:val="20"/>
              </w:rPr>
              <w:t xml:space="preserve">{255} 掩蔽不相关</w:t>
            </w:r>
          </w:p>
        </w:tc>
        <w:tc>
          <w:tcPr>
            <w:tcW w:type="dxa" w:w="310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3060" w:after="0"/>
              <w:ind w:left="408" w:right="0" w:firstLine="0"/>
              <w:jc w:val="left"/>
            </w:pPr>
            <w:r xmlns:w="http://schemas.openxmlformats.org/wordprocessingml/2006/main">
              <w:rPr>
                <w:rFonts w:ascii="Helvetica" w:hAnsi="Helvetica" w:eastAsia="Helvetica"/>
                <w:b w:val="0"/>
                <w:i w:val="0"/>
                <w:color w:val="000000"/>
                <w:sz w:val="16"/>
              </w:rPr>
              <w:t xml:space="preserve">2000 年 11 月</w:t>
            </w:r>
          </w:p>
        </w:tc>
        <w:tc>
          <w:tcPr>
            <w:tcW w:type="dxa" w:w="240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30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r>
        <w:trPr>
          <w:trHeight w:hRule="exact" w:val="1330"/>
        </w:trPr>
        <w:tc>
          <w:tcPr>
            <w:tcW w:type="dxa" w:w="3540"/>
            <w:tcBorders/>
            <w:tcMar>
              <w:start w:w="0" w:type="dxa"/>
              <w:end w:w="0" w:type="dxa"/>
            </w:tcMar>
          </w:tcPr>
          <w:p>
            <w:pPr xmlns:w="http://schemas.openxmlformats.org/wordprocessingml/2006/main">
              <w:autoSpaceDN w:val="0"/>
              <w:autoSpaceDE w:val="0"/>
              <w:widowControl/>
              <w:spacing w:line="216" w:lineRule="exact" w:before="1134"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018"/>
            <w:vMerge/>
            <w:tcBorders/>
          </w:tcPr>
          <w:p/>
        </w:tc>
        <w:tc>
          <w:tcPr>
            <w:tcW w:type="dxa" w:w="3018"/>
            <w:vMerge/>
            <w:tcBorders/>
          </w:tcPr>
          <w:p/>
        </w:tc>
      </w:tr>
    </w:tbl>
    <w:p>
      <w:pPr>
        <w:autoSpaceDN w:val="0"/>
        <w:autoSpaceDE w:val="0"/>
        <w:widowControl/>
        <w:spacing w:line="14" w:lineRule="exact" w:before="0" w:after="0"/>
        <w:ind w:left="0" w:right="0"/>
      </w:pPr>
    </w:p>
    <w:p>
      <w:pPr>
        <w:sectPr>
          <w:pgSz w:w="11900" w:h="16840"/>
          <w:pgMar w:top="710" w:right="1406"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3019"/>
        <w:gridCol w:w="3019"/>
        <w:gridCol w:w="3019"/>
      </w:tblGrid>
      <w:tr>
        <w:trPr>
          <w:trHeight w:hRule="exact" w:val="298"/>
        </w:trPr>
        <w:tc>
          <w:tcPr>
            <w:tcW w:type="dxa" w:w="380"/>
            <w:vMerge w:val="restart"/>
            <w:tcBorders/>
            <w:tcMar>
              <w:start w:w="0" w:type="dxa"/>
              <w:end w:w="0" w:type="dxa"/>
            </w:tcMar>
            <w:tcMar>
              <w:start w:w="0" w:type="dxa"/>
              <w:end w:w="0" w:type="dxa"/>
            </w:tcMar>
          </w:tcPr>
          <w:p>
            <w:pPr xmlns:w="http://schemas.openxmlformats.org/wordprocessingml/2006/main">
              <w:autoSpaceDN w:val="0"/>
              <w:autoSpaceDE w:val="0"/>
              <w:widowControl/>
              <w:spacing w:line="384" w:lineRule="exact" w:before="412" w:after="0"/>
              <w:ind w:left="2" w:right="0" w:firstLine="0"/>
              <w:jc w:val="left"/>
            </w:pPr>
            <w:r xmlns:w="http://schemas.openxmlformats.org/wordprocessingml/2006/main">
              <w:rPr>
                <w:rFonts w:ascii="Helvetica" w:hAnsi="Helvetica" w:eastAsia="Helvetica"/>
                <w:b/>
                <w:i w:val="0"/>
                <w:color w:val="000000"/>
                <w:sz w:val="28"/>
              </w:rPr>
              <w:t xml:space="preserve">5.</w:t>
            </w:r>
          </w:p>
        </w:tc>
        <w:tc>
          <w:tcPr>
            <w:tcW w:type="dxa" w:w="6520"/>
            <w:tcBorders/>
            <w:tcMar>
              <w:start w:w="0" w:type="dxa"/>
              <w:end w:w="0" w:type="dxa"/>
            </w:tcMar>
          </w:tcPr>
          <w:p>
            <w:pPr xmlns:w="http://schemas.openxmlformats.org/wordprocessingml/2006/main">
              <w:autoSpaceDN w:val="0"/>
              <w:autoSpaceDE w:val="0"/>
              <w:widowControl/>
              <w:spacing w:line="218" w:lineRule="exact" w:before="0" w:after="0"/>
              <w:ind w:left="0" w:right="187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4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3.23</w:t>
            </w:r>
          </w:p>
        </w:tc>
      </w:tr>
      <w:tr>
        <w:trPr>
          <w:trHeight w:hRule="exact" w:val="558"/>
        </w:trPr>
        <w:tc>
          <w:tcPr>
            <w:tcW w:type="dxa" w:w="3019"/>
            <w:vMerge/>
            <w:tcBorders/>
          </w:tcPr>
          <w:p/>
        </w:tc>
        <w:tc>
          <w:tcPr>
            <w:tcW w:type="dxa" w:w="6520"/>
            <w:tcBorders/>
            <w:tcMar>
              <w:start w:w="0" w:type="dxa"/>
              <w:end w:w="0" w:type="dxa"/>
            </w:tcMar>
          </w:tcPr>
          <w:p>
            <w:pPr xmlns:w="http://schemas.openxmlformats.org/wordprocessingml/2006/main">
              <w:autoSpaceDN w:val="0"/>
              <w:autoSpaceDE w:val="0"/>
              <w:widowControl/>
              <w:spacing w:line="384" w:lineRule="exact" w:before="114" w:after="0"/>
              <w:ind w:left="164" w:right="0" w:firstLine="0"/>
              <w:jc w:val="left"/>
            </w:pPr>
            <w:r xmlns:w="http://schemas.openxmlformats.org/wordprocessingml/2006/main">
              <w:rPr>
                <w:rFonts w:ascii="Helvetica" w:hAnsi="Helvetica" w:eastAsia="Helvetica"/>
                <w:b/>
                <w:i w:val="0"/>
                <w:color w:val="000000"/>
                <w:sz w:val="28"/>
              </w:rPr>
              <w:t xml:space="preserve">空间记录编码约定</w:t>
            </w:r>
          </w:p>
        </w:tc>
        <w:tc>
          <w:tcPr>
            <w:tcW w:type="dxa" w:w="3019"/>
            <w:vMerge/>
            <w:tcBorders/>
          </w:tcPr>
          <w:p/>
        </w:tc>
      </w:tr>
    </w:tbl>
    <w:p>
      <w:pPr xmlns:w="http://schemas.openxmlformats.org/wordprocessingml/2006/main">
        <w:autoSpaceDN w:val="0"/>
        <w:autoSpaceDE w:val="0"/>
        <w:widowControl/>
        <w:spacing w:line="228" w:lineRule="exact" w:before="160" w:after="0"/>
        <w:ind w:left="2" w:right="0" w:firstLine="0"/>
        <w:jc w:val="left"/>
      </w:pPr>
      <w:r xmlns:w="http://schemas.openxmlformats.org/wordprocessingml/2006/main">
        <w:rPr>
          <w:rFonts w:ascii="Helvetica" w:hAnsi="Helvetica" w:eastAsia="Helvetica"/>
          <w:b w:val="0"/>
          <w:i w:val="0"/>
          <w:color w:val="000000"/>
          <w:sz w:val="20"/>
        </w:rPr>
        <w:t xml:space="preserve">本标准定义了三种类型的空间记录。它们是矢量、栅格和矩阵。第 5.1 至 5.3 条进一步定义了空间记录类型。</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5.1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矢量记录</w:t>
      </w:r>
    </w:p>
    <w:p>
      <w:pPr xmlns:w="http://schemas.openxmlformats.org/wordprocessingml/2006/main">
        <w:autoSpaceDN w:val="0"/>
        <w:autoSpaceDE w:val="0"/>
        <w:widowControl/>
        <w:spacing w:line="228" w:lineRule="exact" w:before="224" w:after="0"/>
        <w:ind w:left="2" w:right="0" w:firstLine="0"/>
        <w:jc w:val="left"/>
      </w:pPr>
      <w:r xmlns:w="http://schemas.openxmlformats.org/wordprocessingml/2006/main">
        <w:rPr>
          <w:rFonts w:ascii="Helvetica" w:hAnsi="Helvetica" w:eastAsia="Helvetica"/>
          <w:b w:val="0"/>
          <w:i w:val="0"/>
          <w:color w:val="000000"/>
          <w:sz w:val="20"/>
        </w:rPr>
        <w:t xml:space="preserve">矢量记录可以是孤立节点、连接节点、边或面。测深几何被视为孤立节点的特殊情况（见第 5.1.4.1 条）。</w:t>
      </w: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向量记录由以下字段组成：</w:t>
      </w:r>
    </w:p>
    <w:p>
      <w:pPr xmlns:w="http://schemas.openxmlformats.org/wordprocessingml/2006/main">
        <w:autoSpaceDN w:val="0"/>
        <w:autoSpaceDE w:val="0"/>
        <w:widowControl/>
        <w:spacing w:line="242" w:lineRule="exact" w:before="228" w:after="0"/>
        <w:ind w:left="2" w:right="6624"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记录标识符字段；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属性字段；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指针控制字段；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指针字段；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坐标控制字段；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坐标字段*)</w:t>
      </w:r>
    </w:p>
    <w:p>
      <w:pPr xmlns:w="http://schemas.openxmlformats.org/wordprocessingml/2006/main">
        <w:autoSpaceDN w:val="0"/>
        <w:tabs>
          <w:tab w:pos="260" w:val="left"/>
        </w:tabs>
        <w:autoSpaceDE w:val="0"/>
        <w:widowControl/>
        <w:spacing w:line="218" w:lineRule="exact" w:before="190" w:after="0"/>
        <w:ind w:left="2" w:right="0" w:firstLine="0"/>
        <w:jc w:val="left"/>
      </w:pP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本标准定义了不同类型的坐标字段，这些字段在一个矢量记录内是互斥的（见第 5.1.4 条）。</w:t>
      </w:r>
    </w:p>
    <w:p>
      <w:pPr xmlns:w="http://schemas.openxmlformats.org/wordprocessingml/2006/main">
        <w:autoSpaceDN w:val="0"/>
        <w:autoSpaceDE w:val="0"/>
        <w:widowControl/>
        <w:spacing w:line="228" w:lineRule="exact" w:before="230" w:after="0"/>
        <w:ind w:left="2" w:right="0" w:firstLine="0"/>
        <w:jc w:val="left"/>
      </w:pPr>
      <w:r xmlns:w="http://schemas.openxmlformats.org/wordprocessingml/2006/main">
        <w:rPr>
          <w:rFonts w:ascii="Helvetica" w:hAnsi="Helvetica" w:eastAsia="Helvetica"/>
          <w:b w:val="0"/>
          <w:i w:val="0"/>
          <w:color w:val="000000"/>
          <w:sz w:val="20"/>
        </w:rPr>
        <w:t xml:space="preserve">“Pointer Control” 字段和“Coordinate Control” 字段仅用于更新。更新机制在第 8 章中说明。其他字段将在下面讨论。</w:t>
      </w:r>
    </w:p>
    <w:p>
      <w:pPr xmlns:w="http://schemas.openxmlformats.org/wordprocessingml/2006/main">
        <w:autoSpaceDN w:val="0"/>
        <w:autoSpaceDE w:val="0"/>
        <w:widowControl/>
        <w:spacing w:line="272" w:lineRule="exact" w:before="184" w:after="0"/>
        <w:ind w:left="2" w:right="0" w:firstLine="0"/>
        <w:jc w:val="left"/>
      </w:pPr>
      <w:r xmlns:w="http://schemas.openxmlformats.org/wordprocessingml/2006/main">
        <w:rPr>
          <w:rFonts w:ascii="Helvetica" w:hAnsi="Helvetica" w:eastAsia="Helvetica"/>
          <w:b w:val="0"/>
          <w:i w:val="0"/>
          <w:color w:val="000000"/>
          <w:sz w:val="20"/>
        </w:rPr>
        <w:t xml:space="preserve">矢量记录的详细结构描述在第 7.7.1 节中给出。</w:t>
      </w:r>
    </w:p>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5.1.1 向量记录标识符字段</w:t>
      </w:r>
    </w:p>
    <w:p>
      <w:pPr xmlns:w="http://schemas.openxmlformats.org/wordprocessingml/2006/main">
        <w:autoSpaceDN w:val="0"/>
        <w:autoSpaceDE w:val="0"/>
        <w:widowControl/>
        <w:spacing w:line="228" w:lineRule="exact" w:before="228" w:after="130"/>
        <w:ind w:left="2" w:right="22" w:firstLine="0"/>
        <w:jc w:val="both"/>
      </w:pPr>
      <w:r xmlns:w="http://schemas.openxmlformats.org/wordprocessingml/2006/main">
        <w:rPr>
          <w:rFonts w:ascii="Helvetica" w:hAnsi="Helvetica" w:eastAsia="Helvetica"/>
          <w:b w:val="0"/>
          <w:i w:val="0"/>
          <w:color w:val="000000"/>
          <w:sz w:val="20"/>
        </w:rPr>
        <w:t xml:space="preserve">向量记录标识符字段保存该向量记录的记录标识符（键）（参见第 2.2 条）。它还用于区分不同类型的向量记录。为此，使用“记录名称” [RCNM] 子字段。根据向量记录的类型，RCNM 子字段可以采用以下值：</w:t>
      </w:r>
    </w:p>
    <w:tbl>
      <w:tblPr>
        <w:tblW w:type="auto" w:w="0"/>
        <w:tblLayout w:type="fixed"/>
        <w:tblLook w:firstColumn="1" w:firstRow="1" w:lastColumn="0" w:lastRow="0" w:noHBand="0" w:noVBand="1" w:val="04A0"/>
        <w:tblInd w:w="120.0" w:type="dxa"/>
      </w:tblPr>
      <w:tblGrid>
        <w:gridCol w:w="4529"/>
        <w:gridCol w:w="4529"/>
      </w:tblGrid>
      <w:tr>
        <w:trPr>
          <w:trHeight w:hRule="exact" w:val="1108"/>
        </w:trPr>
        <w:tc>
          <w:tcPr>
            <w:tcW w:type="dxa" w:w="560"/>
            <w:tcBorders/>
            <w:tcMar>
              <w:start w:w="0" w:type="dxa"/>
              <w:end w:w="0" w:type="dxa"/>
            </w:tcMar>
          </w:tcPr>
          <w:p>
            <w:pPr xmlns:w="http://schemas.openxmlformats.org/wordprocessingml/2006/main">
              <w:autoSpaceDN w:val="0"/>
              <w:autoSpaceDE w:val="0"/>
              <w:widowControl/>
              <w:spacing w:line="238" w:lineRule="exact" w:before="98" w:after="0"/>
              <w:ind w:left="140" w:right="144" w:firstLine="0"/>
              <w:jc w:val="left"/>
            </w:pPr>
            <w:r xmlns:w="http://schemas.openxmlformats.org/wordprocessingml/2006/main">
              <w:rPr>
                <w:rFonts w:ascii="Helvetica" w:hAnsi="Helvetica" w:eastAsia="Helvetica"/>
                <w:b/>
                <w:i w:val="0"/>
                <w:color w:val="000000"/>
                <w:sz w:val="20"/>
              </w:rPr>
              <w:t xml:space="preserve">VI </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VC </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VE </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VF</w:t>
            </w:r>
          </w:p>
        </w:tc>
        <w:tc>
          <w:tcPr>
            <w:tcW w:type="dxa" w:w="5260"/>
            <w:tcBorders/>
            <w:tcMar>
              <w:start w:w="0" w:type="dxa"/>
              <w:end w:w="0" w:type="dxa"/>
            </w:tcMar>
          </w:tcPr>
          <w:p>
            <w:pPr xmlns:w="http://schemas.openxmlformats.org/wordprocessingml/2006/main">
              <w:autoSpaceDN w:val="0"/>
              <w:autoSpaceDE w:val="0"/>
              <w:widowControl/>
              <w:spacing w:line="238" w:lineRule="exact" w:before="96" w:after="0"/>
              <w:ind w:left="150" w:right="3024" w:firstLine="0"/>
              <w:jc w:val="left"/>
            </w:pPr>
            <w:r xmlns:w="http://schemas.openxmlformats.org/wordprocessingml/2006/main">
              <w:rPr>
                <w:rFonts w:ascii="Helvetica" w:hAnsi="Helvetica" w:eastAsia="Helvetica"/>
                <w:b w:val="0"/>
                <w:i w:val="0"/>
                <w:color w:val="000000"/>
                <w:sz w:val="20"/>
              </w:rPr>
              <w:t xml:space="preserve">{110} 孤立节点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{120} 连通节点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{130} 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{140} 面</w:t>
            </w:r>
          </w:p>
        </w:tc>
      </w:tr>
    </w:tbl>
    <w:p>
      <w:pPr xmlns:w="http://schemas.openxmlformats.org/wordprocessingml/2006/main">
        <w:autoSpaceDN w:val="0"/>
        <w:autoSpaceDE w:val="0"/>
        <w:widowControl/>
        <w:spacing w:line="274" w:lineRule="exact" w:before="360" w:after="0"/>
        <w:ind w:left="2" w:right="0" w:firstLine="0"/>
        <w:jc w:val="left"/>
      </w:pPr>
      <w:r xmlns:w="http://schemas.openxmlformats.org/wordprocessingml/2006/main">
        <w:rPr>
          <w:rFonts w:ascii="Helvetica" w:hAnsi="Helvetica" w:eastAsia="Helvetica"/>
          <w:b/>
          <w:i w:val="0"/>
          <w:color w:val="000000"/>
          <w:sz w:val="20"/>
        </w:rPr>
        <w:t xml:space="preserve">5.1.2 矢量记录属性字段</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矢量记录的属性必须在“矢量记录属性” [ATTV] 字段中编码（见第 7.7.1.2 条）。来自 IHO 对象目录的属性的数字属性标签/代码在“属性标签/代码” [ATTL] 子字段中编码。在 ASCII 和二进制实现中，“属性值”子字段 [ATVL] 必须是以子字段终止符 (1/15) 结尾的字符串。</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IHO 对象目录（附录 A）定义了矢量对象的有效属性。对于每个属性，IHO 对象目录定义了允许的属性值。</w:t>
      </w:r>
    </w:p>
    <w:p>
      <w:pPr xmlns:w="http://schemas.openxmlformats.org/wordprocessingml/2006/main">
        <w:autoSpaceDN w:val="0"/>
        <w:autoSpaceDE w:val="0"/>
        <w:widowControl/>
        <w:spacing w:line="274" w:lineRule="exact" w:before="182" w:after="1142"/>
        <w:ind w:left="2" w:right="0" w:firstLine="0"/>
        <w:jc w:val="left"/>
      </w:pPr>
      <w:r xmlns:w="http://schemas.openxmlformats.org/wordprocessingml/2006/main">
        <w:rPr>
          <w:rFonts w:ascii="Helvetica" w:hAnsi="Helvetica" w:eastAsia="Helvetica"/>
          <w:b w:val="0"/>
          <w:i w:val="0"/>
          <w:color w:val="000000"/>
          <w:sz w:val="20"/>
        </w:rPr>
        <w:t xml:space="preserve">一个矢量记录内的属性不允许重复。</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3019"/>
        <w:gridCol w:w="3019"/>
        <w:gridCol w:w="3019"/>
      </w:tblGrid>
      <w:tr>
        <w:trPr>
          <w:trHeight w:hRule="exact" w:val="318"/>
        </w:trPr>
        <w:tc>
          <w:tcPr>
            <w:tcW w:type="dxa" w:w="62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3.24</w:t>
            </w:r>
          </w:p>
        </w:tc>
        <w:tc>
          <w:tcPr>
            <w:tcW w:type="dxa" w:w="304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210" w:right="0" w:firstLine="0"/>
              <w:jc w:val="left"/>
            </w:pPr>
            <w:r xmlns:w="http://schemas.openxmlformats.org/wordprocessingml/2006/main">
              <w:rPr>
                <w:rFonts w:ascii="Helvetica" w:hAnsi="Helvetica" w:eastAsia="Helvetica"/>
                <w:b/>
                <w:i w:val="0"/>
                <w:color w:val="000000"/>
                <w:sz w:val="20"/>
              </w:rPr>
              <w:t xml:space="preserve">向量记录指针字段</w:t>
            </w:r>
          </w:p>
        </w:tc>
        <w:tc>
          <w:tcPr>
            <w:tcW w:type="dxa" w:w="33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344" w:right="0" w:firstLine="0"/>
              <w:jc w:val="left"/>
            </w:pPr>
            <w:r xmlns:w="http://schemas.openxmlformats.org/wordprocessingml/2006/main">
              <w:rPr>
                <w:rFonts w:ascii="Helvetica" w:hAnsi="Helvetica" w:eastAsia="Helvetica"/>
                <w:b w:val="0"/>
                <w:i w:val="0"/>
                <w:color w:val="000000"/>
                <w:sz w:val="16"/>
              </w:rPr>
              <w:t xml:space="preserve">数据结构</w:t>
            </w:r>
          </w:p>
        </w:tc>
      </w:tr>
      <w:tr>
        <w:trPr>
          <w:trHeight w:hRule="exact" w:val="436"/>
        </w:trPr>
        <w:tc>
          <w:tcPr>
            <w:tcW w:type="dxa" w:w="620"/>
            <w:tcBorders/>
            <w:tcMar>
              <w:start w:w="0" w:type="dxa"/>
              <w:end w:w="0" w:type="dxa"/>
            </w:tcMar>
          </w:tcPr>
          <w:p>
            <w:pPr xmlns:w="http://schemas.openxmlformats.org/wordprocessingml/2006/main">
              <w:autoSpaceDN w:val="0"/>
              <w:autoSpaceDE w:val="0"/>
              <w:widowControl/>
              <w:spacing w:line="274" w:lineRule="exact" w:before="102" w:after="0"/>
              <w:ind w:left="2" w:right="0" w:firstLine="0"/>
              <w:jc w:val="left"/>
            </w:pPr>
            <w:r xmlns:w="http://schemas.openxmlformats.org/wordprocessingml/2006/main">
              <w:rPr>
                <w:rFonts w:ascii="Helvetica" w:hAnsi="Helvetica" w:eastAsia="Helvetica"/>
                <w:b/>
                <w:i w:val="0"/>
                <w:color w:val="000000"/>
                <w:sz w:val="20"/>
              </w:rPr>
              <w:t xml:space="preserve">5.1.3</w:t>
            </w:r>
          </w:p>
        </w:tc>
        <w:tc>
          <w:tcPr>
            <w:tcW w:type="dxa" w:w="3019"/>
            <w:vMerge/>
            <w:tcBorders/>
          </w:tcPr>
          <w:p/>
        </w:tc>
        <w:tc>
          <w:tcPr>
            <w:tcW w:type="dxa" w:w="3019"/>
            <w:vMerge/>
            <w:tcBorders/>
          </w:tcPr>
          <w:p/>
        </w:tc>
      </w:tr>
    </w:tbl>
    <w:p>
      <w:pPr xmlns:w="http://schemas.openxmlformats.org/wordprocessingml/2006/main">
        <w:autoSpaceDN w:val="0"/>
        <w:autoSpaceDE w:val="0"/>
        <w:widowControl/>
        <w:spacing w:line="228" w:lineRule="exact" w:before="170" w:after="0"/>
        <w:ind w:left="2" w:right="0" w:firstLine="0"/>
        <w:jc w:val="left"/>
      </w:pPr>
      <w:r xmlns:w="http://schemas.openxmlformats.org/wordprocessingml/2006/main">
        <w:rPr>
          <w:rFonts w:ascii="Helvetica" w:hAnsi="Helvetica" w:eastAsia="Helvetica"/>
          <w:b w:val="0"/>
          <w:i w:val="0"/>
          <w:color w:val="000000"/>
          <w:sz w:val="20"/>
        </w:rPr>
        <w:t xml:space="preserve">“矢量记录指针” [VRPT] 字段用于维护数据内的正确拓扑关系。</w:t>
      </w:r>
    </w:p>
    <w:p>
      <w:pPr xmlns:w="http://schemas.openxmlformats.org/wordprocessingml/2006/main">
        <w:autoSpaceDN w:val="0"/>
        <w:autoSpaceDE w:val="0"/>
        <w:widowControl/>
        <w:spacing w:line="228" w:lineRule="exact" w:before="46" w:after="0"/>
        <w:ind w:left="2" w:right="26" w:firstLine="0"/>
        <w:jc w:val="both"/>
      </w:pPr>
      <w:r xmlns:w="http://schemas.openxmlformats.org/wordprocessingml/2006/main">
        <w:rPr>
          <w:rFonts w:ascii="Helvetica" w:hAnsi="Helvetica" w:eastAsia="Helvetica"/>
          <w:b w:val="0"/>
          <w:i w:val="0"/>
          <w:color w:val="000000"/>
          <w:sz w:val="20"/>
        </w:rPr>
        <w:t xml:space="preserve">对于边向量记录，链节点、平面图和完整拓扑数据结构中必须使用此字段。对于孤立节点和面向量记录，完整拓扑数据结构中也必须使用此字段。对于连接节点向量记录，不得使用此字段。</w:t>
      </w: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在意大利面条数据结构中，这个字段没有意义，因此不能使用。</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5.1.3.1 至 5.1.3.3 节解释了该字段对孤立节点、边和面矢量记录的使用。</w:t>
      </w:r>
    </w:p>
    <w:p>
      <w:pPr xmlns:w="http://schemas.openxmlformats.org/wordprocessingml/2006/main">
        <w:autoSpaceDN w:val="0"/>
        <w:tabs>
          <w:tab w:pos="830"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5.1.3.1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向量记录指针字段——由孤立节点使用</w:t>
      </w:r>
    </w:p>
    <w:p>
      <w:pPr xmlns:w="http://schemas.openxmlformats.org/wordprocessingml/2006/main">
        <w:autoSpaceDN w:val="0"/>
        <w:autoSpaceDE w:val="0"/>
        <w:widowControl/>
        <w:spacing w:line="228" w:lineRule="exact" w:before="228" w:after="0"/>
        <w:ind w:left="0" w:right="0" w:firstLine="0"/>
        <w:jc w:val="center"/>
      </w:pPr>
      <w:r xmlns:w="http://schemas.openxmlformats.org/wordprocessingml/2006/main">
        <w:rPr>
          <w:rFonts w:ascii="Helvetica" w:hAnsi="Helvetica" w:eastAsia="Helvetica"/>
          <w:b w:val="0"/>
          <w:i w:val="0"/>
          <w:color w:val="000000"/>
          <w:sz w:val="20"/>
        </w:rPr>
        <w:t xml:space="preserve">在完整拓扑数据结构中，孤立节点可能引用其所在的面（即从孤立节点到面的指针）。为此，使用“拓扑指示器” [TOPI] 子字段。</w:t>
      </w:r>
    </w:p>
    <w:p>
      <w:pPr xmlns:w="http://schemas.openxmlformats.org/wordprocessingml/2006/main">
        <w:autoSpaceDN w:val="0"/>
        <w:autoSpaceDE w:val="0"/>
        <w:widowControl/>
        <w:spacing w:line="274" w:lineRule="exact" w:before="0" w:after="128"/>
        <w:ind w:left="2" w:right="0" w:firstLine="0"/>
        <w:jc w:val="left"/>
      </w:pPr>
      <w:r xmlns:w="http://schemas.openxmlformats.org/wordprocessingml/2006/main">
        <w:rPr>
          <w:rFonts w:ascii="Helvetica" w:hAnsi="Helvetica" w:eastAsia="Helvetica"/>
          <w:b w:val="0"/>
          <w:i w:val="0"/>
          <w:color w:val="000000"/>
          <w:sz w:val="20"/>
        </w:rPr>
        <w:t xml:space="preserve">必须使用以下值：</w:t>
      </w:r>
    </w:p>
    <w:tbl>
      <w:tblPr>
        <w:tblW w:type="auto" w:w="0"/>
        <w:tblLayout w:type="fixed"/>
        <w:tblLook w:firstColumn="1" w:firstRow="1" w:lastColumn="0" w:lastRow="0" w:noHBand="0" w:noVBand="1" w:val="04A0"/>
        <w:tblInd w:w="120.0" w:type="dxa"/>
      </w:tblPr>
      <w:tblGrid>
        <w:gridCol w:w="3019"/>
        <w:gridCol w:w="3019"/>
        <w:gridCol w:w="3019"/>
      </w:tblGrid>
      <w:tr>
        <w:trPr>
          <w:trHeight w:hRule="exact" w:val="396"/>
        </w:trPr>
        <w:tc>
          <w:tcPr>
            <w:tcW w:type="dxa" w:w="340"/>
            <w:tcBorders/>
            <w:tcMar>
              <w:start w:w="0" w:type="dxa"/>
              <w:end w:w="0" w:type="dxa"/>
            </w:tcMar>
          </w:tcPr>
          <w:p>
            <w:pPr xmlns:w="http://schemas.openxmlformats.org/wordprocessingml/2006/main">
              <w:autoSpaceDN w:val="0"/>
              <w:autoSpaceDE w:val="0"/>
              <w:widowControl/>
              <w:spacing w:line="274" w:lineRule="exact" w:before="62" w:after="0"/>
              <w:ind w:left="0" w:right="0" w:firstLine="0"/>
              <w:jc w:val="center"/>
            </w:pPr>
            <w:r xmlns:w="http://schemas.openxmlformats.org/wordprocessingml/2006/main">
              <w:rPr>
                <w:rFonts w:ascii="Helvetica" w:hAnsi="Helvetica" w:eastAsia="Helvetica"/>
                <w:b/>
                <w:i w:val="0"/>
                <w:color w:val="000000"/>
                <w:sz w:val="20"/>
              </w:rPr>
              <w:t xml:space="preserve">F</w:t>
            </w:r>
          </w:p>
        </w:tc>
        <w:tc>
          <w:tcPr>
            <w:tcW w:type="dxa" w:w="480"/>
            <w:tcBorders/>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{5}</w:t>
            </w:r>
          </w:p>
        </w:tc>
        <w:tc>
          <w:tcPr>
            <w:tcW w:type="dxa" w:w="4820"/>
            <w:tcBorders/>
            <w:tcMar>
              <w:start w:w="0" w:type="dxa"/>
              <w:end w:w="0" w:type="dxa"/>
            </w:tcMar>
          </w:tcPr>
          <w:p>
            <w:pPr xmlns:w="http://schemas.openxmlformats.org/wordprocessingml/2006/main">
              <w:autoSpaceDN w:val="0"/>
              <w:autoSpaceDE w:val="0"/>
              <w:widowControl/>
              <w:spacing w:line="274" w:lineRule="exact" w:before="60" w:after="0"/>
              <w:ind w:left="172" w:right="0" w:firstLine="0"/>
              <w:jc w:val="left"/>
            </w:pPr>
            <w:r xmlns:w="http://schemas.openxmlformats.org/wordprocessingml/2006/main">
              <w:rPr>
                <w:rFonts w:ascii="Helvetica" w:hAnsi="Helvetica" w:eastAsia="Helvetica"/>
                <w:b w:val="0"/>
                <w:i w:val="0"/>
                <w:color w:val="000000"/>
                <w:sz w:val="20"/>
              </w:rPr>
              <w:t xml:space="preserve">包含脸</w:t>
            </w:r>
          </w:p>
        </w:tc>
      </w:tr>
    </w:tbl>
    <w:p>
      <w:pPr xmlns:w="http://schemas.openxmlformats.org/wordprocessingml/2006/main">
        <w:autoSpaceDN w:val="0"/>
        <w:autoSpaceDE w:val="0"/>
        <w:widowControl/>
        <w:spacing w:line="274" w:lineRule="exact" w:before="122" w:after="0"/>
        <w:ind w:left="2" w:right="0" w:firstLine="0"/>
        <w:jc w:val="left"/>
      </w:pPr>
      <w:r xmlns:w="http://schemas.openxmlformats.org/wordprocessingml/2006/main">
        <w:rPr>
          <w:rFonts w:ascii="Helvetica" w:hAnsi="Helvetica" w:eastAsia="Helvetica"/>
          <w:b w:val="0"/>
          <w:i w:val="0"/>
          <w:color w:val="000000"/>
          <w:sz w:val="20"/>
        </w:rPr>
        <w:t xml:space="preserve">ORNT、USAG 和 MASK 子字段必须设置为“N”{255}。</w:t>
      </w:r>
    </w:p>
    <w:p>
      <w:pPr xmlns:w="http://schemas.openxmlformats.org/wordprocessingml/2006/main">
        <w:autoSpaceDN w:val="0"/>
        <w:tabs>
          <w:tab w:pos="830" w:val="left"/>
        </w:tabs>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5.1.3.2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向量记录指针字段——边使用</w:t>
      </w:r>
    </w:p>
    <w:p>
      <w:pPr xmlns:w="http://schemas.openxmlformats.org/wordprocessingml/2006/main">
        <w:autoSpaceDN w:val="0"/>
        <w:autoSpaceDE w:val="0"/>
        <w:widowControl/>
        <w:spacing w:line="228" w:lineRule="exact" w:before="228" w:after="0"/>
        <w:ind w:left="2" w:right="26" w:firstLine="0"/>
        <w:jc w:val="both"/>
      </w:pPr>
      <w:r xmlns:w="http://schemas.openxmlformats.org/wordprocessingml/2006/main">
        <w:rPr>
          <w:rFonts w:ascii="Helvetica" w:hAnsi="Helvetica" w:eastAsia="Helvetica"/>
          <w:b w:val="0"/>
          <w:i w:val="0"/>
          <w:color w:val="000000"/>
          <w:sz w:val="20"/>
        </w:rPr>
        <w:t xml:space="preserve">在链节点、平面图和全拓扑数据结构中，边的起点和终点被明确编码为连接节点。连接节点由边引用（即从边指向连接节点的指针）。自身闭合的边（环路特征）必须引用同一个连接节点两次。</w:t>
      </w: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在完整的拓扑数据结构中，边还必须参考其左侧和右侧的面。</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所有参考都是必需的。遗漏这些参考会导致拓扑结构损坏。</w:t>
      </w:r>
    </w:p>
    <w:p>
      <w:pPr xmlns:w="http://schemas.openxmlformats.org/wordprocessingml/2006/main">
        <w:autoSpaceDN w:val="0"/>
        <w:autoSpaceDE w:val="0"/>
        <w:widowControl/>
        <w:spacing w:line="228" w:lineRule="exact" w:before="228" w:after="130"/>
        <w:ind w:left="2" w:right="0" w:firstLine="0"/>
        <w:jc w:val="left"/>
      </w:pPr>
      <w:r xmlns:w="http://schemas.openxmlformats.org/wordprocessingml/2006/main">
        <w:rPr>
          <w:rFonts w:ascii="Helvetica" w:hAnsi="Helvetica" w:eastAsia="Helvetica"/>
          <w:b w:val="0"/>
          <w:i w:val="0"/>
          <w:color w:val="000000"/>
          <w:sz w:val="20"/>
        </w:rPr>
        <w:t xml:space="preserve">指针类型由“拓扑指示器” [TOPI] 子字段的值标识。边向量记录允许以下值：</w:t>
      </w:r>
    </w:p>
    <w:tbl>
      <w:tblPr>
        <w:tblW w:type="auto" w:w="0"/>
        <w:tblLayout w:type="fixed"/>
        <w:tblLook w:firstColumn="1" w:firstRow="1" w:lastColumn="0" w:lastRow="0" w:noHBand="0" w:noVBand="1" w:val="04A0"/>
        <w:tblInd w:w="120.0" w:type="dxa"/>
      </w:tblPr>
      <w:tblGrid>
        <w:gridCol w:w="4529"/>
        <w:gridCol w:w="4529"/>
      </w:tblGrid>
      <w:tr>
        <w:trPr>
          <w:trHeight w:hRule="exact" w:val="1108"/>
        </w:trPr>
        <w:tc>
          <w:tcPr>
            <w:tcW w:type="dxa" w:w="820"/>
            <w:tcBorders/>
            <w:tcMar>
              <w:start w:w="0" w:type="dxa"/>
              <w:end w:w="0" w:type="dxa"/>
            </w:tcMar>
          </w:tcPr>
          <w:p>
            <w:pPr xmlns:w="http://schemas.openxmlformats.org/wordprocessingml/2006/main">
              <w:autoSpaceDN w:val="0"/>
              <w:autoSpaceDE w:val="0"/>
              <w:widowControl/>
              <w:spacing w:line="238" w:lineRule="exact" w:before="98" w:after="0"/>
              <w:ind w:left="140" w:right="152" w:firstLine="0"/>
              <w:jc w:val="both"/>
            </w:pPr>
            <w:r xmlns:w="http://schemas.openxmlformats.org/wordprocessingml/2006/main">
              <w:rPr>
                <w:rFonts w:ascii="Helvetica" w:hAnsi="Helvetica" w:eastAsia="Helvetica"/>
                <w:b/>
                <w:i w:val="0"/>
                <w:color w:val="000000"/>
                <w:sz w:val="20"/>
              </w:rPr>
              <w:t xml:space="preserve">乙</w:t>
            </w:r>
            <w:r xmlns:w="http://schemas.openxmlformats.org/wordprocessingml/2006/main">
              <w:rPr>
                <w:rFonts w:ascii="Helvetica" w:hAnsi="Helvetica" w:eastAsia="Helvetica"/>
                <w:b w:val="0"/>
                <w:i w:val="0"/>
                <w:color w:val="000000"/>
                <w:sz w:val="20"/>
              </w:rPr>
              <w:t xml:space="preserve">{1}</w:t>
            </w:r>
            <w:r xmlns:w="http://schemas.openxmlformats.org/wordprocessingml/2006/main">
              <w:rPr>
                <w:rFonts w:ascii="Helvetica" w:hAnsi="Helvetica" w:eastAsia="Helvetica"/>
                <w:b/>
                <w:i w:val="0"/>
                <w:color w:val="000000"/>
                <w:sz w:val="20"/>
              </w:rPr>
              <w:t xml:space="preserve">乙</w:t>
            </w:r>
            <w:r xmlns:w="http://schemas.openxmlformats.org/wordprocessingml/2006/main">
              <w:rPr>
                <w:rFonts w:ascii="Helvetica" w:hAnsi="Helvetica" w:eastAsia="Helvetica"/>
                <w:b w:val="0"/>
                <w:i w:val="0"/>
                <w:color w:val="000000"/>
                <w:sz w:val="20"/>
              </w:rPr>
              <w:t xml:space="preserve">{2}</w:t>
            </w:r>
            <w:r xmlns:w="http://schemas.openxmlformats.org/wordprocessingml/2006/main">
              <w:rPr>
                <w:rFonts w:ascii="Helvetica" w:hAnsi="Helvetica" w:eastAsia="Helvetica"/>
                <w:b/>
                <w:i w:val="0"/>
                <w:color w:val="000000"/>
                <w:sz w:val="20"/>
              </w:rPr>
              <w:t xml:space="preserve">辛</w:t>
            </w:r>
            <w:r xmlns:w="http://schemas.openxmlformats.org/wordprocessingml/2006/main">
              <w:rPr>
                <w:rFonts w:ascii="Helvetica" w:hAnsi="Helvetica" w:eastAsia="Helvetica"/>
                <w:b w:val="0"/>
                <w:i w:val="0"/>
                <w:color w:val="000000"/>
                <w:sz w:val="20"/>
              </w:rPr>
              <w:t xml:space="preserve">{3}</w:t>
            </w:r>
            <w:r xmlns:w="http://schemas.openxmlformats.org/wordprocessingml/2006/main">
              <w:rPr>
                <w:rFonts w:ascii="Helvetica" w:hAnsi="Helvetica" w:eastAsia="Helvetica"/>
                <w:b/>
                <w:i w:val="0"/>
                <w:color w:val="000000"/>
                <w:sz w:val="20"/>
              </w:rPr>
              <w:t xml:space="preserve">辛</w:t>
            </w:r>
            <w:r xmlns:w="http://schemas.openxmlformats.org/wordprocessingml/2006/main">
              <w:rPr>
                <w:rFonts w:ascii="Helvetica" w:hAnsi="Helvetica" w:eastAsia="Helvetica"/>
                <w:b w:val="0"/>
                <w:i w:val="0"/>
                <w:color w:val="000000"/>
                <w:sz w:val="20"/>
              </w:rPr>
              <w:t xml:space="preserve">{4}</w:t>
            </w:r>
          </w:p>
        </w:tc>
        <w:tc>
          <w:tcPr>
            <w:tcW w:type="dxa" w:w="4820"/>
            <w:tcBorders/>
            <w:tcMar>
              <w:start w:w="0" w:type="dxa"/>
              <w:end w:w="0" w:type="dxa"/>
            </w:tcMar>
          </w:tcPr>
          <w:p>
            <w:pPr xmlns:w="http://schemas.openxmlformats.org/wordprocessingml/2006/main">
              <w:autoSpaceDN w:val="0"/>
              <w:autoSpaceDE w:val="0"/>
              <w:widowControl/>
              <w:spacing w:line="238" w:lineRule="exact" w:before="96" w:after="0"/>
              <w:ind w:left="172" w:right="3168" w:firstLine="0"/>
              <w:jc w:val="left"/>
            </w:pPr>
            <w:r xmlns:w="http://schemas.openxmlformats.org/wordprocessingml/2006/main">
              <w:rPr>
                <w:rFonts w:ascii="Helvetica" w:hAnsi="Helvetica" w:eastAsia="Helvetica"/>
                <w:b w:val="0"/>
                <w:i w:val="0"/>
                <w:color w:val="000000"/>
                <w:sz w:val="20"/>
              </w:rPr>
              <w:t xml:space="preserve">起始节点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结束节点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左面</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右面</w:t>
            </w:r>
          </w:p>
        </w:tc>
      </w:tr>
    </w:tbl>
    <w:p>
      <w:pPr xmlns:w="http://schemas.openxmlformats.org/wordprocessingml/2006/main">
        <w:autoSpaceDN w:val="0"/>
        <w:autoSpaceDE w:val="0"/>
        <w:widowControl/>
        <w:spacing w:line="228" w:lineRule="exact" w:before="168" w:after="2918"/>
        <w:ind w:left="2" w:right="0" w:firstLine="0"/>
        <w:jc w:val="left"/>
      </w:pPr>
      <w:r xmlns:w="http://schemas.openxmlformats.org/wordprocessingml/2006/main">
        <w:rPr>
          <w:rFonts w:ascii="Helvetica" w:hAnsi="Helvetica" w:eastAsia="Helvetica"/>
          <w:b w:val="0"/>
          <w:i w:val="0"/>
          <w:color w:val="000000"/>
          <w:sz w:val="20"/>
        </w:rPr>
        <w:t xml:space="preserve">所有值均与编码方向相关（见图 5.1）。必须按照上面指示的顺序进行引用（起始节点、终止节点、左面、右面）。</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2000.0" w:type="dxa"/>
      </w:tblPr>
      <w:tblGrid>
        <w:gridCol w:w="4531"/>
        <w:gridCol w:w="4531"/>
      </w:tblGrid>
      <w:tr>
        <w:trPr>
          <w:trHeight w:hRule="exact" w:val="278"/>
        </w:trPr>
        <w:tc>
          <w:tcPr>
            <w:tcW w:type="dxa" w:w="486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3.25</w:t>
            </w:r>
          </w:p>
        </w:tc>
      </w:tr>
    </w:tbl>
    <w:p>
      <w:pPr>
        <w:autoSpaceDN w:val="0"/>
        <w:autoSpaceDE w:val="0"/>
        <w:widowControl/>
        <w:spacing w:line="684" w:lineRule="exact" w:before="0" w:after="0"/>
        <w:ind w:left="0" w:right="0"/>
      </w:pPr>
    </w:p>
    <w:tbl>
      <w:tblPr>
        <w:tblW w:type="auto" w:w="0"/>
        <w:tblLayout w:type="fixed"/>
        <w:tblLook w:firstColumn="1" w:firstRow="1" w:lastColumn="0" w:lastRow="0" w:noHBand="0" w:noVBand="1" w:val="04A0"/>
        <w:tblInd w:w="1926.0000000000002" w:type="dxa"/>
      </w:tblPr>
      <w:tblGrid>
        <w:gridCol w:w="9062"/>
      </w:tblGrid>
      <w:tr>
        <w:trPr>
          <w:trHeight w:hRule="exact" w:val="2362"/>
        </w:trPr>
        <w:tc>
          <w:tcPr>
            <w:tcW w:type="dxa" w:w="4292"/>
            <w:tcBorders>
              <w:start w:sz="4.7999999999999545" w:val="single" w:color="#000000"/>
              <w:top w:sz="4.800000000000068" w:val="single" w:color="#000000"/>
              <w:end w:sz="4.799999999999727" w:val="single" w:color="#000000"/>
              <w:bottom w:sz="4.7999999999999545" w:val="single" w:color="#000000"/>
            </w:tcBorders>
            <w:tcMar>
              <w:start w:w="0" w:type="dxa"/>
              <w:end w:w="0" w:type="dxa"/>
            </w:tcMar>
          </w:tcPr>
          <w:p>
            <w:pPr xmlns:w="http://schemas.openxmlformats.org/wordprocessingml/2006/main">
              <w:autoSpaceDN w:val="0"/>
              <w:tabs>
                <w:tab w:pos="3316" w:val="left"/>
              </w:tabs>
              <w:autoSpaceDE w:val="0"/>
              <w:widowControl/>
              <w:spacing w:line="100" w:lineRule="exact" w:before="424" w:after="0"/>
              <w:ind w:left="1814" w:right="432" w:firstLine="0"/>
              <w:jc w:val="left"/>
            </w:pPr>
            <w:r xmlns:w="http://schemas.openxmlformats.org/wordprocessingml/2006/main">
              <w:rPr>
                <w:w w:val="101.40573978424072"/>
                <w:rFonts w:ascii="Helvetica" w:hAnsi="Helvetica" w:eastAsia="Helvetica"/>
                <w:b w:val="0"/>
                <w:i w:val="0"/>
                <w:color w:val="000000"/>
                <w:sz w:val="12"/>
              </w:rPr>
              <w:t xml:space="preserve">结束节点</w:t>
            </w:r>
            <w:r xmlns:w="http://schemas.openxmlformats.org/wordprocessingml/2006/main">
              <w:br xmlns:w="http://schemas.openxmlformats.org/wordprocessingml/2006/main"/>
            </w:r>
            <w:r xmlns:w="http://schemas.openxmlformats.org/wordprocessingml/2006/main">
              <w:rPr>
                <w:w w:val="101.40573978424072"/>
                <w:rFonts w:ascii="Helvetica" w:hAnsi="Helvetica" w:eastAsia="Helvetica"/>
                <w:b w:val="0"/>
                <w:i w:val="0"/>
                <w:color w:val="000000"/>
                <w:sz w:val="12"/>
              </w:rPr>
              <w:t xml:space="preserve">左面</w:t>
            </w:r>
          </w:p>
          <w:p>
            <w:pPr>
              <w:autoSpaceDN w:val="0"/>
              <w:autoSpaceDE w:val="0"/>
              <w:widowControl/>
              <w:spacing w:line="240" w:lineRule="auto" w:before="0" w:after="18"/>
              <w:ind w:left="708" w:right="0" w:firstLine="0"/>
              <w:jc w:val="left"/>
            </w:pPr>
            <w:r>
              <w:drawing>
                <wp:inline xmlns:a="http://schemas.openxmlformats.org/drawingml/2006/main" xmlns:pic="http://schemas.openxmlformats.org/drawingml/2006/picture">
                  <wp:extent cx="1739900" cy="419100"/>
                  <wp:docPr id="81" name="Picture 81"/>
                  <wp:cNvGraphicFramePr>
                    <a:graphicFrameLocks noChangeAspect="1"/>
                  </wp:cNvGraphicFramePr>
                  <a:graphic>
                    <a:graphicData uri="http://schemas.openxmlformats.org/drawingml/2006/picture">
                      <pic:pic>
                        <pic:nvPicPr>
                          <pic:cNvPr id="0" name="image.png"/>
                          <pic:cNvPicPr/>
                        </pic:nvPicPr>
                        <pic:blipFill>
                          <a:blip r:embed="rId87"/>
                          <a:stretch>
                            <a:fillRect/>
                          </a:stretch>
                        </pic:blipFill>
                        <pic:spPr>
                          <a:xfrm>
                            <a:off x="0" y="0"/>
                            <a:ext cx="1739900" cy="419100"/>
                          </a:xfrm>
                          <a:prstGeom prst="rect"/>
                        </pic:spPr>
                      </pic:pic>
                    </a:graphicData>
                  </a:graphic>
                </wp:inline>
              </w:drawing>
            </w:r>
          </w:p>
          <w:tbl>
            <w:tblPr>
              <w:tblW w:type="auto" w:w="0"/>
              <w:tblLayout w:type="fixed"/>
              <w:tblLook w:firstColumn="1" w:firstRow="1" w:lastColumn="0" w:lastRow="0" w:noHBand="0" w:noVBand="1" w:val="04A0"/>
              <w:tblInd w:w="128.0000000000001" w:type="dxa"/>
            </w:tblPr>
            <w:tblGrid>
              <w:gridCol w:w="1431"/>
              <w:gridCol w:w="1431"/>
              <w:gridCol w:w="1431"/>
            </w:tblGrid>
            <w:tr>
              <w:trPr>
                <w:trHeight w:hRule="exact" w:val="422"/>
              </w:trPr>
              <w:tc>
                <w:tcPr>
                  <w:tcW w:type="dxa" w:w="960"/>
                  <w:vMerge w:val="restart"/>
                  <w:tcBorders/>
                  <w:shd w:fill="ffffff"/>
                  <w:tcMar>
                    <w:start w:w="0" w:type="dxa"/>
                    <w:end w:w="0" w:type="dxa"/>
                  </w:tcMar>
                  <w:tcMar>
                    <w:start w:w="0" w:type="dxa"/>
                    <w:end w:w="0" w:type="dxa"/>
                  </w:tcMar>
                </w:tcPr>
                <w:p>
                  <w:pPr xmlns:w="http://schemas.openxmlformats.org/wordprocessingml/2006/main">
                    <w:autoSpaceDN w:val="0"/>
                    <w:autoSpaceDE w:val="0"/>
                    <w:widowControl/>
                    <w:spacing w:line="166" w:lineRule="exact" w:before="68" w:after="0"/>
                    <w:ind w:left="166" w:right="0" w:firstLine="0"/>
                    <w:jc w:val="left"/>
                  </w:pPr>
                  <w:r xmlns:w="http://schemas.openxmlformats.org/wordprocessingml/2006/main">
                    <w:rPr>
                      <w:w w:val="101.40573978424072"/>
                      <w:rFonts w:ascii="Helvetica" w:hAnsi="Helvetica" w:eastAsia="Helvetica"/>
                      <w:b w:val="0"/>
                      <w:i w:val="0"/>
                      <w:color w:val="000000"/>
                      <w:sz w:val="12"/>
                    </w:rPr>
                    <w:t xml:space="preserve">起始节点</w:t>
                  </w:r>
                </w:p>
              </w:tc>
              <w:tc>
                <w:tcPr>
                  <w:tcW w:type="dxa" w:w="880"/>
                  <w:vMerge w:val="restart"/>
                  <w:tcBorders/>
                  <w:shd w:fill="ffffff"/>
                  <w:tcMar>
                    <w:start w:w="0" w:type="dxa"/>
                    <w:end w:w="0" w:type="dxa"/>
                  </w:tcMar>
                  <w:tcMar>
                    <w:start w:w="0" w:type="dxa"/>
                    <w:end w:w="0" w:type="dxa"/>
                  </w:tcMar>
                </w:tcPr>
                <w:p>
                  <w:pPr>
                    <w:autoSpaceDN w:val="0"/>
                    <w:autoSpaceDE w:val="0"/>
                    <w:widowControl/>
                    <w:spacing w:line="240" w:lineRule="auto" w:before="702" w:after="0"/>
                    <w:ind w:left="0" w:right="20" w:firstLine="0"/>
                    <w:jc w:val="right"/>
                  </w:pPr>
                  <w:r>
                    <w:drawing>
                      <wp:inline xmlns:a="http://schemas.openxmlformats.org/drawingml/2006/main" xmlns:pic="http://schemas.openxmlformats.org/drawingml/2006/picture">
                        <wp:extent cx="368300" cy="76200"/>
                        <wp:docPr id="82" name="Picture 82"/>
                        <wp:cNvGraphicFramePr>
                          <a:graphicFrameLocks noChangeAspect="1"/>
                        </wp:cNvGraphicFramePr>
                        <a:graphic>
                          <a:graphicData uri="http://schemas.openxmlformats.org/drawingml/2006/picture">
                            <pic:pic>
                              <pic:nvPicPr>
                                <pic:cNvPr id="0" name="image.png"/>
                                <pic:cNvPicPr/>
                              </pic:nvPicPr>
                              <pic:blipFill>
                                <a:blip r:embed="rId88"/>
                                <a:stretch>
                                  <a:fillRect/>
                                </a:stretch>
                              </pic:blipFill>
                              <pic:spPr>
                                <a:xfrm>
                                  <a:off x="0" y="0"/>
                                  <a:ext cx="368300" cy="76200"/>
                                </a:xfrm>
                                <a:prstGeom prst="rect"/>
                              </pic:spPr>
                            </pic:pic>
                          </a:graphicData>
                        </a:graphic>
                      </wp:inline>
                    </w:drawing>
                  </w:r>
                </w:p>
              </w:tc>
              <w:tc>
                <w:tcPr>
                  <w:tcW w:type="dxa" w:w="1640"/>
                  <w:tcBorders/>
                  <w:shd w:fill="ffffff"/>
                  <w:tcMar>
                    <w:start w:w="0" w:type="dxa"/>
                    <w:end w:w="0" w:type="dxa"/>
                  </w:tcMar>
                </w:tcPr>
                <w:p>
                  <w:pPr xmlns:w="http://schemas.openxmlformats.org/wordprocessingml/2006/main">
                    <w:autoSpaceDN w:val="0"/>
                    <w:autoSpaceDE w:val="0"/>
                    <w:widowControl/>
                    <w:spacing w:line="166" w:lineRule="exact" w:before="20" w:after="0"/>
                    <w:ind w:left="0" w:right="668" w:firstLine="0"/>
                    <w:jc w:val="right"/>
                  </w:pPr>
                  <w:r xmlns:w="http://schemas.openxmlformats.org/wordprocessingml/2006/main">
                    <w:rPr>
                      <w:w w:val="101.40573978424072"/>
                      <w:rFonts w:ascii="Helvetica" w:hAnsi="Helvetica" w:eastAsia="Helvetica"/>
                      <w:b w:val="0"/>
                      <w:i w:val="0"/>
                      <w:color w:val="000000"/>
                      <w:sz w:val="12"/>
                    </w:rPr>
                    <w:t xml:space="preserve">右脸</w:t>
                  </w:r>
                </w:p>
              </w:tc>
            </w:tr>
            <w:tr>
              <w:trPr>
                <w:trHeight w:hRule="exact" w:val="462"/>
              </w:trPr>
              <w:tc>
                <w:tcPr>
                  <w:tcW w:type="dxa" w:w="1431"/>
                  <w:vMerge/>
                  <w:tcBorders/>
                </w:tcPr>
                <w:p/>
              </w:tc>
              <w:tc>
                <w:tcPr>
                  <w:tcW w:type="dxa" w:w="1431"/>
                  <w:vMerge/>
                  <w:tcBorders/>
                </w:tcPr>
                <w:p/>
              </w:tc>
              <w:tc>
                <w:tcPr>
                  <w:tcW w:type="dxa" w:w="1640"/>
                  <w:tcBorders/>
                  <w:shd w:fill="ffffff"/>
                  <w:tcMar>
                    <w:start w:w="0" w:type="dxa"/>
                    <w:end w:w="0" w:type="dxa"/>
                  </w:tcMar>
                </w:tcPr>
                <w:p>
                  <w:pPr xmlns:w="http://schemas.openxmlformats.org/wordprocessingml/2006/main">
                    <w:autoSpaceDN w:val="0"/>
                    <w:autoSpaceDE w:val="0"/>
                    <w:widowControl/>
                    <w:spacing w:line="166" w:lineRule="exact" w:before="256" w:after="0"/>
                    <w:ind w:left="40" w:right="0" w:firstLine="0"/>
                    <w:jc w:val="left"/>
                  </w:pPr>
                  <w:r xmlns:w="http://schemas.openxmlformats.org/wordprocessingml/2006/main">
                    <w:rPr>
                      <w:w w:val="101.40573978424072"/>
                      <w:rFonts w:ascii="Helvetica" w:hAnsi="Helvetica" w:eastAsia="Helvetica"/>
                      <w:b w:val="0"/>
                      <w:i w:val="0"/>
                      <w:color w:val="000000"/>
                      <w:sz w:val="12"/>
                    </w:rPr>
                    <w:t xml:space="preserve">编码方向</w:t>
                  </w: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0" w:after="0"/>
        <w:ind w:left="0" w:right="2860" w:firstLine="0"/>
        <w:jc w:val="right"/>
      </w:pPr>
      <w:r xmlns:w="http://schemas.openxmlformats.org/wordprocessingml/2006/main">
        <w:rPr>
          <w:rFonts w:ascii="Helvetica" w:hAnsi="Helvetica" w:eastAsia="Helvetica"/>
          <w:b w:val="0"/>
          <w:i w:val="0"/>
          <w:color w:val="000000"/>
          <w:sz w:val="16"/>
        </w:rPr>
        <w:t xml:space="preserve">图 5.1</w:t>
      </w:r>
    </w:p>
    <w:p>
      <w:pPr xmlns:w="http://schemas.openxmlformats.org/wordprocessingml/2006/main">
        <w:autoSpaceDN w:val="0"/>
        <w:autoSpaceDE w:val="0"/>
        <w:widowControl/>
        <w:spacing w:line="274" w:lineRule="exact" w:before="916" w:after="0"/>
        <w:ind w:left="2" w:right="0" w:firstLine="0"/>
        <w:jc w:val="left"/>
      </w:pPr>
      <w:r xmlns:w="http://schemas.openxmlformats.org/wordprocessingml/2006/main">
        <w:rPr>
          <w:rFonts w:ascii="Helvetica" w:hAnsi="Helvetica" w:eastAsia="Helvetica"/>
          <w:b w:val="0"/>
          <w:i w:val="0"/>
          <w:color w:val="000000"/>
          <w:sz w:val="20"/>
        </w:rPr>
        <w:t xml:space="preserve">ORNT、USAG 和 MASK 子字段必须设置为“N”{255}。</w:t>
      </w:r>
    </w:p>
    <w:p>
      <w:pPr xmlns:w="http://schemas.openxmlformats.org/wordprocessingml/2006/main">
        <w:autoSpaceDN w:val="0"/>
        <w:tabs>
          <w:tab w:pos="830" w:val="left"/>
        </w:tabs>
        <w:autoSpaceDE w:val="0"/>
        <w:widowControl/>
        <w:spacing w:line="274" w:lineRule="exact" w:before="438" w:after="0"/>
        <w:ind w:left="2" w:right="0" w:firstLine="0"/>
        <w:jc w:val="left"/>
      </w:pPr>
      <w:r xmlns:w="http://schemas.openxmlformats.org/wordprocessingml/2006/main">
        <w:rPr>
          <w:rFonts w:ascii="Helvetica" w:hAnsi="Helvetica" w:eastAsia="Helvetica"/>
          <w:b/>
          <w:i w:val="0"/>
          <w:color w:val="000000"/>
          <w:sz w:val="20"/>
        </w:rPr>
        <w:t xml:space="preserve">5.1.3.3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向量记录指针字段——由面使用</w:t>
      </w:r>
    </w:p>
    <w:p>
      <w:pPr xmlns:w="http://schemas.openxmlformats.org/wordprocessingml/2006/main">
        <w:autoSpaceDN w:val="0"/>
        <w:autoSpaceDE w:val="0"/>
        <w:widowControl/>
        <w:spacing w:line="228" w:lineRule="exact" w:before="228" w:after="0"/>
        <w:ind w:left="2" w:right="20" w:firstLine="0"/>
        <w:jc w:val="both"/>
      </w:pPr>
      <w:r xmlns:w="http://schemas.openxmlformats.org/wordprocessingml/2006/main">
        <w:rPr>
          <w:rFonts w:ascii="Helvetica" w:hAnsi="Helvetica" w:eastAsia="Helvetica"/>
          <w:b w:val="0"/>
          <w:i w:val="0"/>
          <w:color w:val="000000"/>
          <w:sz w:val="20"/>
        </w:rPr>
        <w:t xml:space="preserve">面矢量记录只能引用边。面矢量记录引用边的方式与区域特征记录引用边的方式相同。该机制在条款 4.7.3 中描述。边必须解释的方向在“方向” [ORNT] 子字段中编码。“使用指示器” [USAG] 子字段指定边是面的内部或外部边界的一部分还是与数据限制重合。“掩蔽指示器” [MASK] 子字段指定引用的边是否必须被掩蔽。</w:t>
      </w:r>
    </w:p>
    <w:p>
      <w:pPr xmlns:w="http://schemas.openxmlformats.org/wordprocessingml/2006/main">
        <w:autoSpaceDN w:val="0"/>
        <w:autoSpaceDE w:val="0"/>
        <w:widowControl/>
        <w:spacing w:line="228" w:lineRule="exact" w:before="228" w:after="130"/>
        <w:ind w:left="2" w:right="0" w:firstLine="0"/>
        <w:jc w:val="left"/>
      </w:pPr>
      <w:r xmlns:w="http://schemas.openxmlformats.org/wordprocessingml/2006/main">
        <w:rPr>
          <w:rFonts w:ascii="Helvetica" w:hAnsi="Helvetica" w:eastAsia="Helvetica"/>
          <w:b w:val="0"/>
          <w:i w:val="0"/>
          <w:color w:val="000000"/>
          <w:sz w:val="20"/>
        </w:rPr>
        <w:t xml:space="preserve">对于人脸矢量记录，允许以下“方向” [ORNT]、“使用指示符” [USAG] 和“掩蔽指示符” [MASK] 子字段值：</w:t>
      </w:r>
    </w:p>
    <w:tbl>
      <w:tblPr>
        <w:tblW w:type="auto" w:w="0"/>
        <w:tblLayout w:type="fixed"/>
        <w:tblLook w:firstColumn="1" w:firstRow="1" w:lastColumn="0" w:lastRow="0" w:noHBand="0" w:noVBand="1" w:val="04A0"/>
        <w:tblInd w:w="180.0" w:type="dxa"/>
      </w:tblPr>
      <w:tblGrid>
        <w:gridCol w:w="2265"/>
        <w:gridCol w:w="2265"/>
        <w:gridCol w:w="2265"/>
        <w:gridCol w:w="2265"/>
      </w:tblGrid>
      <w:tr>
        <w:trPr>
          <w:trHeight w:hRule="exact" w:val="666"/>
        </w:trPr>
        <w:tc>
          <w:tcPr>
            <w:tcW w:type="dxa" w:w="920"/>
            <w:tcBorders/>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奥奈特</w:t>
            </w:r>
          </w:p>
        </w:tc>
        <w:tc>
          <w:tcPr>
            <w:tcW w:type="dxa" w:w="420"/>
            <w:tcBorders/>
            <w:tcMar>
              <w:start w:w="0" w:type="dxa"/>
              <w:end w:w="0" w:type="dxa"/>
            </w:tcMar>
          </w:tcPr>
          <w:p>
            <w:pPr xmlns:w="http://schemas.openxmlformats.org/wordprocessingml/2006/main">
              <w:autoSpaceDN w:val="0"/>
              <w:autoSpaceDE w:val="0"/>
              <w:widowControl/>
              <w:spacing w:line="236" w:lineRule="exact" w:before="100" w:after="0"/>
              <w:ind w:left="144" w:right="0" w:firstLine="0"/>
              <w:jc w:val="center"/>
            </w:pPr>
            <w:r xmlns:w="http://schemas.openxmlformats.org/wordprocessingml/2006/main">
              <w:rPr>
                <w:rFonts w:ascii="Helvetica" w:hAnsi="Helvetica" w:eastAsia="Helvetica"/>
                <w:b/>
                <w:i w:val="0"/>
                <w:color w:val="000000"/>
                <w:sz w:val="20"/>
              </w:rPr>
              <w:t xml:space="preserve">法语</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w:t>
            </w:r>
          </w:p>
        </w:tc>
        <w:tc>
          <w:tcPr>
            <w:tcW w:type="dxa" w:w="700"/>
            <w:tcBorders/>
            <w:tcMar>
              <w:start w:w="0" w:type="dxa"/>
              <w:end w:w="0" w:type="dxa"/>
            </w:tcMar>
          </w:tcPr>
          <w:p>
            <w:pPr xmlns:w="http://schemas.openxmlformats.org/wordprocessingml/2006/main">
              <w:autoSpaceDN w:val="0"/>
              <w:autoSpaceDE w:val="0"/>
              <w:widowControl/>
              <w:spacing w:line="238" w:lineRule="exact" w:before="96" w:after="0"/>
              <w:ind w:left="102" w:right="288" w:firstLine="0"/>
              <w:jc w:val="left"/>
            </w:pPr>
            <w:r xmlns:w="http://schemas.openxmlformats.org/wordprocessingml/2006/main">
              <w:rPr>
                <w:rFonts w:ascii="Helvetica" w:hAnsi="Helvetica" w:eastAsia="Helvetica"/>
                <w:b w:val="0"/>
                <w:i w:val="0"/>
                <w:color w:val="000000"/>
                <w:sz w:val="20"/>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w:t>
            </w:r>
          </w:p>
        </w:tc>
        <w:tc>
          <w:tcPr>
            <w:tcW w:type="dxa" w:w="5420"/>
            <w:tcBorders/>
            <w:tcMar>
              <w:start w:w="0" w:type="dxa"/>
              <w:end w:w="0" w:type="dxa"/>
            </w:tcMar>
          </w:tcPr>
          <w:p>
            <w:pPr xmlns:w="http://schemas.openxmlformats.org/wordprocessingml/2006/main">
              <w:autoSpaceDN w:val="0"/>
              <w:autoSpaceDE w:val="0"/>
              <w:widowControl/>
              <w:spacing w:line="238" w:lineRule="exact" w:before="96" w:after="0"/>
              <w:ind w:left="142" w:right="4464" w:firstLine="0"/>
              <w:jc w:val="left"/>
            </w:pPr>
            <w:r xmlns:w="http://schemas.openxmlformats.org/wordprocessingml/2006/main">
              <w:rPr>
                <w:rFonts w:ascii="Helvetica" w:hAnsi="Helvetica" w:eastAsia="Helvetica"/>
                <w:b w:val="0"/>
                <w:i w:val="0"/>
                <w:color w:val="000000"/>
                <w:sz w:val="20"/>
              </w:rPr>
              <w:t xml:space="preserve">前进</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后退</w:t>
            </w:r>
          </w:p>
        </w:tc>
      </w:tr>
      <w:tr>
        <w:trPr>
          <w:trHeight w:hRule="exact" w:val="840"/>
        </w:trPr>
        <w:tc>
          <w:tcPr>
            <w:tcW w:type="dxa" w:w="920"/>
            <w:tcBorders/>
            <w:tcMar>
              <w:start w:w="0" w:type="dxa"/>
              <w:end w:w="0" w:type="dxa"/>
            </w:tcMar>
          </w:tcPr>
          <w:p>
            <w:pPr xmlns:w="http://schemas.openxmlformats.org/wordprocessingml/2006/main">
              <w:autoSpaceDN w:val="0"/>
              <w:autoSpaceDE w:val="0"/>
              <w:widowControl/>
              <w:spacing w:line="272" w:lineRule="exact" w:before="98" w:after="0"/>
              <w:ind w:left="0" w:right="0" w:firstLine="0"/>
              <w:jc w:val="center"/>
            </w:pPr>
            <w:r xmlns:w="http://schemas.openxmlformats.org/wordprocessingml/2006/main">
              <w:rPr>
                <w:rFonts w:ascii="Helvetica" w:hAnsi="Helvetica" w:eastAsia="Helvetica"/>
                <w:b w:val="0"/>
                <w:i w:val="0"/>
                <w:color w:val="000000"/>
                <w:sz w:val="20"/>
              </w:rPr>
              <w:t xml:space="preserve">美国陆军航空队</w:t>
            </w:r>
          </w:p>
        </w:tc>
        <w:tc>
          <w:tcPr>
            <w:tcW w:type="dxa" w:w="420"/>
            <w:tcBorders/>
            <w:tcMar>
              <w:start w:w="0" w:type="dxa"/>
              <w:end w:w="0" w:type="dxa"/>
            </w:tcMar>
          </w:tcPr>
          <w:p>
            <w:pPr xmlns:w="http://schemas.openxmlformats.org/wordprocessingml/2006/main">
              <w:autoSpaceDN w:val="0"/>
              <w:autoSpaceDE w:val="0"/>
              <w:widowControl/>
              <w:spacing w:line="238" w:lineRule="exact" w:before="126" w:after="0"/>
              <w:ind w:left="180" w:right="0" w:firstLine="0"/>
              <w:jc w:val="left"/>
            </w:pPr>
            <w:r xmlns:w="http://schemas.openxmlformats.org/wordprocessingml/2006/main">
              <w:rPr>
                <w:rFonts w:ascii="Helvetica" w:hAnsi="Helvetica" w:eastAsia="Helvetica"/>
                <w:b/>
                <w:i w:val="0"/>
                <w:color w:val="000000"/>
                <w:sz w:val="20"/>
              </w:rPr>
              <w:t xml:space="preserve">埃克塞</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w:t>
            </w:r>
          </w:p>
        </w:tc>
        <w:tc>
          <w:tcPr>
            <w:tcW w:type="dxa" w:w="700"/>
            <w:tcBorders/>
            <w:tcMar>
              <w:start w:w="0" w:type="dxa"/>
              <w:end w:w="0" w:type="dxa"/>
            </w:tcMar>
          </w:tcPr>
          <w:p>
            <w:pPr xmlns:w="http://schemas.openxmlformats.org/wordprocessingml/2006/main">
              <w:autoSpaceDN w:val="0"/>
              <w:autoSpaceDE w:val="0"/>
              <w:widowControl/>
              <w:spacing w:line="238" w:lineRule="exact" w:before="126" w:after="0"/>
              <w:ind w:left="102" w:right="354" w:firstLine="0"/>
              <w:jc w:val="both"/>
            </w:pPr>
            <w:r xmlns:w="http://schemas.openxmlformats.org/wordprocessingml/2006/main">
              <w:rPr>
                <w:rFonts w:ascii="Helvetica" w:hAnsi="Helvetica" w:eastAsia="Helvetica"/>
                <w:b w:val="0"/>
                <w:i w:val="0"/>
                <w:color w:val="000000"/>
                <w:sz w:val="20"/>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{3}</w:t>
            </w:r>
          </w:p>
        </w:tc>
        <w:tc>
          <w:tcPr>
            <w:tcW w:type="dxa" w:w="5420"/>
            <w:tcBorders/>
            <w:tcMar>
              <w:start w:w="0" w:type="dxa"/>
              <w:end w:w="0" w:type="dxa"/>
            </w:tcMar>
          </w:tcPr>
          <w:p>
            <w:pPr xmlns:w="http://schemas.openxmlformats.org/wordprocessingml/2006/main">
              <w:autoSpaceDN w:val="0"/>
              <w:autoSpaceDE w:val="0"/>
              <w:widowControl/>
              <w:spacing w:line="238" w:lineRule="exact" w:before="126" w:after="0"/>
              <w:ind w:left="140" w:right="1296" w:firstLine="0"/>
              <w:jc w:val="left"/>
            </w:pPr>
            <w:r xmlns:w="http://schemas.openxmlformats.org/wordprocessingml/2006/main">
              <w:rPr>
                <w:rFonts w:ascii="Helvetica" w:hAnsi="Helvetica" w:eastAsia="Helvetica"/>
                <w:b w:val="0"/>
                <w:i w:val="0"/>
                <w:color w:val="000000"/>
                <w:sz w:val="20"/>
              </w:rPr>
              <w:t xml:space="preserve">外部边界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内部边界</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因数据限制而被截断的外部边界</w:t>
            </w:r>
          </w:p>
        </w:tc>
      </w:tr>
      <w:tr>
        <w:trPr>
          <w:trHeight w:hRule="exact" w:val="1008"/>
        </w:trPr>
        <w:tc>
          <w:tcPr>
            <w:tcW w:type="dxa" w:w="920"/>
            <w:tcBorders/>
            <w:tcMar>
              <w:start w:w="0" w:type="dxa"/>
              <w:end w:w="0" w:type="dxa"/>
            </w:tcMar>
          </w:tcPr>
          <w:p>
            <w:pPr xmlns:w="http://schemas.openxmlformats.org/wordprocessingml/2006/main">
              <w:autoSpaceDN w:val="0"/>
              <w:autoSpaceDE w:val="0"/>
              <w:widowControl/>
              <w:spacing w:line="274" w:lineRule="exact" w:before="198" w:after="0"/>
              <w:ind w:left="0" w:right="0" w:firstLine="0"/>
              <w:jc w:val="center"/>
            </w:pPr>
            <w:r xmlns:w="http://schemas.openxmlformats.org/wordprocessingml/2006/main">
              <w:rPr>
                <w:rFonts w:ascii="Helvetica" w:hAnsi="Helvetica" w:eastAsia="Helvetica"/>
                <w:b w:val="0"/>
                <w:i w:val="0"/>
                <w:color w:val="000000"/>
                <w:sz w:val="20"/>
              </w:rPr>
              <w:t xml:space="preserve">面具</w:t>
            </w:r>
          </w:p>
        </w:tc>
        <w:tc>
          <w:tcPr>
            <w:tcW w:type="dxa" w:w="420"/>
            <w:tcBorders/>
            <w:tcMar>
              <w:start w:w="0" w:type="dxa"/>
              <w:end w:w="0" w:type="dxa"/>
            </w:tcMar>
          </w:tcPr>
          <w:p>
            <w:pPr xmlns:w="http://schemas.openxmlformats.org/wordprocessingml/2006/main">
              <w:autoSpaceDN w:val="0"/>
              <w:autoSpaceDE w:val="0"/>
              <w:widowControl/>
              <w:spacing w:line="236" w:lineRule="exact" w:before="238" w:after="0"/>
              <w:ind w:left="144" w:right="0" w:firstLine="0"/>
              <w:jc w:val="center"/>
            </w:pPr>
            <w:r xmlns:w="http://schemas.openxmlformats.org/wordprocessingml/2006/main">
              <w:rPr>
                <w:rFonts w:ascii="Helvetica" w:hAnsi="Helvetica" w:eastAsia="Helvetica"/>
                <w:b/>
                <w:i w:val="0"/>
                <w:color w:val="000000"/>
                <w:sz w:val="20"/>
              </w:rPr>
              <w:t xml:space="preserve">密西根</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w:t>
            </w:r>
          </w:p>
        </w:tc>
        <w:tc>
          <w:tcPr>
            <w:tcW w:type="dxa" w:w="700"/>
            <w:tcBorders/>
            <w:tcMar>
              <w:start w:w="0" w:type="dxa"/>
              <w:end w:w="0" w:type="dxa"/>
            </w:tcMar>
          </w:tcPr>
          <w:p>
            <w:pPr xmlns:w="http://schemas.openxmlformats.org/wordprocessingml/2006/main">
              <w:autoSpaceDN w:val="0"/>
              <w:autoSpaceDE w:val="0"/>
              <w:widowControl/>
              <w:spacing w:line="238" w:lineRule="exact" w:before="234" w:after="0"/>
              <w:ind w:left="102" w:right="134" w:firstLine="0"/>
              <w:jc w:val="both"/>
            </w:pPr>
            <w:r xmlns:w="http://schemas.openxmlformats.org/wordprocessingml/2006/main">
              <w:rPr>
                <w:rFonts w:ascii="Helvetica" w:hAnsi="Helvetica" w:eastAsia="Helvetica"/>
                <w:b w:val="0"/>
                <w:i w:val="0"/>
                <w:color w:val="000000"/>
                <w:sz w:val="20"/>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{255}</w:t>
            </w:r>
          </w:p>
        </w:tc>
        <w:tc>
          <w:tcPr>
            <w:tcW w:type="dxa" w:w="5420"/>
            <w:tcBorders/>
            <w:tcMar>
              <w:start w:w="0" w:type="dxa"/>
              <w:end w:w="0" w:type="dxa"/>
            </w:tcMar>
          </w:tcPr>
          <w:p>
            <w:pPr xmlns:w="http://schemas.openxmlformats.org/wordprocessingml/2006/main">
              <w:autoSpaceDN w:val="0"/>
              <w:autoSpaceDE w:val="0"/>
              <w:widowControl/>
              <w:spacing w:line="238" w:lineRule="exact" w:before="234" w:after="0"/>
              <w:ind w:left="140" w:right="3244" w:firstLine="0"/>
              <w:jc w:val="both"/>
            </w:pPr>
            <w:r xmlns:w="http://schemas.openxmlformats.org/wordprocessingml/2006/main">
              <w:rPr>
                <w:rFonts w:ascii="Helvetica" w:hAnsi="Helvetica" w:eastAsia="Helvetica"/>
                <w:b w:val="0"/>
                <w:i w:val="0"/>
                <w:color w:val="000000"/>
                <w:sz w:val="20"/>
              </w:rPr>
              <w:t xml:space="preserve">蒙版</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显示</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蒙版不相关</w:t>
            </w:r>
          </w:p>
        </w:tc>
      </w:tr>
    </w:tbl>
    <w:p>
      <w:pPr xmlns:w="http://schemas.openxmlformats.org/wordprocessingml/2006/main">
        <w:autoSpaceDN w:val="0"/>
        <w:autoSpaceDE w:val="0"/>
        <w:widowControl/>
        <w:spacing w:line="274" w:lineRule="exact" w:before="352" w:after="0"/>
        <w:ind w:left="2" w:right="0" w:firstLine="0"/>
        <w:jc w:val="left"/>
      </w:pPr>
      <w:r xmlns:w="http://schemas.openxmlformats.org/wordprocessingml/2006/main">
        <w:rPr>
          <w:rFonts w:ascii="Helvetica" w:hAnsi="Helvetica" w:eastAsia="Helvetica"/>
          <w:b w:val="0"/>
          <w:i w:val="0"/>
          <w:color w:val="000000"/>
          <w:sz w:val="20"/>
        </w:rPr>
        <w:t xml:space="preserve">TOPI 子字段必须设置为“N”{255}</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对于完整的拓扑数据结构来说，从面到边的引用是必需的。省略这些引用会导致拓扑结构损坏。</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5.1.4 坐标场</w:t>
      </w:r>
    </w:p>
    <w:p>
      <w:pPr xmlns:w="http://schemas.openxmlformats.org/wordprocessingml/2006/main">
        <w:autoSpaceDN w:val="0"/>
        <w:autoSpaceDE w:val="0"/>
        <w:widowControl/>
        <w:spacing w:line="228" w:lineRule="exact" w:before="230" w:after="658"/>
        <w:ind w:left="2" w:right="0" w:firstLine="0"/>
        <w:jc w:val="left"/>
      </w:pPr>
      <w:r xmlns:w="http://schemas.openxmlformats.org/wordprocessingml/2006/main">
        <w:rPr>
          <w:rFonts w:ascii="Helvetica" w:hAnsi="Helvetica" w:eastAsia="Helvetica"/>
          <w:b w:val="0"/>
          <w:i w:val="0"/>
          <w:color w:val="000000"/>
          <w:sz w:val="20"/>
        </w:rPr>
        <w:t xml:space="preserve">交换的矢量数据的实际空间分量（几何图形）在坐标字段中编码。本标准为矢量数据定义了以下坐标字段：</w:t>
      </w:r>
    </w:p>
    <w:tbl>
      <w:tblPr>
        <w:tblW w:type="auto" w:w="0"/>
        <w:tblLayout w:type="fixed"/>
        <w:tblLook w:firstColumn="1" w:firstRow="1" w:lastColumn="0" w:lastRow="0" w:noHBand="0" w:noVBand="1" w:val="04A0"/>
        <w:tblInd w:w="0.0" w:type="dxa"/>
      </w:tblPr>
      <w:tblGrid>
        <w:gridCol w:w="3021"/>
        <w:gridCol w:w="3021"/>
        <w:gridCol w:w="3021"/>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8"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3.26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42" w:lineRule="exact" w:before="240" w:after="0"/>
        <w:ind w:left="2" w:right="5472"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二维坐标场；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三维坐标场（测深阵）；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弧/曲线坐标场。</w:t>
      </w:r>
    </w:p>
    <w:p>
      <w:pPr xmlns:w="http://schemas.openxmlformats.org/wordprocessingml/2006/main">
        <w:autoSpaceDN w:val="0"/>
        <w:autoSpaceDE w:val="0"/>
        <w:widowControl/>
        <w:spacing w:line="228" w:lineRule="exact" w:before="228" w:after="0"/>
        <w:ind w:left="2" w:right="26" w:firstLine="0"/>
        <w:jc w:val="both"/>
      </w:pPr>
      <w:r xmlns:w="http://schemas.openxmlformats.org/wordprocessingml/2006/main">
        <w:rPr>
          <w:rFonts w:ascii="Helvetica" w:hAnsi="Helvetica" w:eastAsia="Helvetica"/>
          <w:b w:val="0"/>
          <w:i w:val="0"/>
          <w:color w:val="000000"/>
          <w:sz w:val="20"/>
        </w:rPr>
        <w:t xml:space="preserve">上述坐标字段在一个矢量记录内是互斥的。这些字段的使用取决于它们编码的矢量记录类型。第 5.1.4.1 至 5.1.4.4 节给出了对测深、孤立节点、连接节点和边矢量记录的解释。</w:t>
      </w:r>
    </w:p>
    <w:p>
      <w:pPr xmlns:w="http://schemas.openxmlformats.org/wordprocessingml/2006/main">
        <w:autoSpaceDN w:val="0"/>
        <w:autoSpaceDE w:val="0"/>
        <w:widowControl/>
        <w:spacing w:line="230" w:lineRule="exact" w:before="226" w:after="0"/>
        <w:ind w:left="2" w:right="30" w:firstLine="0"/>
        <w:jc w:val="both"/>
      </w:pPr>
      <w:r xmlns:w="http://schemas.openxmlformats.org/wordprocessingml/2006/main">
        <w:rPr>
          <w:rFonts w:ascii="Helvetica" w:hAnsi="Helvetica" w:eastAsia="Helvetica"/>
          <w:b w:val="0"/>
          <w:i w:val="0"/>
          <w:color w:val="000000"/>
          <w:sz w:val="20"/>
        </w:rPr>
        <w:t xml:space="preserve">本标准未明确将测深定义为单独的矢量记录类型。它们被视为孤立节点的特殊情况。但是，它们的编码不同，因此将单独讨论。</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面矢量记录不包含坐标字段。它仅引用边矢量记录（参见第 5.1.3.3 节）。</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本标准允许使用多种不同的单位存储坐标。有关如何编码坐标的详细信息，请参阅第 3.2 条。</w:t>
      </w:r>
    </w:p>
    <w:p>
      <w:pPr xmlns:w="http://schemas.openxmlformats.org/wordprocessingml/2006/main">
        <w:autoSpaceDN w:val="0"/>
        <w:tabs>
          <w:tab w:pos="830"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5.1.4.1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坐标场——水深测量使用</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为了提高效率，可以将水深测量分组为一个矢量记录，前提是所有空间属性和属性值都属于该组（另见第 4.1 条）。提供了一种用于编码水深测量的特殊构造，称为 3-D 坐标或水深测量数组字段，标签为 SG3D。在此字段中，水深测量值作为重复的 Y 坐标、X 坐标和深度三元组的第三个组成部分保存。</w:t>
      </w:r>
    </w:p>
    <w:p>
      <w:pPr xmlns:w="http://schemas.openxmlformats.org/wordprocessingml/2006/main">
        <w:autoSpaceDN w:val="0"/>
        <w:tabs>
          <w:tab w:pos="830" w:val="left"/>
        </w:tabs>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5.1.4.2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坐标场——孤立节点的使用</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孤立节点的坐标必须在“二维坐标” [SG2D] 字段中编码，并且包含单个坐标对（参见第 7.7.1.6 条）。</w:t>
      </w:r>
    </w:p>
    <w:p>
      <w:pPr xmlns:w="http://schemas.openxmlformats.org/wordprocessingml/2006/main">
        <w:autoSpaceDN w:val="0"/>
        <w:tabs>
          <w:tab w:pos="830" w:val="left"/>
        </w:tabs>
        <w:autoSpaceDE w:val="0"/>
        <w:widowControl/>
        <w:spacing w:line="276" w:lineRule="exact" w:before="418" w:after="0"/>
        <w:ind w:left="2" w:right="0" w:firstLine="0"/>
        <w:jc w:val="left"/>
      </w:pPr>
      <w:r xmlns:w="http://schemas.openxmlformats.org/wordprocessingml/2006/main">
        <w:rPr>
          <w:rFonts w:ascii="Helvetica" w:hAnsi="Helvetica" w:eastAsia="Helvetica"/>
          <w:b/>
          <w:i w:val="0"/>
          <w:color w:val="000000"/>
          <w:sz w:val="20"/>
        </w:rPr>
        <w:t xml:space="preserve">5.1.4.3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坐标字段——由连接节点使用</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连接节点的坐标必须在“二维坐标” [SG2D] 字段中编码，并且包含单个坐标对（参见第 7.7.1.6 条）。</w:t>
      </w:r>
    </w:p>
    <w:p>
      <w:pPr xmlns:w="http://schemas.openxmlformats.org/wordprocessingml/2006/main">
        <w:autoSpaceDN w:val="0"/>
        <w:tabs>
          <w:tab w:pos="830"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5.1.4.4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坐标字段——边使用</w:t>
      </w:r>
    </w:p>
    <w:p>
      <w:pPr xmlns:w="http://schemas.openxmlformats.org/wordprocessingml/2006/main">
        <w:autoSpaceDN w:val="0"/>
        <w:autoSpaceDE w:val="0"/>
        <w:widowControl/>
        <w:spacing w:line="228" w:lineRule="exact" w:before="230" w:after="0"/>
        <w:ind w:left="2" w:right="26" w:firstLine="0"/>
        <w:jc w:val="both"/>
      </w:pPr>
      <w:r xmlns:w="http://schemas.openxmlformats.org/wordprocessingml/2006/main">
        <w:rPr>
          <w:rFonts w:ascii="Helvetica" w:hAnsi="Helvetica" w:eastAsia="Helvetica"/>
          <w:b w:val="0"/>
          <w:i w:val="0"/>
          <w:color w:val="000000"/>
          <w:sz w:val="20"/>
        </w:rPr>
        <w:t xml:space="preserve">可以使用“二维坐标” [SG2D] 字段或“弧曲线定义” [ARCC] 字段对边缘坐标进行编码。SG2D 字段保存由直线隐式连接的重复坐标对。ARCC 字段提供定义四种类型的数学可导出弧和曲线的方法。SG2D 和 ARCC 字段是互斥的。</w:t>
      </w:r>
    </w:p>
    <w:p>
      <w:pPr xmlns:w="http://schemas.openxmlformats.org/wordprocessingml/2006/main">
        <w:autoSpaceDN w:val="0"/>
        <w:autoSpaceDE w:val="0"/>
        <w:widowControl/>
        <w:spacing w:line="228" w:lineRule="exact" w:before="228" w:after="632"/>
        <w:ind w:left="2" w:right="0" w:firstLine="0"/>
        <w:jc w:val="left"/>
      </w:pPr>
      <w:r xmlns:w="http://schemas.openxmlformats.org/wordprocessingml/2006/main">
        <w:rPr>
          <w:rFonts w:ascii="Helvetica" w:hAnsi="Helvetica" w:eastAsia="Helvetica"/>
          <w:b w:val="0"/>
          <w:i w:val="0"/>
          <w:color w:val="000000"/>
          <w:sz w:val="20"/>
        </w:rPr>
        <w:t xml:space="preserve">在链节点、平面图和完整拓扑数据结构中，边的起点和终点被明确编码为连接节点。连接节点的几何形状不是边的一部分。边通过矢量记录指针直接引用其起点和终点节点（参见第 5.1.3.2 条）。边坐标字段中的第一个点和最后一个点通过隐含直线连接到连接节点。两个连接节点之间的直线必须编码为边，并引用两个连接节点 (VRPT)，但没有坐标几何形状（即没有 SG2D 或 ARCC 坐标字段）。用于弧/曲线表示的插值类型在“弧/曲线类型” [ATYP] 子字段中指示（参见第 7.7.1.8 条）。选项包括：</w:t>
      </w:r>
    </w:p>
    <w:tbl>
      <w:tblPr>
        <w:tblW w:type="auto" w:w="0"/>
        <w:tblLayout w:type="fixed"/>
        <w:tblLook w:firstColumn="1" w:firstRow="1" w:lastColumn="0" w:lastRow="0" w:noHBand="0" w:noVBand="1" w:val="04A0"/>
        <w:tblInd w:w="0.0" w:type="dxa"/>
      </w:tblPr>
      <w:tblGrid>
        <w:gridCol w:w="3020"/>
        <w:gridCol w:w="3020"/>
        <w:gridCol w:w="3020"/>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0"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3352800</wp:posOffset>
            </wp:positionH>
            <wp:positionV relativeFrom="page">
              <wp:posOffset>2590800</wp:posOffset>
            </wp:positionV>
            <wp:extent cx="1295400" cy="1155700"/>
            <wp:wrapNone/>
            <wp:docPr id="84" name="Picture 84"/>
            <wp:cNvGraphicFramePr>
              <a:graphicFrameLocks noChangeAspect="1"/>
            </wp:cNvGraphicFramePr>
            <a:graphic>
              <a:graphicData uri="http://schemas.openxmlformats.org/drawingml/2006/picture">
                <pic:pic>
                  <pic:nvPicPr>
                    <pic:cNvPr id="0" name="image.png"/>
                    <pic:cNvPicPr/>
                  </pic:nvPicPr>
                  <pic:blipFill>
                    <a:blip r:embed="rId90"/>
                    <a:stretch>
                      <a:fillRect/>
                    </a:stretch>
                  </pic:blipFill>
                  <pic:spPr>
                    <a:xfrm>
                      <a:off x="0" y="0"/>
                      <a:ext cx="1295400" cy="1155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2717800</wp:posOffset>
            </wp:positionH>
            <wp:positionV relativeFrom="page">
              <wp:posOffset>5930900</wp:posOffset>
            </wp:positionV>
            <wp:extent cx="2222500" cy="1460500"/>
            <wp:wrapNone/>
            <wp:docPr id="85" name="Picture 85"/>
            <wp:cNvGraphicFramePr>
              <a:graphicFrameLocks noChangeAspect="1"/>
            </wp:cNvGraphicFramePr>
            <a:graphic>
              <a:graphicData uri="http://schemas.openxmlformats.org/drawingml/2006/picture">
                <pic:pic>
                  <pic:nvPicPr>
                    <pic:cNvPr id="0" name="image.png"/>
                    <pic:cNvPicPr/>
                  </pic:nvPicPr>
                  <pic:blipFill>
                    <a:blip r:embed="rId91"/>
                    <a:stretch>
                      <a:fillRect/>
                    </a:stretch>
                  </pic:blipFill>
                  <pic:spPr>
                    <a:xfrm>
                      <a:off x="0" y="0"/>
                      <a:ext cx="2222500" cy="1460500"/>
                    </a:xfrm>
                    <a:prstGeom prst="rect"/>
                  </pic:spPr>
                </pic:pic>
              </a:graphicData>
            </a:graphic>
          </wp:anchor>
        </w:drawing>
      </w:r>
    </w:p>
    <w:p>
      <w:pPr xmlns:w="http://schemas.openxmlformats.org/wordprocessingml/2006/main">
        <w:autoSpaceDN w:val="0"/>
        <w:tabs>
          <w:tab w:pos="8734" w:val="left"/>
        </w:tabs>
        <w:autoSpaceDE w:val="0"/>
        <w:widowControl/>
        <w:spacing w:line="218" w:lineRule="exact" w:before="0" w:after="0"/>
        <w:ind w:left="4016" w:right="0" w:firstLine="0"/>
        <w:jc w:val="left"/>
      </w:pP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3.27</w:t>
      </w:r>
    </w:p>
    <w:p>
      <w:pPr xmlns:w="http://schemas.openxmlformats.org/wordprocessingml/2006/main">
        <w:autoSpaceDN w:val="0"/>
        <w:autoSpaceDE w:val="0"/>
        <w:widowControl/>
        <w:spacing w:line="276" w:lineRule="exact" w:before="198" w:after="128"/>
        <w:ind w:left="0" w:right="0" w:firstLine="0"/>
        <w:jc w:val="left"/>
      </w:pPr>
      <w:r xmlns:w="http://schemas.openxmlformats.org/wordprocessingml/2006/main">
        <w:rPr>
          <w:rFonts w:ascii="Helvetica" w:hAnsi="Helvetica" w:eastAsia="Helvetica"/>
          <w:b/>
          <w:i w:val="0"/>
          <w:color w:val="000000"/>
          <w:sz w:val="20"/>
        </w:rPr>
        <w:t xml:space="preserve">弧表示：（</w:t>
      </w:r>
      <w:r xmlns:w="http://schemas.openxmlformats.org/wordprocessingml/2006/main">
        <w:rPr>
          <w:rFonts w:ascii="Helvetica" w:hAnsi="Helvetica" w:eastAsia="Helvetica"/>
          <w:b w:val="0"/>
          <w:i w:val="0"/>
          <w:color w:val="000000"/>
          <w:sz w:val="20"/>
        </w:rPr>
        <w:t xml:space="preserve">见第 7.7.1.9 和 7.7.1.10 条）</w:t>
      </w:r>
    </w:p>
    <w:tbl>
      <w:tblPr>
        <w:tblW w:type="auto" w:w="0"/>
        <w:tblLayout w:type="fixed"/>
        <w:tblLook w:firstColumn="1" w:firstRow="1" w:lastColumn="0" w:lastRow="0" w:noHBand="0" w:noVBand="1" w:val="04A0"/>
        <w:tblInd w:w="131.9999999999999" w:type="dxa"/>
      </w:tblPr>
      <w:tblGrid>
        <w:gridCol w:w="4554"/>
        <w:gridCol w:w="4554"/>
      </w:tblGrid>
      <w:tr>
        <w:trPr>
          <w:trHeight w:hRule="exact" w:val="1310"/>
        </w:trPr>
        <w:tc>
          <w:tcPr>
            <w:tcW w:type="dxa" w:w="820"/>
            <w:tcBorders/>
            <w:tcMar>
              <w:start w:w="0" w:type="dxa"/>
              <w:end w:w="0" w:type="dxa"/>
            </w:tcMar>
          </w:tcPr>
          <w:p>
            <w:pPr xmlns:w="http://schemas.openxmlformats.org/wordprocessingml/2006/main">
              <w:autoSpaceDN w:val="0"/>
              <w:autoSpaceDE w:val="0"/>
              <w:widowControl/>
              <w:spacing w:line="276" w:lineRule="exact" w:before="60" w:after="0"/>
              <w:ind w:left="0" w:right="0" w:firstLine="0"/>
              <w:jc w:val="center"/>
            </w:pPr>
            <w:r xmlns:w="http://schemas.openxmlformats.org/wordprocessingml/2006/main">
              <w:rPr>
                <w:rFonts w:ascii="Helvetica" w:hAnsi="Helvetica" w:eastAsia="Helvetica"/>
                <w:b/>
                <w:i w:val="0"/>
                <w:color w:val="000000"/>
                <w:sz w:val="20"/>
              </w:rPr>
              <w:t xml:space="preserve">{1}</w:t>
            </w:r>
            <w:r xmlns:w="http://schemas.openxmlformats.org/wordprocessingml/2006/main">
              <w:rPr>
                <w:rFonts w:ascii="Helvetica" w:hAnsi="Helvetica" w:eastAsia="Helvetica"/>
                <w:b w:val="0"/>
                <w:i w:val="0"/>
                <w:color w:val="000000"/>
                <w:sz w:val="20"/>
              </w:rPr>
              <w:t xml:space="preserve">​</w:t>
            </w:r>
          </w:p>
        </w:tc>
        <w:tc>
          <w:tcPr>
            <w:tcW w:type="dxa" w:w="8140"/>
            <w:tcBorders/>
            <w:tcMar>
              <w:start w:w="0" w:type="dxa"/>
              <w:end w:w="0" w:type="dxa"/>
            </w:tcMar>
          </w:tcPr>
          <w:p>
            <w:pPr xmlns:w="http://schemas.openxmlformats.org/wordprocessingml/2006/main">
              <w:autoSpaceDN w:val="0"/>
              <w:autoSpaceDE w:val="0"/>
              <w:widowControl/>
              <w:spacing w:line="228" w:lineRule="exact" w:before="106" w:after="0"/>
              <w:ind w:left="172" w:right="0" w:firstLine="0"/>
              <w:jc w:val="left"/>
            </w:pPr>
            <w:r xmlns:w="http://schemas.openxmlformats.org/wordprocessingml/2006/main">
              <w:rPr>
                <w:rFonts w:ascii="Helvetica" w:hAnsi="Helvetica" w:eastAsia="Helvetica"/>
                <w:b w:val="0"/>
                <w:i w:val="0"/>
                <w:color w:val="000000"/>
                <w:sz w:val="20"/>
              </w:rPr>
              <w:t xml:space="preserve">圆弧 3 点中心：用 3 个点描述；圆弧上的起点 [STPT]、中心点 [CTPT]、终点 [ENPT] 构成终点矢量。起点既构成起始矢量，又构成半径的定义点。圆弧必须绕中心点顺时针方向绘制，直到遇到终点矢量。圆弧 ENPT 必须位于圆弧上（见图 5.2）。</w:t>
            </w:r>
          </w:p>
        </w:tc>
      </w:tr>
    </w:tbl>
    <w:p>
      <w:pPr>
        <w:autoSpaceDN w:val="0"/>
        <w:autoSpaceDE w:val="0"/>
        <w:widowControl/>
        <w:spacing w:line="340" w:lineRule="exact" w:before="0" w:after="0"/>
        <w:ind w:left="0" w:right="0"/>
      </w:pPr>
    </w:p>
    <w:tbl>
      <w:tblPr>
        <w:tblW w:type="auto" w:w="0"/>
        <w:tblLayout w:type="fixed"/>
        <w:tblLook w:firstColumn="1" w:firstRow="1" w:lastColumn="0" w:lastRow="0" w:noHBand="0" w:noVBand="1" w:val="04A0"/>
        <w:tblInd w:w="2792.0" w:type="dxa"/>
      </w:tblPr>
      <w:tblGrid>
        <w:gridCol w:w="9108"/>
      </w:tblGrid>
      <w:tr>
        <w:trPr>
          <w:trHeight w:hRule="exact" w:val="2418"/>
        </w:trPr>
        <w:tc>
          <w:tcPr>
            <w:tcW w:type="dxa" w:w="3484"/>
            <w:tcBorders>
              <w:start w:sz="4.800000000000182" w:val="single" w:color="#000000"/>
              <w:top w:sz="4.7999999999999545" w:val="single" w:color="#000000"/>
              <w:end w:sz="4.800000000000182" w:val="single" w:color="#000000"/>
              <w:bottom w:sz="4.800000000000182" w:val="single" w:color="#000000"/>
            </w:tcBorders>
            <w:shd w:fill="ffffff"/>
            <w:tcMar>
              <w:start w:w="0" w:type="dxa"/>
              <w:end w:w="0" w:type="dxa"/>
            </w:tcMar>
          </w:tcPr>
          <w:p>
            <w:pPr>
              <w:autoSpaceDN w:val="0"/>
              <w:autoSpaceDE w:val="0"/>
              <w:widowControl/>
              <w:spacing w:line="282" w:lineRule="exact" w:before="0" w:after="0"/>
              <w:ind w:left="0" w:right="0"/>
            </w:pPr>
          </w:p>
          <w:tbl>
            <w:tblPr>
              <w:tblW w:type="auto" w:w="0"/>
              <w:tblLayout w:type="fixed"/>
              <w:tblLook w:firstColumn="1" w:firstRow="1" w:lastColumn="0" w:lastRow="0" w:noHBand="0" w:noVBand="1" w:val="04A0"/>
              <w:tblInd w:w="113.99999999999977" w:type="dxa"/>
            </w:tblPr>
            <w:tblGrid>
              <w:gridCol w:w="697"/>
              <w:gridCol w:w="697"/>
              <w:gridCol w:w="697"/>
              <w:gridCol w:w="697"/>
              <w:gridCol w:w="697"/>
            </w:tblGrid>
            <w:tr>
              <w:trPr>
                <w:trHeight w:hRule="exact" w:val="314"/>
              </w:trPr>
              <w:tc>
                <w:tcPr>
                  <w:tcW w:type="dxa" w:w="980"/>
                  <w:gridSpan w:val="2"/>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26" w:after="0"/>
                    <w:ind w:left="0" w:right="0" w:firstLine="0"/>
                    <w:jc w:val="center"/>
                  </w:pPr>
                  <w:r xmlns:w="http://schemas.openxmlformats.org/wordprocessingml/2006/main">
                    <w:rPr>
                      <w:w w:val="102.0691651564378"/>
                      <w:rFonts w:ascii="Helvetica" w:hAnsi="Helvetica" w:eastAsia="Helvetica"/>
                      <w:b w:val="0"/>
                      <w:i w:val="0"/>
                      <w:color w:val="000000"/>
                      <w:sz w:val="13"/>
                    </w:rPr>
                    <w:t xml:space="preserve">起始向量</w:t>
                  </w:r>
                </w:p>
              </w:tc>
              <w:tc>
                <w:tcPr>
                  <w:tcW w:type="dxa" w:w="820"/>
                  <w:tcBorders/>
                  <w:tcMar>
                    <w:start w:w="0" w:type="dxa"/>
                    <w:end w:w="0" w:type="dxa"/>
                  </w:tcMar>
                </w:tcPr>
                <w:p>
                  <w:pPr xmlns:w="http://schemas.openxmlformats.org/wordprocessingml/2006/main">
                    <w:autoSpaceDN w:val="0"/>
                    <w:autoSpaceDE w:val="0"/>
                    <w:widowControl/>
                    <w:spacing w:line="182" w:lineRule="exact" w:before="60" w:after="0"/>
                    <w:ind w:left="132" w:right="0" w:firstLine="0"/>
                    <w:jc w:val="left"/>
                  </w:pPr>
                  <w:r xmlns:w="http://schemas.openxmlformats.org/wordprocessingml/2006/main">
                    <w:rPr>
                      <w:w w:val="102.0691651564378"/>
                      <w:rFonts w:ascii="Helvetica" w:hAnsi="Helvetica" w:eastAsia="Helvetica"/>
                      <w:b w:val="0"/>
                      <w:i w:val="0"/>
                      <w:color w:val="000000"/>
                      <w:sz w:val="13"/>
                    </w:rPr>
                    <w:t xml:space="preserve">静态传输协议</w:t>
                  </w:r>
                </w:p>
              </w:tc>
              <w:tc>
                <w:tcPr>
                  <w:tcW w:type="dxa" w:w="70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84" w:lineRule="exact" w:before="1770" w:after="0"/>
                    <w:ind w:left="0" w:right="0" w:firstLine="0"/>
                    <w:jc w:val="right"/>
                  </w:pPr>
                  <w:r xmlns:w="http://schemas.openxmlformats.org/wordprocessingml/2006/main">
                    <w:rPr>
                      <w:w w:val="102.0691651564378"/>
                      <w:rFonts w:ascii="Helvetica" w:hAnsi="Helvetica" w:eastAsia="Helvetica"/>
                      <w:b w:val="0"/>
                      <w:i w:val="0"/>
                      <w:color w:val="000000"/>
                      <w:sz w:val="13"/>
                    </w:rPr>
                    <w:t xml:space="preserve">远程教育</w:t>
                  </w:r>
                </w:p>
              </w:tc>
              <w:tc>
                <w:tcPr>
                  <w:tcW w:type="dxa" w:w="74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82" w:lineRule="exact" w:before="1396" w:after="0"/>
                    <w:ind w:left="16" w:right="0" w:firstLine="0"/>
                    <w:jc w:val="left"/>
                  </w:pPr>
                  <w:r xmlns:w="http://schemas.openxmlformats.org/wordprocessingml/2006/main">
                    <w:rPr>
                      <w:w w:val="102.0691651564378"/>
                      <w:rFonts w:ascii="Helvetica" w:hAnsi="Helvetica" w:eastAsia="Helvetica"/>
                      <w:b w:val="0"/>
                      <w:i w:val="0"/>
                      <w:color w:val="000000"/>
                      <w:sz w:val="13"/>
                    </w:rPr>
                    <w:t xml:space="preserve">结束向量</w:t>
                  </w:r>
                </w:p>
              </w:tc>
            </w:tr>
            <w:tr>
              <w:trPr>
                <w:trHeight w:hRule="exact" w:val="1380"/>
              </w:trPr>
              <w:tc>
                <w:tcPr>
                  <w:tcW w:type="dxa" w:w="540"/>
                  <w:tcBorders/>
                  <w:tcMar>
                    <w:start w:w="0" w:type="dxa"/>
                    <w:end w:w="0" w:type="dxa"/>
                  </w:tcMar>
                </w:tcPr>
                <w:p>
                  <w:pPr xmlns:w="http://schemas.openxmlformats.org/wordprocessingml/2006/main">
                    <w:autoSpaceDN w:val="0"/>
                    <w:autoSpaceDE w:val="0"/>
                    <w:widowControl/>
                    <w:spacing w:line="182" w:lineRule="exact" w:before="578" w:after="0"/>
                    <w:ind w:left="0" w:right="0" w:firstLine="0"/>
                    <w:jc w:val="center"/>
                  </w:pPr>
                  <w:r xmlns:w="http://schemas.openxmlformats.org/wordprocessingml/2006/main">
                    <w:rPr>
                      <w:w w:val="102.0691651564378"/>
                      <w:rFonts w:ascii="Helvetica" w:hAnsi="Helvetica" w:eastAsia="Helvetica"/>
                      <w:b w:val="0"/>
                      <w:i w:val="0"/>
                      <w:color w:val="000000"/>
                      <w:sz w:val="13"/>
                    </w:rPr>
                    <w:t xml:space="preserve">半径</w:t>
                  </w:r>
                </w:p>
              </w:tc>
              <w:tc>
                <w:tcPr>
                  <w:tcW w:type="dxa" w:w="1260"/>
                  <w:gridSpan w:val="2"/>
                  <w:tcBorders/>
                  <w:tcMar>
                    <w:start w:w="0" w:type="dxa"/>
                    <w:end w:w="0" w:type="dxa"/>
                  </w:tcMar>
                  <w:tcMar>
                    <w:start w:w="0" w:type="dxa"/>
                    <w:end w:w="0" w:type="dxa"/>
                  </w:tcMar>
                </w:tcPr>
                <w:p>
                  <w:pPr>
                    <w:autoSpaceDN w:val="0"/>
                    <w:autoSpaceDE w:val="0"/>
                    <w:widowControl/>
                    <w:spacing w:line="240" w:lineRule="auto" w:before="20" w:after="0"/>
                    <w:ind w:left="60" w:right="0" w:firstLine="0"/>
                    <w:jc w:val="left"/>
                  </w:pPr>
                  <w:r>
                    <w:drawing>
                      <wp:inline xmlns:a="http://schemas.openxmlformats.org/drawingml/2006/main" xmlns:pic="http://schemas.openxmlformats.org/drawingml/2006/picture">
                        <wp:extent cx="114300" cy="838200"/>
                        <wp:docPr id="83" name="Picture 83"/>
                        <wp:cNvGraphicFramePr>
                          <a:graphicFrameLocks noChangeAspect="1"/>
                        </wp:cNvGraphicFramePr>
                        <a:graphic>
                          <a:graphicData uri="http://schemas.openxmlformats.org/drawingml/2006/picture">
                            <pic:pic>
                              <pic:nvPicPr>
                                <pic:cNvPr id="0" name="image.png"/>
                                <pic:cNvPicPr/>
                              </pic:nvPicPr>
                              <pic:blipFill>
                                <a:blip r:embed="rId89"/>
                                <a:stretch>
                                  <a:fillRect/>
                                </a:stretch>
                              </pic:blipFill>
                              <pic:spPr>
                                <a:xfrm>
                                  <a:off x="0" y="0"/>
                                  <a:ext cx="114300" cy="838200"/>
                                </a:xfrm>
                                <a:prstGeom prst="rect"/>
                              </pic:spPr>
                            </pic:pic>
                          </a:graphicData>
                        </a:graphic>
                      </wp:inline>
                    </w:drawing>
                  </w:r>
                </w:p>
              </w:tc>
              <w:tc>
                <w:tcPr>
                  <w:tcW w:type="dxa" w:w="697"/>
                  <w:vMerge/>
                  <w:tcBorders/>
                </w:tcPr>
                <w:p/>
              </w:tc>
              <w:tc>
                <w:tcPr>
                  <w:tcW w:type="dxa" w:w="697"/>
                  <w:vMerge/>
                  <w:tcBorders/>
                </w:tcPr>
                <w:p/>
              </w:tc>
            </w:tr>
            <w:tr>
              <w:trPr>
                <w:trHeight w:hRule="exact" w:val="300"/>
              </w:trPr>
              <w:tc>
                <w:tcPr>
                  <w:tcW w:type="dxa" w:w="180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84" w:lineRule="exact" w:before="76" w:after="0"/>
                    <w:ind w:left="0" w:right="602" w:firstLine="0"/>
                    <w:jc w:val="right"/>
                  </w:pPr>
                  <w:r xmlns:w="http://schemas.openxmlformats.org/wordprocessingml/2006/main">
                    <w:rPr>
                      <w:w w:val="102.0691651564378"/>
                      <w:rFonts w:ascii="Helvetica" w:hAnsi="Helvetica" w:eastAsia="Helvetica"/>
                      <w:b w:val="0"/>
                      <w:i w:val="0"/>
                      <w:color w:val="000000"/>
                      <w:sz w:val="13"/>
                    </w:rPr>
                    <w:t xml:space="preserve">持续性创伤治疗</w:t>
                  </w:r>
                </w:p>
              </w:tc>
              <w:tc>
                <w:tcPr>
                  <w:tcW w:type="dxa" w:w="697"/>
                  <w:vMerge/>
                  <w:tcBorders/>
                </w:tcPr>
                <w:p/>
              </w:tc>
              <w:tc>
                <w:tcPr>
                  <w:tcW w:type="dxa" w:w="697"/>
                  <w:vMerge/>
                  <w:tcBorders/>
                </w:tcP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0" w:after="570"/>
        <w:ind w:left="0" w:right="2812" w:firstLine="0"/>
        <w:jc w:val="right"/>
      </w:pPr>
      <w:r xmlns:w="http://schemas.openxmlformats.org/wordprocessingml/2006/main">
        <w:rPr>
          <w:rFonts w:ascii="Helvetica" w:hAnsi="Helvetica" w:eastAsia="Helvetica"/>
          <w:b w:val="0"/>
          <w:i w:val="0"/>
          <w:color w:val="000000"/>
          <w:sz w:val="16"/>
        </w:rPr>
        <w:t xml:space="preserve">图 5.2</w:t>
      </w:r>
    </w:p>
    <w:tbl>
      <w:tblPr>
        <w:tblW w:type="auto" w:w="0"/>
        <w:tblLayout w:type="fixed"/>
        <w:tblLook w:firstColumn="1" w:firstRow="1" w:lastColumn="0" w:lastRow="0" w:noHBand="0" w:noVBand="1" w:val="04A0"/>
        <w:tblInd w:w="131.9999999999999" w:type="dxa"/>
      </w:tblPr>
      <w:tblGrid>
        <w:gridCol w:w="4554"/>
        <w:gridCol w:w="4554"/>
      </w:tblGrid>
      <w:tr>
        <w:trPr>
          <w:trHeight w:hRule="exact" w:val="1766"/>
        </w:trPr>
        <w:tc>
          <w:tcPr>
            <w:tcW w:type="dxa" w:w="820"/>
            <w:tcBorders/>
            <w:tcMar>
              <w:start w:w="0" w:type="dxa"/>
              <w:end w:w="0" w:type="dxa"/>
            </w:tcMar>
          </w:tcPr>
          <w:p>
            <w:pPr xmlns:w="http://schemas.openxmlformats.org/wordprocessingml/2006/main">
              <w:autoSpaceDN w:val="0"/>
              <w:autoSpaceDE w:val="0"/>
              <w:widowControl/>
              <w:spacing w:line="276" w:lineRule="exact" w:before="60" w:after="0"/>
              <w:ind w:left="0" w:right="0" w:firstLine="0"/>
              <w:jc w:val="center"/>
            </w:pPr>
            <w:r xmlns:w="http://schemas.openxmlformats.org/wordprocessingml/2006/main">
              <w:rPr>
                <w:rFonts w:ascii="Helvetica" w:hAnsi="Helvetica" w:eastAsia="Helvetica"/>
                <w:b/>
                <w:i w:val="0"/>
                <w:color w:val="000000"/>
                <w:sz w:val="20"/>
              </w:rPr>
              <w:t xml:space="preserve">{2}</w:t>
            </w:r>
            <w:r xmlns:w="http://schemas.openxmlformats.org/wordprocessingml/2006/main">
              <w:rPr>
                <w:rFonts w:ascii="Helvetica" w:hAnsi="Helvetica" w:eastAsia="Helvetica"/>
                <w:b w:val="0"/>
                <w:i w:val="0"/>
                <w:color w:val="000000"/>
                <w:sz w:val="20"/>
              </w:rPr>
              <w:t xml:space="preserve">​</w:t>
            </w:r>
          </w:p>
        </w:tc>
        <w:tc>
          <w:tcPr>
            <w:tcW w:type="dxa" w:w="8120"/>
            <w:tcBorders/>
            <w:tcMar>
              <w:start w:w="0" w:type="dxa"/>
              <w:end w:w="0" w:type="dxa"/>
            </w:tcMar>
          </w:tcPr>
          <w:p>
            <w:pPr xmlns:w="http://schemas.openxmlformats.org/wordprocessingml/2006/main">
              <w:autoSpaceDN w:val="0"/>
              <w:autoSpaceDE w:val="0"/>
              <w:widowControl/>
              <w:spacing w:line="228" w:lineRule="exact" w:before="106" w:after="0"/>
              <w:ind w:left="172" w:right="0" w:firstLine="2"/>
              <w:jc w:val="left"/>
            </w:pPr>
            <w:r xmlns:w="http://schemas.openxmlformats.org/wordprocessingml/2006/main">
              <w:rPr>
                <w:rFonts w:ascii="Helvetica" w:hAnsi="Helvetica" w:eastAsia="Helvetica"/>
                <w:b w:val="0"/>
                <w:i w:val="0"/>
                <w:color w:val="000000"/>
                <w:sz w:val="20"/>
              </w:rPr>
              <w:t xml:space="preserve">椭圆弧：用 5 个点描述；起点 [STPT] 构成起始向量，中心点 [CTPT]，终点 [ENPT] 构成终止向量，共轭直径点 (CDP) 位于椭圆的长轴 [CDPM] 上，CDP 位于椭圆的短轴 [CDPR] 上。必须假设椭圆的长轴和短轴之间的角度为 90 度，必须以中心点为中心点，沿轴在中心点两侧构建的 CDP 顺时针方向绘制椭圆。圆弧 STPT 和 ENP 必须位于圆弧上（见图 5.3）。</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2368.0" w:type="dxa"/>
      </w:tblPr>
      <w:tblGrid>
        <w:gridCol w:w="9108"/>
      </w:tblGrid>
      <w:tr>
        <w:trPr>
          <w:trHeight w:hRule="exact" w:val="2692"/>
        </w:trPr>
        <w:tc>
          <w:tcPr>
            <w:tcW w:type="dxa" w:w="4278"/>
            <w:tcBorders>
              <w:start w:sz="5.599999999999909" w:val="single" w:color="#000000"/>
              <w:top w:sz="4.0" w:val="single" w:color="#000000"/>
              <w:end w:sz="4.800000000000182" w:val="single" w:color="#000000"/>
              <w:bottom w:sz="4.799999999999272" w:val="single" w:color="#000000"/>
            </w:tcBorders>
            <w:shd w:fill="ffffff"/>
            <w:tcMar>
              <w:start w:w="0" w:type="dxa"/>
              <w:end w:w="0" w:type="dxa"/>
            </w:tcMar>
          </w:tcPr>
          <w:p>
            <w:pPr xmlns:w="http://schemas.openxmlformats.org/wordprocessingml/2006/main">
              <w:autoSpaceDN w:val="0"/>
              <w:tabs>
                <w:tab w:pos="2392" w:val="left"/>
                <w:tab w:pos="3206" w:val="left"/>
              </w:tabs>
              <w:autoSpaceDE w:val="0"/>
              <w:widowControl/>
              <w:spacing w:line="244" w:lineRule="exact" w:before="186" w:after="0"/>
              <w:ind w:left="1608" w:right="720" w:firstLine="0"/>
              <w:jc w:val="left"/>
            </w:pPr>
            <w:r xmlns:w="http://schemas.openxmlformats.org/wordprocessingml/2006/main">
              <w:rPr>
                <w:w w:val="102.0271821455522"/>
                <w:rFonts w:ascii="Helvetica" w:hAnsi="Helvetica" w:eastAsia="Helvetica"/>
                <w:b w:val="0"/>
                <w:i w:val="0"/>
                <w:color w:val="000000"/>
                <w:sz w:val="11"/>
              </w:rPr>
              <w:t xml:space="preserve">CDPR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w w:val="102.0271821455522"/>
                <w:rFonts w:ascii="Helvetica" w:hAnsi="Helvetica" w:eastAsia="Helvetica"/>
                <w:b w:val="0"/>
                <w:i w:val="0"/>
                <w:color w:val="000000"/>
                <w:sz w:val="11"/>
              </w:rPr>
              <w:t xml:space="preserve">STPT</w:t>
            </w:r>
            <w:r xmlns:w="http://schemas.openxmlformats.org/wordprocessingml/2006/main">
              <w:br xmlns:w="http://schemas.openxmlformats.org/wordprocessingml/2006/main"/>
            </w:r>
            <w:r xmlns:w="http://schemas.openxmlformats.org/wordprocessingml/2006/main">
              <w:rPr>
                <w:w w:val="103.29230381892278"/>
                <w:rFonts w:ascii="Helvetica" w:hAnsi="Helvetica" w:eastAsia="Helvetica"/>
                <w:b w:val="0"/>
                <w:i w:val="0"/>
                <w:color w:val="000000"/>
                <w:sz w:val="13"/>
              </w:rPr>
              <w:t xml:space="preserve">起始向量</w:t>
            </w:r>
          </w:p>
          <w:p>
            <w:pPr xmlns:w="http://schemas.openxmlformats.org/wordprocessingml/2006/main">
              <w:autoSpaceDN w:val="0"/>
              <w:autoSpaceDE w:val="0"/>
              <w:widowControl/>
              <w:spacing w:line="154" w:lineRule="exact" w:before="134" w:after="0"/>
              <w:ind w:left="0" w:right="2404" w:firstLine="0"/>
              <w:jc w:val="right"/>
            </w:pPr>
            <w:r xmlns:w="http://schemas.openxmlformats.org/wordprocessingml/2006/main">
              <w:rPr>
                <w:w w:val="101.42722563310103"/>
                <w:rFonts w:ascii="Helvetica" w:hAnsi="Helvetica" w:eastAsia="Helvetica"/>
                <w:b w:val="0"/>
                <w:i w:val="0"/>
                <w:color w:val="000000"/>
                <w:sz w:val="11"/>
              </w:rPr>
              <w:t xml:space="preserve">90°</w:t>
            </w:r>
          </w:p>
          <w:p>
            <w:pPr xmlns:w="http://schemas.openxmlformats.org/wordprocessingml/2006/main">
              <w:autoSpaceDN w:val="0"/>
              <w:tabs>
                <w:tab w:pos="3736" w:val="left"/>
              </w:tabs>
              <w:autoSpaceDE w:val="0"/>
              <w:widowControl/>
              <w:spacing w:line="168" w:lineRule="exact" w:before="110" w:after="0"/>
              <w:ind w:left="1614" w:right="0" w:firstLine="0"/>
              <w:jc w:val="left"/>
            </w:pPr>
            <w:r xmlns:w="http://schemas.openxmlformats.org/wordprocessingml/2006/main">
              <w:rPr>
                <w:w w:val="102.0271821455522"/>
                <w:rFonts w:ascii="Helvetica" w:hAnsi="Helvetica" w:eastAsia="Helvetica"/>
                <w:b w:val="0"/>
                <w:i w:val="0"/>
                <w:color w:val="000000"/>
                <w:sz w:val="11"/>
              </w:rPr>
              <w:t xml:space="preserve">制造技术与</w:t>
            </w:r>
            <w:r xmlns:w="http://schemas.openxmlformats.org/wordprocessingml/2006/main">
              <w:tab xmlns:w="http://schemas.openxmlformats.org/wordprocessingml/2006/main"/>
            </w:r>
            <w:r xmlns:w="http://schemas.openxmlformats.org/wordprocessingml/2006/main">
              <w:rPr>
                <w:w w:val="102.0271821455522"/>
                <w:rFonts w:ascii="Helvetica" w:hAnsi="Helvetica" w:eastAsia="Helvetica"/>
                <w:b w:val="0"/>
                <w:i w:val="0"/>
                <w:color w:val="000000"/>
                <w:sz w:val="11"/>
              </w:rPr>
              <w:t xml:space="preserve">培训中心</w:t>
            </w:r>
          </w:p>
          <w:p>
            <w:pPr xmlns:w="http://schemas.openxmlformats.org/wordprocessingml/2006/main">
              <w:autoSpaceDN w:val="0"/>
              <w:autoSpaceDE w:val="0"/>
              <w:widowControl/>
              <w:spacing w:line="154" w:lineRule="exact" w:before="160" w:after="0"/>
              <w:ind w:left="906" w:right="0" w:firstLine="0"/>
              <w:jc w:val="left"/>
            </w:pPr>
            <w:r xmlns:w="http://schemas.openxmlformats.org/wordprocessingml/2006/main">
              <w:rPr>
                <w:w w:val="102.0271821455522"/>
                <w:rFonts w:ascii="Helvetica" w:hAnsi="Helvetica" w:eastAsia="Helvetica"/>
                <w:b w:val="0"/>
                <w:i w:val="0"/>
                <w:color w:val="000000"/>
                <w:sz w:val="11"/>
              </w:rPr>
              <w:t xml:space="preserve">远程教育</w:t>
            </w:r>
          </w:p>
          <w:p>
            <w:pPr xmlns:w="http://schemas.openxmlformats.org/wordprocessingml/2006/main">
              <w:autoSpaceDN w:val="0"/>
              <w:autoSpaceDE w:val="0"/>
              <w:widowControl/>
              <w:spacing w:line="184" w:lineRule="exact" w:before="116" w:after="0"/>
              <w:ind w:left="150" w:right="0" w:firstLine="0"/>
              <w:jc w:val="left"/>
            </w:pPr>
            <w:r xmlns:w="http://schemas.openxmlformats.org/wordprocessingml/2006/main">
              <w:rPr>
                <w:w w:val="103.29230381892278"/>
                <w:rFonts w:ascii="Helvetica" w:hAnsi="Helvetica" w:eastAsia="Helvetica"/>
                <w:b w:val="0"/>
                <w:i w:val="0"/>
                <w:color w:val="000000"/>
                <w:sz w:val="13"/>
              </w:rPr>
              <w:t xml:space="preserve">结束向量</w:t>
            </w:r>
          </w:p>
        </w:tc>
      </w:tr>
    </w:tbl>
    <w:p>
      <w:pPr xmlns:w="http://schemas.openxmlformats.org/wordprocessingml/2006/main">
        <w:autoSpaceDN w:val="0"/>
        <w:autoSpaceDE w:val="0"/>
        <w:widowControl/>
        <w:spacing w:line="216" w:lineRule="exact" w:before="0" w:after="0"/>
        <w:ind w:left="0" w:right="2442" w:firstLine="0"/>
        <w:jc w:val="right"/>
      </w:pPr>
      <w:r xmlns:w="http://schemas.openxmlformats.org/wordprocessingml/2006/main">
        <w:rPr>
          <w:rFonts w:ascii="Helvetica" w:hAnsi="Helvetica" w:eastAsia="Helvetica"/>
          <w:b w:val="0"/>
          <w:i w:val="0"/>
          <w:color w:val="000000"/>
          <w:sz w:val="16"/>
        </w:rPr>
        <w:t xml:space="preserve">图 5.3</w:t>
      </w:r>
    </w:p>
    <w:p>
      <w:pPr xmlns:w="http://schemas.openxmlformats.org/wordprocessingml/2006/main">
        <w:autoSpaceDN w:val="0"/>
        <w:autoSpaceDE w:val="0"/>
        <w:widowControl/>
        <w:spacing w:line="276" w:lineRule="exact" w:before="466" w:after="0"/>
        <w:ind w:left="0" w:right="0" w:firstLine="0"/>
        <w:jc w:val="left"/>
      </w:pPr>
      <w:r xmlns:w="http://schemas.openxmlformats.org/wordprocessingml/2006/main">
        <w:rPr>
          <w:rFonts w:ascii="Helvetica" w:hAnsi="Helvetica" w:eastAsia="Helvetica"/>
          <w:b/>
          <w:i w:val="0"/>
          <w:color w:val="000000"/>
          <w:sz w:val="20"/>
        </w:rPr>
        <w:t xml:space="preserve">曲线表示：（</w:t>
      </w:r>
      <w:r xmlns:w="http://schemas.openxmlformats.org/wordprocessingml/2006/main">
        <w:rPr>
          <w:rFonts w:ascii="Helvetica" w:hAnsi="Helvetica" w:eastAsia="Helvetica"/>
          <w:b w:val="0"/>
          <w:i w:val="0"/>
          <w:color w:val="000000"/>
          <w:sz w:val="20"/>
        </w:rPr>
        <w:t xml:space="preserve">参见第 7.7.1.11 条）</w:t>
      </w:r>
    </w:p>
    <w:p>
      <w:pPr xmlns:w="http://schemas.openxmlformats.org/wordprocessingml/2006/main">
        <w:autoSpaceDN w:val="0"/>
        <w:autoSpaceDE w:val="0"/>
        <w:widowControl/>
        <w:spacing w:line="228" w:lineRule="exact" w:before="226" w:after="1000"/>
        <w:ind w:left="14" w:right="60" w:firstLine="0"/>
        <w:jc w:val="both"/>
      </w:pPr>
      <w:r xmlns:w="http://schemas.openxmlformats.org/wordprocessingml/2006/main">
        <w:rPr>
          <w:rFonts w:ascii="Helvetica" w:hAnsi="Helvetica" w:eastAsia="Helvetica"/>
          <w:b w:val="0"/>
          <w:i w:val="0"/>
          <w:color w:val="000000"/>
          <w:sz w:val="20"/>
        </w:rPr>
        <w:t xml:space="preserve">编码器可以使用直线段和足够高分辨率的控制点来描述非常复杂的曲线，从而让用户看到非常平滑的曲线。这种方法的优点是数据结构简单；缺点是提供平滑外观所需的数据量（即坐标对的数量）。此外，如果数据使用的比例远远大于编码器的预期，平滑度可能会丢失。</w:t>
      </w:r>
    </w:p>
    <w:tbl>
      <w:tblPr>
        <w:tblW w:type="auto" w:w="0"/>
        <w:tblLayout w:type="fixed"/>
        <w:tblLook w:firstColumn="1" w:firstRow="1" w:lastColumn="0" w:lastRow="0" w:noHBand="0" w:noVBand="1" w:val="04A0"/>
        <w:tblInd w:w="-8.000000000000114" w:type="dxa"/>
      </w:tblPr>
      <w:tblGrid>
        <w:gridCol w:w="3036"/>
        <w:gridCol w:w="3036"/>
        <w:gridCol w:w="3036"/>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0" w:right="3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64" w:bottom="716" w:left="1428"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14" w:val="left"/>
        </w:tabs>
        <w:autoSpaceDE w:val="0"/>
        <w:widowControl/>
        <w:spacing w:line="218" w:lineRule="exact" w:before="0" w:after="0"/>
        <w:ind w:left="12" w:right="0" w:firstLine="0"/>
        <w:jc w:val="left"/>
      </w:pPr>
      <w:r xmlns:w="http://schemas.openxmlformats.org/wordprocessingml/2006/main">
        <w:rPr>
          <w:rFonts w:ascii="Helvetica" w:hAnsi="Helvetica" w:eastAsia="Helvetica"/>
          <w:b w:val="0"/>
          <w:i w:val="0"/>
          <w:color w:val="000000"/>
          <w:sz w:val="16"/>
        </w:rPr>
        <w:t xml:space="preserve">3.28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28" w:lineRule="exact" w:before="240" w:after="0"/>
        <w:ind w:left="12" w:right="62" w:firstLine="0"/>
        <w:jc w:val="both"/>
      </w:pPr>
      <w:r xmlns:w="http://schemas.openxmlformats.org/wordprocessingml/2006/main">
        <w:rPr>
          <w:rFonts w:ascii="Helvetica" w:hAnsi="Helvetica" w:eastAsia="Helvetica"/>
          <w:b w:val="0"/>
          <w:i w:val="0"/>
          <w:color w:val="000000"/>
          <w:sz w:val="20"/>
        </w:rPr>
        <w:t xml:space="preserve">相反，编码器可以使用特定的多项式描述来描述非常复杂的曲线，如果准确地重新生成，则在用户看来将是一条非常平滑的曲线。这种方法的优点是相对于上述方法，数据量较低；缺点是用户可能无法按预期重新生成曲线。</w:t>
      </w:r>
    </w:p>
    <w:p>
      <w:pPr xmlns:w="http://schemas.openxmlformats.org/wordprocessingml/2006/main">
        <w:autoSpaceDN w:val="0"/>
        <w:autoSpaceDE w:val="0"/>
        <w:widowControl/>
        <w:spacing w:line="228" w:lineRule="exact" w:before="228" w:after="0"/>
        <w:ind w:left="0" w:right="0" w:firstLine="0"/>
        <w:jc w:val="left"/>
      </w:pPr>
      <w:r xmlns:w="http://schemas.openxmlformats.org/wordprocessingml/2006/main">
        <w:rPr>
          <w:rFonts w:ascii="Helvetica" w:hAnsi="Helvetica" w:eastAsia="Helvetica"/>
          <w:b w:val="0"/>
          <w:i w:val="0"/>
          <w:color w:val="000000"/>
          <w:sz w:val="20"/>
        </w:rPr>
        <w:t xml:space="preserve">第 7.7.1.8 条未描述底层多项式，因为不同供应商系统的实现可能存在很大差异。充分描述多项式特征所需的信息以结构化形式提供。因此，当向用户指定需要基于多项式的再生时，ARCC 字段必须与控制点的 CT2D 字段结合使用。在 ARCC 字段中，必须使用 ATYP（弧/曲线类型）、SURF（构造表面）、ORDR（曲线阶数）和 RESO（点分辨率）子字段来准确描述编码器打算应用于 CT2D 控制点的特征。</w:t>
      </w:r>
    </w:p>
    <w:p>
      <w:pPr xmlns:w="http://schemas.openxmlformats.org/wordprocessingml/2006/main">
        <w:autoSpaceDN w:val="0"/>
        <w:autoSpaceDE w:val="0"/>
        <w:widowControl/>
        <w:spacing w:line="228" w:lineRule="exact" w:before="230" w:after="0"/>
        <w:ind w:left="12" w:right="0" w:firstLine="0"/>
        <w:jc w:val="left"/>
      </w:pPr>
      <w:r xmlns:w="http://schemas.openxmlformats.org/wordprocessingml/2006/main">
        <w:rPr>
          <w:rFonts w:ascii="Helvetica" w:hAnsi="Helvetica" w:eastAsia="Helvetica"/>
          <w:b w:val="0"/>
          <w:i w:val="0"/>
          <w:color w:val="000000"/>
          <w:sz w:val="20"/>
        </w:rPr>
        <w:t xml:space="preserve">如果用户以编码器预期以外的任何方式应用这些特性，则相关属性（例如质量属性）的值可能不适用。</w:t>
      </w:r>
    </w:p>
    <w:p>
      <w:pPr xmlns:w="http://schemas.openxmlformats.org/wordprocessingml/2006/main">
        <w:autoSpaceDN w:val="0"/>
        <w:autoSpaceDE w:val="0"/>
        <w:widowControl/>
        <w:spacing w:line="228" w:lineRule="exact" w:before="230" w:after="0"/>
        <w:ind w:left="12" w:right="62" w:firstLine="0"/>
        <w:jc w:val="both"/>
      </w:pPr>
      <w:r xmlns:w="http://schemas.openxmlformats.org/wordprocessingml/2006/main">
        <w:rPr>
          <w:rFonts w:ascii="Helvetica" w:hAnsi="Helvetica" w:eastAsia="Helvetica"/>
          <w:b w:val="0"/>
          <w:i w:val="0"/>
          <w:color w:val="000000"/>
          <w:sz w:val="20"/>
        </w:rPr>
        <w:t xml:space="preserve">可以通过阅读大量计算机图形学文本或查阅多种计算机图形学绘图标准来更深入地了解底层数学原理。可以从特定供应商处获取对特定供应商实现的更深入理解。</w:t>
      </w:r>
    </w:p>
    <w:p>
      <w:pPr xmlns:w="http://schemas.openxmlformats.org/wordprocessingml/2006/main">
        <w:autoSpaceDN w:val="0"/>
        <w:autoSpaceDE w:val="0"/>
        <w:widowControl/>
        <w:spacing w:line="272" w:lineRule="exact" w:before="184" w:after="0"/>
        <w:ind w:left="12" w:right="0" w:firstLine="0"/>
        <w:jc w:val="left"/>
      </w:pPr>
      <w:r xmlns:w="http://schemas.openxmlformats.org/wordprocessingml/2006/main">
        <w:rPr>
          <w:rFonts w:ascii="Helvetica" w:hAnsi="Helvetica" w:eastAsia="Helvetica"/>
          <w:b w:val="0"/>
          <w:i w:val="0"/>
          <w:color w:val="000000"/>
          <w:sz w:val="20"/>
        </w:rPr>
        <w:t xml:space="preserve">已实现的三种曲线类型具有以下实现细节：</w:t>
      </w:r>
    </w:p>
    <w:p>
      <w:pPr xmlns:w="http://schemas.openxmlformats.org/wordprocessingml/2006/main">
        <w:autoSpaceDN w:val="0"/>
        <w:tabs>
          <w:tab w:pos="1122" w:val="left"/>
        </w:tabs>
        <w:autoSpaceDE w:val="0"/>
        <w:widowControl/>
        <w:spacing w:line="276" w:lineRule="exact" w:before="190" w:after="0"/>
        <w:ind w:left="270" w:right="0" w:firstLine="0"/>
        <w:jc w:val="left"/>
      </w:pPr>
      <w:r xmlns:w="http://schemas.openxmlformats.org/wordprocessingml/2006/main">
        <w:rPr>
          <w:rFonts w:ascii="Helvetica" w:hAnsi="Helvetica" w:eastAsia="Helvetica"/>
          <w:b/>
          <w:i w:val="0"/>
          <w:color w:val="000000"/>
          <w:sz w:val="20"/>
        </w:rPr>
        <w:t xml:space="preserve">U </w:t>
      </w:r>
      <w:r xmlns:w="http://schemas.openxmlformats.org/wordprocessingml/2006/main">
        <w:rPr>
          <w:rFonts w:ascii="Helvetica" w:hAnsi="Helvetica" w:eastAsia="Helvetica"/>
          <w:b w:val="0"/>
          <w:i w:val="0"/>
          <w:color w:val="000000"/>
          <w:sz w:val="20"/>
        </w:rPr>
        <w:t xml:space="preserve">{3} 均匀 B 样条</w:t>
      </w:r>
    </w:p>
    <w:p>
      <w:pPr xmlns:w="http://schemas.openxmlformats.org/wordprocessingml/2006/main">
        <w:autoSpaceDN w:val="0"/>
        <w:tabs>
          <w:tab w:pos="840" w:val="left"/>
        </w:tabs>
        <w:autoSpaceDE w:val="0"/>
        <w:widowControl/>
        <w:spacing w:line="228" w:lineRule="exact" w:before="228" w:after="0"/>
        <w:ind w:left="554" w:right="0" w:firstLine="0"/>
        <w:jc w:val="left"/>
      </w:pPr>
      <w:r xmlns:w="http://schemas.openxmlformats.org/wordprocessingml/2006/main">
        <w:rPr>
          <w:rFonts w:ascii="Helvetica" w:hAnsi="Helvetica" w:eastAsia="Helvetica"/>
          <w:b w:val="0"/>
          <w:i w:val="0"/>
          <w:color w:val="000000"/>
          <w:sz w:val="20"/>
        </w:rPr>
        <w:t xml:space="preserve">a) 使用一个 ARCC 字段描述特征，使用一个或多个 CT2D 字段描述所有控制点。</w:t>
      </w:r>
    </w:p>
    <w:p>
      <w:pPr xmlns:w="http://schemas.openxmlformats.org/wordprocessingml/2006/main">
        <w:autoSpaceDN w:val="0"/>
        <w:tabs>
          <w:tab w:pos="1124" w:val="left"/>
        </w:tabs>
        <w:autoSpaceDE w:val="0"/>
        <w:widowControl/>
        <w:spacing w:line="276" w:lineRule="exact" w:before="190" w:after="0"/>
        <w:ind w:left="270" w:right="0" w:firstLine="0"/>
        <w:jc w:val="left"/>
      </w:pPr>
      <w:r xmlns:w="http://schemas.openxmlformats.org/wordprocessingml/2006/main">
        <w:rPr>
          <w:rFonts w:ascii="Helvetica" w:hAnsi="Helvetica" w:eastAsia="Helvetica"/>
          <w:b/>
          <w:i w:val="0"/>
          <w:color w:val="000000"/>
          <w:sz w:val="20"/>
        </w:rPr>
        <w:t xml:space="preserve">B </w:t>
      </w:r>
      <w:r xmlns:w="http://schemas.openxmlformats.org/wordprocessingml/2006/main">
        <w:rPr>
          <w:rFonts w:ascii="Helvetica" w:hAnsi="Helvetica" w:eastAsia="Helvetica"/>
          <w:b w:val="0"/>
          <w:i w:val="0"/>
          <w:color w:val="000000"/>
          <w:sz w:val="20"/>
        </w:rPr>
        <w:t xml:space="preserve">{4}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分段贝塞尔曲线</w:t>
      </w:r>
    </w:p>
    <w:p>
      <w:pPr xmlns:w="http://schemas.openxmlformats.org/wordprocessingml/2006/main">
        <w:autoSpaceDN w:val="0"/>
        <w:tabs>
          <w:tab w:pos="840" w:val="left"/>
        </w:tabs>
        <w:autoSpaceDE w:val="0"/>
        <w:widowControl/>
        <w:spacing w:line="228" w:lineRule="exact" w:before="228" w:after="0"/>
        <w:ind w:left="554" w:right="0" w:firstLine="0"/>
        <w:jc w:val="left"/>
      </w:pPr>
      <w:r xmlns:w="http://schemas.openxmlformats.org/wordprocessingml/2006/main">
        <w:rPr>
          <w:rFonts w:ascii="Helvetica" w:hAnsi="Helvetica" w:eastAsia="Helvetica"/>
          <w:b w:val="0"/>
          <w:i w:val="0"/>
          <w:color w:val="000000"/>
          <w:sz w:val="20"/>
        </w:rPr>
        <w:t xml:space="preserve">a) 使用一个 ARCC 字段描述特征，使用一个或多个 CT2D 字段描述所有控制点。</w:t>
      </w:r>
    </w:p>
    <w:p>
      <w:pPr xmlns:w="http://schemas.openxmlformats.org/wordprocessingml/2006/main">
        <w:autoSpaceDN w:val="0"/>
        <w:tabs>
          <w:tab w:pos="1122" w:val="left"/>
        </w:tabs>
        <w:autoSpaceDE w:val="0"/>
        <w:widowControl/>
        <w:spacing w:line="274" w:lineRule="exact" w:before="190" w:after="0"/>
        <w:ind w:left="270" w:right="0" w:firstLine="0"/>
        <w:jc w:val="left"/>
      </w:pPr>
      <w:r xmlns:w="http://schemas.openxmlformats.org/wordprocessingml/2006/main">
        <w:rPr>
          <w:rFonts w:ascii="Helvetica" w:hAnsi="Helvetica" w:eastAsia="Helvetica"/>
          <w:b/>
          <w:i w:val="0"/>
          <w:color w:val="000000"/>
          <w:sz w:val="20"/>
        </w:rPr>
        <w:t xml:space="preserve">N </w:t>
      </w:r>
      <w:r xmlns:w="http://schemas.openxmlformats.org/wordprocessingml/2006/main">
        <w:rPr>
          <w:rFonts w:ascii="Helvetica" w:hAnsi="Helvetica" w:eastAsia="Helvetica"/>
          <w:b w:val="0"/>
          <w:i w:val="0"/>
          <w:color w:val="000000"/>
          <w:sz w:val="20"/>
        </w:rPr>
        <w:t xml:space="preserve">{5} 非均匀有理 B 样条</w:t>
      </w:r>
    </w:p>
    <w:p>
      <w:pPr xmlns:w="http://schemas.openxmlformats.org/wordprocessingml/2006/main">
        <w:autoSpaceDN w:val="0"/>
        <w:tabs>
          <w:tab w:pos="840" w:val="left"/>
        </w:tabs>
        <w:autoSpaceDE w:val="0"/>
        <w:widowControl/>
        <w:spacing w:line="230" w:lineRule="exact" w:before="228" w:after="0"/>
        <w:ind w:left="554" w:right="0" w:firstLine="0"/>
        <w:jc w:val="left"/>
      </w:pPr>
      <w:r xmlns:w="http://schemas.openxmlformats.org/wordprocessingml/2006/main">
        <w:rPr>
          <w:rFonts w:ascii="Helvetica" w:hAnsi="Helvetica" w:eastAsia="Helvetica"/>
          <w:b w:val="0"/>
          <w:i w:val="0"/>
          <w:color w:val="000000"/>
          <w:sz w:val="20"/>
        </w:rPr>
        <w:t xml:space="preserve">a) 使用一个 ARCC 字段来描述每组多项式的特征，使用一个或多个 CT2D 字段来描述指定集合的控制点，并且</w:t>
      </w:r>
    </w:p>
    <w:p>
      <w:pPr xmlns:w="http://schemas.openxmlformats.org/wordprocessingml/2006/main">
        <w:autoSpaceDN w:val="0"/>
        <w:tabs>
          <w:tab w:pos="840" w:val="left"/>
        </w:tabs>
        <w:autoSpaceDE w:val="0"/>
        <w:widowControl/>
        <w:spacing w:line="228" w:lineRule="exact" w:before="230" w:after="0"/>
        <w:ind w:left="554" w:right="0" w:firstLine="0"/>
        <w:jc w:val="left"/>
      </w:pPr>
      <w:r xmlns:w="http://schemas.openxmlformats.org/wordprocessingml/2006/main">
        <w:rPr>
          <w:rFonts w:ascii="Helvetica" w:hAnsi="Helvetica" w:eastAsia="Helvetica"/>
          <w:b w:val="0"/>
          <w:i w:val="0"/>
          <w:color w:val="000000"/>
          <w:sz w:val="20"/>
        </w:rPr>
        <w:t xml:space="preserve">b) 使用指向 FSPT 字段中的边向量记录的多个指针将集合分组为完整的表示。</w:t>
      </w:r>
    </w:p>
    <w:p>
      <w:pPr xmlns:w="http://schemas.openxmlformats.org/wordprocessingml/2006/main">
        <w:autoSpaceDN w:val="0"/>
        <w:tabs>
          <w:tab w:pos="554" w:val="left"/>
        </w:tabs>
        <w:autoSpaceDE w:val="0"/>
        <w:widowControl/>
        <w:spacing w:line="332" w:lineRule="exact" w:before="432" w:after="0"/>
        <w:ind w:left="12" w:right="0" w:firstLine="0"/>
        <w:jc w:val="left"/>
      </w:pPr>
      <w:r xmlns:w="http://schemas.openxmlformats.org/wordprocessingml/2006/main">
        <w:rPr>
          <w:rFonts w:ascii="Helvetica" w:hAnsi="Helvetica" w:eastAsia="Helvetica"/>
          <w:b/>
          <w:i w:val="0"/>
          <w:color w:val="000000"/>
          <w:sz w:val="24"/>
        </w:rPr>
        <w:t xml:space="preserve">5.2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栅格记录编码约定</w:t>
      </w:r>
    </w:p>
    <w:p>
      <w:pPr xmlns:w="http://schemas.openxmlformats.org/wordprocessingml/2006/main">
        <w:autoSpaceDN w:val="0"/>
        <w:autoSpaceDE w:val="0"/>
        <w:widowControl/>
        <w:spacing w:line="272" w:lineRule="exact" w:before="178" w:after="0"/>
        <w:ind w:left="0" w:right="0" w:firstLine="0"/>
        <w:jc w:val="left"/>
      </w:pPr>
      <w:r xmlns:w="http://schemas.openxmlformats.org/wordprocessingml/2006/main">
        <w:rPr>
          <w:rFonts w:ascii="Helvetica" w:hAnsi="Helvetica" w:eastAsia="Helvetica"/>
          <w:b w:val="0"/>
          <w:i w:val="0"/>
          <w:color w:val="000000"/>
          <w:sz w:val="20"/>
        </w:rPr>
        <w:t xml:space="preserve">有待定义。</w:t>
      </w:r>
    </w:p>
    <w:p>
      <w:pPr xmlns:w="http://schemas.openxmlformats.org/wordprocessingml/2006/main">
        <w:autoSpaceDN w:val="0"/>
        <w:tabs>
          <w:tab w:pos="554" w:val="left"/>
        </w:tabs>
        <w:autoSpaceDE w:val="0"/>
        <w:widowControl/>
        <w:spacing w:line="332" w:lineRule="exact" w:before="416" w:after="0"/>
        <w:ind w:left="12" w:right="0" w:firstLine="0"/>
        <w:jc w:val="left"/>
      </w:pPr>
      <w:r xmlns:w="http://schemas.openxmlformats.org/wordprocessingml/2006/main">
        <w:rPr>
          <w:rFonts w:ascii="Helvetica" w:hAnsi="Helvetica" w:eastAsia="Helvetica"/>
          <w:b/>
          <w:i w:val="0"/>
          <w:color w:val="000000"/>
          <w:sz w:val="24"/>
        </w:rPr>
        <w:t xml:space="preserve">5.3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矩阵记录编码约定</w:t>
      </w:r>
    </w:p>
    <w:p>
      <w:pPr xmlns:w="http://schemas.openxmlformats.org/wordprocessingml/2006/main">
        <w:autoSpaceDN w:val="0"/>
        <w:autoSpaceDE w:val="0"/>
        <w:widowControl/>
        <w:spacing w:line="274" w:lineRule="exact" w:before="176" w:after="1910"/>
        <w:ind w:left="0" w:right="0" w:firstLine="0"/>
        <w:jc w:val="left"/>
      </w:pPr>
      <w:r xmlns:w="http://schemas.openxmlformats.org/wordprocessingml/2006/main">
        <w:rPr>
          <w:rFonts w:ascii="Helvetica" w:hAnsi="Helvetica" w:eastAsia="Helvetica"/>
          <w:b w:val="0"/>
          <w:i w:val="0"/>
          <w:color w:val="000000"/>
          <w:sz w:val="20"/>
        </w:rPr>
        <w:t xml:space="preserve">有待定义。</w:t>
      </w:r>
    </w:p>
    <w:tbl>
      <w:tblPr>
        <w:tblW w:type="auto" w:w="0"/>
        <w:tblLayout w:type="fixed"/>
        <w:tblLook w:firstColumn="1" w:firstRow="1" w:lastColumn="0" w:lastRow="0" w:noHBand="0" w:noVBand="1" w:val="04A0"/>
        <w:tblInd w:w="-10.0" w:type="dxa"/>
      </w:tblPr>
      <w:tblGrid>
        <w:gridCol w:w="3036"/>
        <w:gridCol w:w="3036"/>
        <w:gridCol w:w="3036"/>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0" w:right="3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62" w:bottom="716" w:left="143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6"/>
        <w:gridCol w:w="2266"/>
        <w:gridCol w:w="2266"/>
        <w:gridCol w:w="2266"/>
      </w:tblGrid>
      <w:tr>
        <w:trPr>
          <w:trHeight w:hRule="exact" w:val="856"/>
        </w:trPr>
        <w:tc>
          <w:tcPr>
            <w:tcW w:type="dxa" w:w="380"/>
            <w:tcBorders/>
            <w:tcMar>
              <w:start w:w="0" w:type="dxa"/>
              <w:end w:w="0" w:type="dxa"/>
            </w:tcMar>
          </w:tcPr>
          <w:p>
            <w:pPr xmlns:w="http://schemas.openxmlformats.org/wordprocessingml/2006/main">
              <w:autoSpaceDN w:val="0"/>
              <w:autoSpaceDE w:val="0"/>
              <w:widowControl/>
              <w:spacing w:line="384" w:lineRule="exact" w:before="412" w:after="0"/>
              <w:ind w:left="2" w:right="0" w:firstLine="0"/>
              <w:jc w:val="left"/>
            </w:pPr>
            <w:r xmlns:w="http://schemas.openxmlformats.org/wordprocessingml/2006/main">
              <w:rPr>
                <w:rFonts w:ascii="Helvetica" w:hAnsi="Helvetica" w:eastAsia="Helvetica"/>
                <w:b/>
                <w:i w:val="0"/>
                <w:color w:val="000000"/>
                <w:sz w:val="28"/>
              </w:rPr>
              <w:t xml:space="preserve">6.</w:t>
            </w:r>
          </w:p>
        </w:tc>
        <w:tc>
          <w:tcPr>
            <w:tcW w:type="dxa" w:w="3220"/>
            <w:tcBorders/>
            <w:tcMar>
              <w:start w:w="0" w:type="dxa"/>
              <w:end w:w="0" w:type="dxa"/>
            </w:tcMar>
          </w:tcPr>
          <w:p>
            <w:pPr xmlns:w="http://schemas.openxmlformats.org/wordprocessingml/2006/main">
              <w:autoSpaceDN w:val="0"/>
              <w:autoSpaceDE w:val="0"/>
              <w:widowControl/>
              <w:spacing w:line="384" w:lineRule="exact" w:before="412" w:after="0"/>
              <w:ind w:left="164" w:right="0" w:firstLine="0"/>
              <w:jc w:val="left"/>
            </w:pPr>
            <w:r xmlns:w="http://schemas.openxmlformats.org/wordprocessingml/2006/main">
              <w:rPr>
                <w:rFonts w:ascii="Helvetica" w:hAnsi="Helvetica" w:eastAsia="Helvetica"/>
                <w:b/>
                <w:i w:val="0"/>
                <w:color w:val="000000"/>
                <w:sz w:val="28"/>
              </w:rPr>
              <w:t xml:space="preserve">关系编码</w:t>
            </w:r>
          </w:p>
        </w:tc>
        <w:tc>
          <w:tcPr>
            <w:tcW w:type="dxa" w:w="3260"/>
            <w:tcBorders/>
            <w:tcMar>
              <w:start w:w="0" w:type="dxa"/>
              <w:end w:w="0" w:type="dxa"/>
            </w:tcMar>
          </w:tcPr>
          <w:p>
            <w:pPr xmlns:w="http://schemas.openxmlformats.org/wordprocessingml/2006/main">
              <w:autoSpaceDN w:val="0"/>
              <w:autoSpaceDE w:val="0"/>
              <w:widowControl/>
              <w:spacing w:line="218" w:lineRule="exact" w:before="0" w:after="0"/>
              <w:ind w:left="404" w:right="0" w:firstLine="0"/>
              <w:jc w:val="lef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3.29</w:t>
            </w:r>
          </w:p>
        </w:tc>
      </w:tr>
    </w:tbl>
    <w:p>
      <w:pPr xmlns:w="http://schemas.openxmlformats.org/wordprocessingml/2006/main">
        <w:autoSpaceDN w:val="0"/>
        <w:autoSpaceDE w:val="0"/>
        <w:widowControl/>
        <w:spacing w:line="272" w:lineRule="exact" w:before="116" w:after="0"/>
        <w:ind w:left="2" w:right="0" w:firstLine="0"/>
        <w:jc w:val="left"/>
      </w:pPr>
      <w:r xmlns:w="http://schemas.openxmlformats.org/wordprocessingml/2006/main">
        <w:rPr>
          <w:rFonts w:ascii="Helvetica" w:hAnsi="Helvetica" w:eastAsia="Helvetica"/>
          <w:b w:val="0"/>
          <w:i w:val="0"/>
          <w:color w:val="000000"/>
          <w:sz w:val="20"/>
        </w:rPr>
        <w:t xml:space="preserve">记录之间的关系可以用三种方式编码：</w:t>
      </w:r>
    </w:p>
    <w:p>
      <w:pPr xmlns:w="http://schemas.openxmlformats.org/wordprocessingml/2006/main">
        <w:autoSpaceDN w:val="0"/>
        <w:autoSpaceDE w:val="0"/>
        <w:widowControl/>
        <w:spacing w:line="242" w:lineRule="exact" w:before="230" w:after="0"/>
        <w:ind w:left="2" w:right="4464"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通过使用“目录交叉引用”记录；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通过使用收藏特征记录；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通过定义指定的“主”特征记录。</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这些方法分别在条款 6.1 至 6.3 中描述。关系编码的附加规则可由相关产品规范定义。</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6.1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目录交叉引用记录</w:t>
      </w:r>
    </w:p>
    <w:p>
      <w:pPr xmlns:w="http://schemas.openxmlformats.org/wordprocessingml/2006/main">
        <w:autoSpaceDN w:val="0"/>
        <w:autoSpaceDE w:val="0"/>
        <w:widowControl/>
        <w:spacing w:line="228" w:lineRule="exact" w:before="224" w:after="0"/>
        <w:ind w:left="2" w:right="30" w:firstLine="0"/>
        <w:jc w:val="both"/>
      </w:pPr>
      <w:r xmlns:w="http://schemas.openxmlformats.org/wordprocessingml/2006/main">
        <w:rPr>
          <w:rFonts w:ascii="Helvetica" w:hAnsi="Helvetica" w:eastAsia="Helvetica"/>
          <w:b w:val="0"/>
          <w:i w:val="0"/>
          <w:color w:val="000000"/>
          <w:sz w:val="20"/>
        </w:rPr>
        <w:t xml:space="preserve">目录交叉引用记录可用于链接交换集中的任何类型的记录。这两条记录由 NAM1 和 NAM2 子字段中的外部指针（参见第 2.2 条）标识。关系的确切性质只能通过使用“注释”[COMT] 子字段来指示。</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一个目录交叉引用字段只能编码一种关系。</w:t>
      </w:r>
    </w:p>
    <w:p>
      <w:pPr xmlns:w="http://schemas.openxmlformats.org/wordprocessingml/2006/main">
        <w:autoSpaceDN w:val="0"/>
        <w:tabs>
          <w:tab w:pos="544" w:val="left"/>
        </w:tabs>
        <w:autoSpaceDE w:val="0"/>
        <w:widowControl/>
        <w:spacing w:line="332" w:lineRule="exact" w:before="412" w:after="0"/>
        <w:ind w:left="2" w:right="0" w:firstLine="0"/>
        <w:jc w:val="left"/>
      </w:pPr>
      <w:r xmlns:w="http://schemas.openxmlformats.org/wordprocessingml/2006/main">
        <w:rPr>
          <w:rFonts w:ascii="Helvetica" w:hAnsi="Helvetica" w:eastAsia="Helvetica"/>
          <w:b/>
          <w:i w:val="0"/>
          <w:color w:val="000000"/>
          <w:sz w:val="24"/>
        </w:rPr>
        <w:t xml:space="preserve">6.2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采集特征记录</w:t>
      </w:r>
    </w:p>
    <w:p>
      <w:pPr xmlns:w="http://schemas.openxmlformats.org/wordprocessingml/2006/main">
        <w:autoSpaceDN w:val="0"/>
        <w:autoSpaceDE w:val="0"/>
        <w:widowControl/>
        <w:spacing w:line="228" w:lineRule="exact" w:before="222" w:after="0"/>
        <w:ind w:left="2" w:right="0" w:firstLine="0"/>
        <w:jc w:val="left"/>
      </w:pPr>
      <w:r xmlns:w="http://schemas.openxmlformats.org/wordprocessingml/2006/main">
        <w:rPr>
          <w:rFonts w:ascii="Helvetica" w:hAnsi="Helvetica" w:eastAsia="Helvetica"/>
          <w:b w:val="0"/>
          <w:i w:val="0"/>
          <w:color w:val="000000"/>
          <w:sz w:val="20"/>
        </w:rPr>
        <w:t xml:space="preserve">集合特征记录是集合对象的数据结构实现。集合特征记录的形成方式与其他特征记录相同（参见第 4 章）。</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收藏对象类别在 IHO 对象目录（附录 A）中定义。</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集合要素记录只能引用要素对象。它不得引用任何空间记录。因此，“对象几何图元” [PRIM] 子字段必须是“N”{255}。</w:t>
      </w:r>
    </w:p>
    <w:p>
      <w:pPr xmlns:w="http://schemas.openxmlformats.org/wordprocessingml/2006/main">
        <w:autoSpaceDN w:val="0"/>
        <w:autoSpaceDE w:val="0"/>
        <w:widowControl/>
        <w:spacing w:line="228" w:lineRule="exact" w:before="228" w:after="0"/>
        <w:ind w:left="2" w:right="30" w:firstLine="0"/>
        <w:jc w:val="both"/>
      </w:pPr>
      <w:r xmlns:w="http://schemas.openxmlformats.org/wordprocessingml/2006/main">
        <w:rPr>
          <w:rFonts w:ascii="Helvetica" w:hAnsi="Helvetica" w:eastAsia="Helvetica"/>
          <w:b w:val="0"/>
          <w:i w:val="0"/>
          <w:color w:val="000000"/>
          <w:sz w:val="20"/>
        </w:rPr>
        <w:t xml:space="preserve">关系使用特征记录到特征对象指针字段进行编码。此字段保存一个特征对象的 LNAM 外部指针（参见第 4.3 条）。集合特征记录必须引用至少两个其他特征对象，并且不得引用自身。集合特征记录可以引用其他集合特征对象。</w:t>
      </w:r>
    </w:p>
    <w:p>
      <w:pPr xmlns:w="http://schemas.openxmlformats.org/wordprocessingml/2006/main">
        <w:autoSpaceDN w:val="0"/>
        <w:autoSpaceDE w:val="0"/>
        <w:widowControl/>
        <w:spacing w:line="228" w:lineRule="exact" w:before="228" w:after="130"/>
        <w:ind w:left="2" w:right="0" w:firstLine="0"/>
        <w:jc w:val="left"/>
      </w:pPr>
      <w:r xmlns:w="http://schemas.openxmlformats.org/wordprocessingml/2006/main">
        <w:rPr>
          <w:rFonts w:ascii="Helvetica" w:hAnsi="Helvetica" w:eastAsia="Helvetica"/>
          <w:b w:val="0"/>
          <w:i w:val="0"/>
          <w:color w:val="000000"/>
          <w:sz w:val="20"/>
        </w:rPr>
        <w:t xml:space="preserve">“关系指示符” [RIND] 子字段用于指示关系的性质。它可能具有以下值之一：</w:t>
      </w:r>
    </w:p>
    <w:tbl>
      <w:tblPr>
        <w:tblW w:type="auto" w:w="0"/>
        <w:tblLayout w:type="fixed"/>
        <w:tblLook w:firstColumn="1" w:firstRow="1" w:lastColumn="0" w:lastRow="0" w:noHBand="0" w:noVBand="1" w:val="04A0"/>
        <w:tblInd w:w="120.0" w:type="dxa"/>
      </w:tblPr>
      <w:tblGrid>
        <w:gridCol w:w="4532"/>
        <w:gridCol w:w="4532"/>
      </w:tblGrid>
      <w:tr>
        <w:trPr>
          <w:trHeight w:hRule="exact" w:val="870"/>
        </w:trPr>
        <w:tc>
          <w:tcPr>
            <w:tcW w:type="dxa" w:w="820"/>
            <w:tcBorders/>
            <w:tcMar>
              <w:start w:w="0" w:type="dxa"/>
              <w:end w:w="0" w:type="dxa"/>
            </w:tcMar>
          </w:tcPr>
          <w:p>
            <w:pPr xmlns:w="http://schemas.openxmlformats.org/wordprocessingml/2006/main">
              <w:autoSpaceDN w:val="0"/>
              <w:autoSpaceDE w:val="0"/>
              <w:widowControl/>
              <w:spacing w:line="238" w:lineRule="exact" w:before="98" w:after="0"/>
              <w:ind w:left="140" w:right="152" w:firstLine="0"/>
              <w:jc w:val="both"/>
            </w:pPr>
            <w:r xmlns:w="http://schemas.openxmlformats.org/wordprocessingml/2006/main">
              <w:rPr>
                <w:rFonts w:ascii="Helvetica" w:hAnsi="Helvetica" w:eastAsia="Helvetica"/>
                <w:b/>
                <w:i w:val="0"/>
                <w:color w:val="000000"/>
                <w:sz w:val="20"/>
              </w:rPr>
              <w:t xml:space="preserve">男</w:t>
            </w:r>
            <w:r xmlns:w="http://schemas.openxmlformats.org/wordprocessingml/2006/main">
              <w:rPr>
                <w:rFonts w:ascii="Helvetica" w:hAnsi="Helvetica" w:eastAsia="Helvetica"/>
                <w:b w:val="0"/>
                <w:i w:val="0"/>
                <w:color w:val="000000"/>
                <w:sz w:val="20"/>
              </w:rPr>
              <w:t xml:space="preserve">{1}</w:t>
            </w:r>
            <w:r xmlns:w="http://schemas.openxmlformats.org/wordprocessingml/2006/main">
              <w:rPr>
                <w:rFonts w:ascii="Helvetica" w:hAnsi="Helvetica" w:eastAsia="Helvetica"/>
                <w:b/>
                <w:i w:val="0"/>
                <w:color w:val="000000"/>
                <w:sz w:val="20"/>
              </w:rPr>
              <w:t xml:space="preserve">女</w:t>
            </w:r>
            <w:r xmlns:w="http://schemas.openxmlformats.org/wordprocessingml/2006/main">
              <w:rPr>
                <w:rFonts w:ascii="Helvetica" w:hAnsi="Helvetica" w:eastAsia="Helvetica"/>
                <w:b w:val="0"/>
                <w:i w:val="0"/>
                <w:color w:val="000000"/>
                <w:sz w:val="20"/>
              </w:rPr>
              <w:t xml:space="preserve">{2}</w:t>
            </w:r>
            <w:r xmlns:w="http://schemas.openxmlformats.org/wordprocessingml/2006/main">
              <w:rPr>
                <w:rFonts w:ascii="Helvetica" w:hAnsi="Helvetica" w:eastAsia="Helvetica"/>
                <w:b/>
                <w:i w:val="0"/>
                <w:color w:val="000000"/>
                <w:sz w:val="20"/>
              </w:rPr>
              <w:t xml:space="preserve">女</w:t>
            </w:r>
            <w:r xmlns:w="http://schemas.openxmlformats.org/wordprocessingml/2006/main">
              <w:rPr>
                <w:rFonts w:ascii="Helvetica" w:hAnsi="Helvetica" w:eastAsia="Helvetica"/>
                <w:b w:val="0"/>
                <w:i w:val="0"/>
                <w:color w:val="000000"/>
                <w:sz w:val="20"/>
              </w:rPr>
              <w:t xml:space="preserve">{3}</w:t>
            </w:r>
          </w:p>
        </w:tc>
        <w:tc>
          <w:tcPr>
            <w:tcW w:type="dxa" w:w="4440"/>
            <w:tcBorders/>
            <w:tcMar>
              <w:start w:w="0" w:type="dxa"/>
              <w:end w:w="0" w:type="dxa"/>
            </w:tcMar>
          </w:tcPr>
          <w:p>
            <w:pPr xmlns:w="http://schemas.openxmlformats.org/wordprocessingml/2006/main">
              <w:autoSpaceDN w:val="0"/>
              <w:autoSpaceDE w:val="0"/>
              <w:widowControl/>
              <w:spacing w:line="238" w:lineRule="exact" w:before="96" w:after="0"/>
              <w:ind w:left="172" w:right="3600" w:firstLine="0"/>
              <w:jc w:val="left"/>
            </w:pPr>
            <w:r xmlns:w="http://schemas.openxmlformats.org/wordprocessingml/2006/main">
              <w:rPr>
                <w:rFonts w:ascii="Helvetica" w:hAnsi="Helvetica" w:eastAsia="Helvetica"/>
                <w:b w:val="0"/>
                <w:i w:val="0"/>
                <w:color w:val="000000"/>
                <w:sz w:val="20"/>
              </w:rPr>
              <w:t xml:space="preserve">主</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从对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等体</w:t>
            </w:r>
          </w:p>
        </w:tc>
      </w:tr>
    </w:tbl>
    <w:p>
      <w:pPr xmlns:w="http://schemas.openxmlformats.org/wordprocessingml/2006/main">
        <w:autoSpaceDN w:val="0"/>
        <w:autoSpaceDE w:val="0"/>
        <w:widowControl/>
        <w:spacing w:line="274" w:lineRule="exact" w:before="124" w:after="0"/>
        <w:ind w:left="2" w:right="0" w:firstLine="0"/>
        <w:jc w:val="left"/>
      </w:pPr>
      <w:r xmlns:w="http://schemas.openxmlformats.org/wordprocessingml/2006/main">
        <w:rPr>
          <w:rFonts w:ascii="Helvetica" w:hAnsi="Helvetica" w:eastAsia="Helvetica"/>
          <w:b w:val="0"/>
          <w:i w:val="0"/>
          <w:color w:val="000000"/>
          <w:sz w:val="20"/>
        </w:rPr>
        <w:t xml:space="preserve">附加值可能由相关产品规范定义。</w:t>
      </w:r>
    </w:p>
    <w:p>
      <w:pPr xmlns:w="http://schemas.openxmlformats.org/wordprocessingml/2006/main">
        <w:autoSpaceDN w:val="0"/>
        <w:autoSpaceDE w:val="0"/>
        <w:widowControl/>
        <w:spacing w:line="228" w:lineRule="exact" w:before="228" w:after="0"/>
        <w:ind w:left="2" w:right="32" w:firstLine="0"/>
        <w:jc w:val="both"/>
      </w:pPr>
      <w:r xmlns:w="http://schemas.openxmlformats.org/wordprocessingml/2006/main">
        <w:rPr>
          <w:rFonts w:ascii="Helvetica" w:hAnsi="Helvetica" w:eastAsia="Helvetica"/>
          <w:b w:val="0"/>
          <w:i w:val="0"/>
          <w:color w:val="000000"/>
          <w:sz w:val="20"/>
        </w:rPr>
        <w:t xml:space="preserve">每个集合特征记录只能有一个主 (M) 关系。该集合特征记录中的所有剩余关系都必须是从属 (S)。如果将一个关系定义为对等 (P)，则该集合特征记录中的所有其他关系也必须定义为对等 (P)。</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集合要素记录引用的所有要素对象都以相同的方式关联（即，由集合对象类定义）。</w:t>
      </w:r>
    </w:p>
    <w:p>
      <w:pPr xmlns:w="http://schemas.openxmlformats.org/wordprocessingml/2006/main">
        <w:autoSpaceDN w:val="0"/>
        <w:autoSpaceDE w:val="0"/>
        <w:widowControl/>
        <w:spacing w:line="228" w:lineRule="exact" w:before="228" w:after="428"/>
        <w:ind w:left="2" w:right="30" w:firstLine="0"/>
        <w:jc w:val="both"/>
      </w:pPr>
      <w:r xmlns:w="http://schemas.openxmlformats.org/wordprocessingml/2006/main">
        <w:rPr>
          <w:rFonts w:ascii="Helvetica" w:hAnsi="Helvetica" w:eastAsia="Helvetica"/>
          <w:b w:val="0"/>
          <w:i w:val="0"/>
          <w:color w:val="000000"/>
          <w:sz w:val="20"/>
        </w:rPr>
        <w:t xml:space="preserve">收藏对象可以具有属性。每个收藏对象类的允许属性在对象目录中定义。这些属性的使用和含义必须由相应的产品规范定义。</w:t>
      </w:r>
    </w:p>
    <w:tbl>
      <w:tblPr>
        <w:tblW w:type="auto" w:w="0"/>
        <w:tblLayout w:type="fixed"/>
        <w:tblLook w:firstColumn="1" w:firstRow="1" w:lastColumn="0" w:lastRow="0" w:noHBand="0" w:noVBand="1" w:val="04A0"/>
        <w:tblInd w:w="0.0" w:type="dxa"/>
      </w:tblPr>
      <w:tblGrid>
        <w:gridCol w:w="3021"/>
        <w:gridCol w:w="3021"/>
        <w:gridCol w:w="3021"/>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6"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3.30</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544" w:val="left"/>
        </w:tabs>
        <w:autoSpaceDE w:val="0"/>
        <w:widowControl/>
        <w:spacing w:line="330" w:lineRule="exact" w:before="198" w:after="0"/>
        <w:ind w:left="2" w:right="0" w:firstLine="0"/>
        <w:jc w:val="left"/>
      </w:pPr>
      <w:r xmlns:w="http://schemas.openxmlformats.org/wordprocessingml/2006/main">
        <w:rPr>
          <w:rFonts w:ascii="Helvetica" w:hAnsi="Helvetica" w:eastAsia="Helvetica"/>
          <w:b/>
          <w:i w:val="0"/>
          <w:color w:val="000000"/>
          <w:sz w:val="24"/>
        </w:rPr>
        <w:t xml:space="preserve">6.3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提名“主要”特征记录</w:t>
      </w:r>
    </w:p>
    <w:p>
      <w:pPr xmlns:w="http://schemas.openxmlformats.org/wordprocessingml/2006/main">
        <w:autoSpaceDN w:val="0"/>
        <w:autoSpaceDE w:val="0"/>
        <w:widowControl/>
        <w:spacing w:line="228" w:lineRule="exact" w:before="222" w:after="0"/>
        <w:ind w:left="2" w:right="20" w:firstLine="0"/>
        <w:jc w:val="both"/>
      </w:pPr>
      <w:r xmlns:w="http://schemas.openxmlformats.org/wordprocessingml/2006/main">
        <w:rPr>
          <w:rFonts w:ascii="Helvetica" w:hAnsi="Helvetica" w:eastAsia="Helvetica"/>
          <w:b w:val="0"/>
          <w:i w:val="0"/>
          <w:color w:val="000000"/>
          <w:sz w:val="20"/>
        </w:rPr>
        <w:t xml:space="preserve">为了便于高效编码，可以通过指定一个要素记录作为关系的“主”来编码层次关系（即主从关系）（例如，浮标可能被视为主，而顶标、灯光和雾信号可能被视为其从属）。此主要素记录必须为每个相关从属对象携带一个要素记录到要素对象指针字段。此字段保存一个要素对象的 LNAM 外部指针（参见第 4.3 条）。</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在所有其他方面，主要素记录与其他要素记录相同，它可能具有属性并且必须引用至少一个空间记录（参见第 4 章）。</w:t>
      </w:r>
    </w:p>
    <w:p>
      <w:pPr xmlns:w="http://schemas.openxmlformats.org/wordprocessingml/2006/main">
        <w:autoSpaceDN w:val="0"/>
        <w:autoSpaceDE w:val="0"/>
        <w:widowControl/>
        <w:spacing w:line="230" w:lineRule="exact" w:before="226" w:after="0"/>
        <w:ind w:left="2" w:right="0" w:firstLine="0"/>
        <w:jc w:val="left"/>
      </w:pPr>
      <w:r xmlns:w="http://schemas.openxmlformats.org/wordprocessingml/2006/main">
        <w:rPr>
          <w:rFonts w:ascii="Helvetica" w:hAnsi="Helvetica" w:eastAsia="Helvetica"/>
          <w:b w:val="0"/>
          <w:i w:val="0"/>
          <w:color w:val="000000"/>
          <w:sz w:val="20"/>
        </w:rPr>
        <w:t xml:space="preserve">此关系始终是主对从；RIND 子字段必须包含值“S”{2}。此机制不能用于编码对等关系。</w:t>
      </w:r>
    </w:p>
    <w:p>
      <w:pPr xmlns:w="http://schemas.openxmlformats.org/wordprocessingml/2006/main">
        <w:autoSpaceDN w:val="0"/>
        <w:autoSpaceDE w:val="0"/>
        <w:widowControl/>
        <w:spacing w:line="274" w:lineRule="exact" w:before="182" w:after="9778"/>
        <w:ind w:left="0" w:right="0" w:firstLine="0"/>
        <w:jc w:val="center"/>
      </w:pPr>
      <w:r xmlns:w="http://schemas.openxmlformats.org/wordprocessingml/2006/main">
        <w:rPr>
          <w:rFonts w:ascii="Helvetica" w:hAnsi="Helvetica" w:eastAsia="Helvetica"/>
          <w:b w:val="0"/>
          <w:i w:val="0"/>
          <w:color w:val="000000"/>
          <w:sz w:val="20"/>
        </w:rPr>
        <w:t xml:space="preserve">主要素记录可以引用其他主要素对象，但不能引用自身。</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4"/>
        <w:gridCol w:w="2264"/>
        <w:gridCol w:w="2264"/>
        <w:gridCol w:w="2264"/>
      </w:tblGrid>
      <w:tr>
        <w:trPr>
          <w:trHeight w:hRule="exact" w:val="878"/>
        </w:trPr>
        <w:tc>
          <w:tcPr>
            <w:tcW w:type="dxa" w:w="420"/>
            <w:tcBorders/>
            <w:tcMar>
              <w:start w:w="0" w:type="dxa"/>
              <w:end w:w="0" w:type="dxa"/>
            </w:tcMar>
          </w:tcPr>
          <w:p>
            <w:pPr xmlns:w="http://schemas.openxmlformats.org/wordprocessingml/2006/main">
              <w:autoSpaceDN w:val="0"/>
              <w:autoSpaceDE w:val="0"/>
              <w:widowControl/>
              <w:spacing w:line="384" w:lineRule="exact" w:before="412" w:after="0"/>
              <w:ind w:left="2" w:right="0" w:firstLine="0"/>
              <w:jc w:val="left"/>
            </w:pPr>
            <w:r xmlns:w="http://schemas.openxmlformats.org/wordprocessingml/2006/main">
              <w:rPr>
                <w:rFonts w:ascii="Helvetica" w:hAnsi="Helvetica" w:eastAsia="Helvetica"/>
                <w:b/>
                <w:i w:val="0"/>
                <w:color w:val="000000"/>
                <w:sz w:val="28"/>
              </w:rPr>
              <w:t xml:space="preserve">7.</w:t>
            </w:r>
          </w:p>
        </w:tc>
        <w:tc>
          <w:tcPr>
            <w:tcW w:type="dxa" w:w="3540"/>
            <w:tcBorders/>
            <w:tcMar>
              <w:start w:w="0" w:type="dxa"/>
              <w:end w:w="0" w:type="dxa"/>
            </w:tcMar>
          </w:tcPr>
          <w:p>
            <w:pPr xmlns:w="http://schemas.openxmlformats.org/wordprocessingml/2006/main">
              <w:autoSpaceDN w:val="0"/>
              <w:autoSpaceDE w:val="0"/>
              <w:widowControl/>
              <w:spacing w:line="384" w:lineRule="exact" w:before="412" w:after="0"/>
              <w:ind w:left="124" w:right="0" w:firstLine="0"/>
              <w:jc w:val="left"/>
            </w:pPr>
            <w:r xmlns:w="http://schemas.openxmlformats.org/wordprocessingml/2006/main">
              <w:rPr>
                <w:rFonts w:ascii="Helvetica" w:hAnsi="Helvetica" w:eastAsia="Helvetica"/>
                <w:b/>
                <w:i w:val="0"/>
                <w:color w:val="000000"/>
                <w:sz w:val="28"/>
              </w:rPr>
              <w:t xml:space="preserve">结构实施</w:t>
            </w:r>
          </w:p>
        </w:tc>
        <w:tc>
          <w:tcPr>
            <w:tcW w:type="dxa" w:w="290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44" w:right="0" w:firstLine="0"/>
              <w:jc w:val="left"/>
            </w:pPr>
            <w:r xmlns:w="http://schemas.openxmlformats.org/wordprocessingml/2006/main">
              <w:rPr>
                <w:rFonts w:ascii="Helvetica" w:hAnsi="Helvetica" w:eastAsia="Helvetica"/>
                <w:b w:val="0"/>
                <w:i w:val="0"/>
                <w:color w:val="000000"/>
                <w:sz w:val="16"/>
              </w:rPr>
              <w:t xml:space="preserve">数据结构</w:t>
            </w:r>
          </w:p>
        </w:tc>
        <w:tc>
          <w:tcPr>
            <w:tcW w:type="dxa" w:w="21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3.31</w:t>
            </w:r>
          </w:p>
        </w:tc>
      </w:tr>
      <w:tr>
        <w:trPr>
          <w:trHeight w:hRule="exact" w:val="486"/>
        </w:trPr>
        <w:tc>
          <w:tcPr>
            <w:tcW w:type="dxa" w:w="420"/>
            <w:tcBorders/>
            <w:tcMar>
              <w:start w:w="0" w:type="dxa"/>
              <w:end w:w="0" w:type="dxa"/>
            </w:tcMar>
          </w:tcPr>
          <w:p>
            <w:pPr xmlns:w="http://schemas.openxmlformats.org/wordprocessingml/2006/main">
              <w:autoSpaceDN w:val="0"/>
              <w:autoSpaceDE w:val="0"/>
              <w:widowControl/>
              <w:spacing w:line="330" w:lineRule="exact" w:before="96" w:after="0"/>
              <w:ind w:left="2" w:right="0" w:firstLine="0"/>
              <w:jc w:val="left"/>
            </w:pPr>
            <w:r xmlns:w="http://schemas.openxmlformats.org/wordprocessingml/2006/main">
              <w:rPr>
                <w:rFonts w:ascii="Helvetica" w:hAnsi="Helvetica" w:eastAsia="Helvetica"/>
                <w:b/>
                <w:i w:val="0"/>
                <w:color w:val="000000"/>
                <w:sz w:val="24"/>
              </w:rPr>
              <w:t xml:space="preserve">7.1</w:t>
            </w:r>
          </w:p>
        </w:tc>
        <w:tc>
          <w:tcPr>
            <w:tcW w:type="dxa" w:w="3540"/>
            <w:tcBorders/>
            <w:tcMar>
              <w:start w:w="0" w:type="dxa"/>
              <w:end w:w="0" w:type="dxa"/>
            </w:tcMar>
          </w:tcPr>
          <w:p>
            <w:pPr xmlns:w="http://schemas.openxmlformats.org/wordprocessingml/2006/main">
              <w:autoSpaceDN w:val="0"/>
              <w:autoSpaceDE w:val="0"/>
              <w:widowControl/>
              <w:spacing w:line="330" w:lineRule="exact" w:before="96" w:after="0"/>
              <w:ind w:left="122" w:right="0" w:firstLine="0"/>
              <w:jc w:val="left"/>
            </w:pPr>
            <w:r xmlns:w="http://schemas.openxmlformats.org/wordprocessingml/2006/main">
              <w:rPr>
                <w:rFonts w:ascii="Helvetica" w:hAnsi="Helvetica" w:eastAsia="Helvetica"/>
                <w:b/>
                <w:i w:val="0"/>
                <w:color w:val="000000"/>
                <w:sz w:val="24"/>
              </w:rPr>
              <w:t xml:space="preserve">介绍</w:t>
            </w:r>
          </w:p>
        </w:tc>
        <w:tc>
          <w:tcPr>
            <w:tcW w:type="dxa" w:w="2264"/>
            <w:vMerge/>
            <w:tcBorders/>
          </w:tcPr>
          <w:p/>
        </w:tc>
        <w:tc>
          <w:tcPr>
            <w:tcW w:type="dxa" w:w="2264"/>
            <w:vMerge/>
            <w:tcBorders/>
          </w:tcPr>
          <w:p/>
        </w:tc>
      </w:tr>
    </w:tbl>
    <w:p>
      <w:pPr xmlns:w="http://schemas.openxmlformats.org/wordprocessingml/2006/main">
        <w:autoSpaceDN w:val="0"/>
        <w:autoSpaceDE w:val="0"/>
        <w:widowControl/>
        <w:spacing w:line="228" w:lineRule="exact" w:before="164" w:after="0"/>
        <w:ind w:left="2" w:right="24" w:firstLine="0"/>
        <w:jc w:val="both"/>
      </w:pPr>
      <w:r xmlns:w="http://schemas.openxmlformats.org/wordprocessingml/2006/main">
        <w:rPr>
          <w:rFonts w:ascii="Helvetica" w:hAnsi="Helvetica" w:eastAsia="Helvetica"/>
          <w:b w:val="0"/>
          <w:i w:val="0"/>
          <w:color w:val="000000"/>
          <w:sz w:val="20"/>
        </w:rPr>
        <w:t xml:space="preserve">本章规定了记录和字段级别的交换集结构。它进一步规定了将其实现为 ISO/IEC 8211 数据记录、字段和子字段所需的物理构造的内容。将记录分组到 ISO/IEC 8211 文件中被视为特定于应用程序的，因此在相关产品规范中进行了描述（参见附录 B - 产品规范）。</w:t>
      </w:r>
    </w:p>
    <w:p>
      <w:pPr xmlns:w="http://schemas.openxmlformats.org/wordprocessingml/2006/main">
        <w:autoSpaceDN w:val="0"/>
        <w:tabs>
          <w:tab w:pos="544"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7.2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本条款中使用的符号</w:t>
      </w:r>
    </w:p>
    <w:p>
      <w:pPr xmlns:w="http://schemas.openxmlformats.org/wordprocessingml/2006/main">
        <w:autoSpaceDN w:val="0"/>
        <w:autoSpaceDE w:val="0"/>
        <w:widowControl/>
        <w:spacing w:line="228" w:lineRule="exact" w:before="224" w:after="0"/>
        <w:ind w:left="2" w:right="20" w:firstLine="0"/>
        <w:jc w:val="both"/>
      </w:pPr>
      <w:r xmlns:w="http://schemas.openxmlformats.org/wordprocessingml/2006/main">
        <w:rPr>
          <w:rFonts w:ascii="Helvetica" w:hAnsi="Helvetica" w:eastAsia="Helvetica"/>
          <w:b w:val="0"/>
          <w:i w:val="0"/>
          <w:color w:val="000000"/>
          <w:sz w:val="20"/>
        </w:rPr>
        <w:t xml:space="preserve">该结构的规范以树形结构图的形式给出，其中包括物理构造的名称、链接和重复因子。字段和子字段的详细规范以表格形式给出。</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7.2.1 树结构图</w:t>
      </w:r>
    </w:p>
    <w:p>
      <w:pPr xmlns:w="http://schemas.openxmlformats.org/wordprocessingml/2006/main">
        <w:autoSpaceDN w:val="0"/>
        <w:autoSpaceDE w:val="0"/>
        <w:widowControl/>
        <w:spacing w:line="272" w:lineRule="exact" w:before="184" w:after="124"/>
        <w:ind w:left="2" w:right="0" w:firstLine="0"/>
        <w:jc w:val="left"/>
      </w:pPr>
      <w:r xmlns:w="http://schemas.openxmlformats.org/wordprocessingml/2006/main">
        <w:rPr>
          <w:rFonts w:ascii="Helvetica" w:hAnsi="Helvetica" w:eastAsia="Helvetica"/>
          <w:b w:val="0"/>
          <w:i w:val="0"/>
          <w:color w:val="000000"/>
          <w:sz w:val="20"/>
        </w:rPr>
        <w:t xml:space="preserve">记录的结构是有序的根树，表示如下：</w:t>
      </w:r>
    </w:p>
    <w:tbl>
      <w:tblPr>
        <w:tblW w:type="auto" w:w="0"/>
        <w:tblLayout w:type="fixed"/>
        <w:tblLook w:firstColumn="1" w:firstRow="1" w:lastColumn="0" w:lastRow="0" w:noHBand="0" w:noVBand="1" w:val="04A0"/>
        <w:tblInd w:w="100.0" w:type="dxa"/>
      </w:tblPr>
      <w:tblGrid>
        <w:gridCol w:w="4529"/>
        <w:gridCol w:w="4529"/>
      </w:tblGrid>
      <w:tr>
        <w:trPr>
          <w:trHeight w:hRule="exact" w:val="2140"/>
        </w:trPr>
        <w:tc>
          <w:tcPr>
            <w:tcW w:type="dxa" w:w="264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135.99999999999994" w:type="dxa"/>
            </w:tblPr>
            <w:tblGrid>
              <w:gridCol w:w="2640"/>
            </w:tblGrid>
            <w:tr>
              <w:trPr>
                <w:trHeight w:hRule="exact" w:val="1762"/>
              </w:trPr>
              <w:tc>
                <w:tcPr>
                  <w:tcW w:type="dxa" w:w="2332"/>
                  <w:tcBorders/>
                  <w:tcMar>
                    <w:start w:w="0" w:type="dxa"/>
                    <w:end w:w="0" w:type="dxa"/>
                  </w:tcMar>
                </w:tcPr>
                <w:p>
                  <w:pPr>
                    <w:autoSpaceDN w:val="0"/>
                    <w:autoSpaceDE w:val="0"/>
                    <w:widowControl/>
                    <w:spacing w:line="240" w:lineRule="auto" w:before="116" w:after="0"/>
                    <w:ind w:left="0" w:right="0" w:firstLine="0"/>
                    <w:jc w:val="center"/>
                  </w:pPr>
                  <w:r>
                    <w:drawing>
                      <wp:inline xmlns:a="http://schemas.openxmlformats.org/drawingml/2006/main" xmlns:pic="http://schemas.openxmlformats.org/drawingml/2006/picture">
                        <wp:extent cx="1358900" cy="977900"/>
                        <wp:docPr id="86" name="Picture 86"/>
                        <wp:cNvGraphicFramePr>
                          <a:graphicFrameLocks noChangeAspect="1"/>
                        </wp:cNvGraphicFramePr>
                        <a:graphic>
                          <a:graphicData uri="http://schemas.openxmlformats.org/drawingml/2006/picture">
                            <pic:pic>
                              <pic:nvPicPr>
                                <pic:cNvPr id="0" name="image.png"/>
                                <pic:cNvPicPr/>
                              </pic:nvPicPr>
                              <pic:blipFill>
                                <a:blip r:embed="rId92"/>
                                <a:stretch>
                                  <a:fillRect/>
                                </a:stretch>
                              </pic:blipFill>
                              <pic:spPr>
                                <a:xfrm>
                                  <a:off x="0" y="0"/>
                                  <a:ext cx="1358900" cy="977900"/>
                                </a:xfrm>
                                <a:prstGeom prst="rect"/>
                              </pic:spPr>
                            </pic:pic>
                          </a:graphicData>
                        </a:graphic>
                      </wp:inline>
                    </w:drawing>
                  </w:r>
                </w:p>
              </w:tc>
            </w:tr>
          </w:tbl>
          <w:p>
            <w:pPr xmlns:w="http://schemas.openxmlformats.org/wordprocessingml/2006/main">
              <w:autoSpaceDN w:val="0"/>
              <w:autoSpaceDE w:val="0"/>
              <w:widowControl/>
              <w:spacing w:line="218" w:lineRule="exact" w:before="0" w:after="0"/>
              <w:ind w:left="0" w:right="140" w:firstLine="0"/>
              <w:jc w:val="right"/>
            </w:pPr>
            <w:r xmlns:w="http://schemas.openxmlformats.org/wordprocessingml/2006/main">
              <w:rPr>
                <w:rFonts w:ascii="Helvetica" w:hAnsi="Helvetica" w:eastAsia="Helvetica"/>
                <w:b w:val="0"/>
                <w:i w:val="0"/>
                <w:color w:val="000000"/>
                <w:sz w:val="16"/>
              </w:rPr>
              <w:t xml:space="preserve">图 7.1</w:t>
            </w:r>
          </w:p>
        </w:tc>
        <w:tc>
          <w:tcPr>
            <w:tcW w:type="dxa" w:w="6300"/>
            <w:tcBorders/>
            <w:tcMar>
              <w:start w:w="0" w:type="dxa"/>
              <w:end w:w="0" w:type="dxa"/>
            </w:tcMar>
          </w:tcPr>
          <w:p>
            <w:pPr xmlns:w="http://schemas.openxmlformats.org/wordprocessingml/2006/main">
              <w:autoSpaceDN w:val="0"/>
              <w:autoSpaceDE w:val="0"/>
              <w:widowControl/>
              <w:spacing w:line="228" w:lineRule="exact" w:before="104" w:after="0"/>
              <w:ind w:left="142" w:right="6" w:firstLine="0"/>
              <w:jc w:val="both"/>
            </w:pPr>
            <w:r xmlns:w="http://schemas.openxmlformats.org/wordprocessingml/2006/main">
              <w:rPr>
                <w:rFonts w:ascii="Helvetica" w:hAnsi="Helvetica" w:eastAsia="Helvetica"/>
                <w:b w:val="0"/>
                <w:i w:val="0"/>
                <w:color w:val="000000"/>
                <w:sz w:val="20"/>
              </w:rPr>
              <w:t xml:space="preserve">其中 A 是根节点，也是节点 B 和节点 C 的父节点。节点 B 是子树的根，也是节点 D 和 E 的父节点。节点也称为其父节点的后代。例如，节点 B 是节点 A 的后代。</w:t>
            </w:r>
          </w:p>
          <w:p>
            <w:pPr xmlns:w="http://schemas.openxmlformats.org/wordprocessingml/2006/main">
              <w:autoSpaceDN w:val="0"/>
              <w:autoSpaceDE w:val="0"/>
              <w:widowControl/>
              <w:spacing w:line="228" w:lineRule="exact" w:before="230" w:after="0"/>
              <w:ind w:left="142" w:right="0" w:firstLine="0"/>
              <w:jc w:val="left"/>
            </w:pPr>
            <w:r xmlns:w="http://schemas.openxmlformats.org/wordprocessingml/2006/main">
              <w:rPr>
                <w:rFonts w:ascii="Helvetica" w:hAnsi="Helvetica" w:eastAsia="Helvetica"/>
                <w:b w:val="0"/>
                <w:i w:val="0"/>
                <w:color w:val="000000"/>
                <w:sz w:val="20"/>
              </w:rPr>
              <w:t xml:space="preserve">树结构图必须按照预先排序的遍历顺序进行解释（自上而下，左分支优先）。</w:t>
            </w:r>
          </w:p>
        </w:tc>
      </w:tr>
    </w:tbl>
    <w:p>
      <w:pPr xmlns:w="http://schemas.openxmlformats.org/wordprocessingml/2006/main">
        <w:autoSpaceDN w:val="0"/>
        <w:autoSpaceDE w:val="0"/>
        <w:widowControl/>
        <w:spacing w:line="230" w:lineRule="exact" w:before="926" w:after="208"/>
        <w:ind w:left="2" w:right="0" w:firstLine="0"/>
        <w:jc w:val="left"/>
      </w:pPr>
      <w:r xmlns:w="http://schemas.openxmlformats.org/wordprocessingml/2006/main">
        <w:rPr>
          <w:rFonts w:ascii="Helvetica" w:hAnsi="Helvetica" w:eastAsia="Helvetica"/>
          <w:b w:val="0"/>
          <w:i w:val="0"/>
          <w:color w:val="000000"/>
          <w:sz w:val="20"/>
        </w:rPr>
        <w:t xml:space="preserve">为了便于注释，本标准中这些图表使用 ASCII 字符垂直显示。在这种表示法中，上图变为：</w:t>
      </w:r>
    </w:p>
    <w:tbl>
      <w:tblPr>
        <w:tblW w:type="auto" w:w="0"/>
        <w:tblLayout w:type="fixed"/>
        <w:tblLook w:firstColumn="1" w:firstRow="1" w:lastColumn="0" w:lastRow="0" w:noHBand="0" w:noVBand="1" w:val="04A0"/>
        <w:tblInd w:w="0.0" w:type="dxa"/>
      </w:tblPr>
      <w:tblGrid>
        <w:gridCol w:w="4529"/>
        <w:gridCol w:w="4529"/>
      </w:tblGrid>
      <w:tr>
        <w:trPr>
          <w:trHeight w:hRule="exact" w:val="2840"/>
        </w:trPr>
        <w:tc>
          <w:tcPr>
            <w:tcW w:type="dxa" w:w="238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8.000000000000114" w:type="dxa"/>
            </w:tblPr>
            <w:tblGrid>
              <w:gridCol w:w="2380"/>
            </w:tblGrid>
            <w:tr>
              <w:trPr>
                <w:trHeight w:hRule="exact" w:val="2692"/>
              </w:trPr>
              <w:tc>
                <w:tcPr>
                  <w:tcW w:type="dxa" w:w="2340"/>
                  <w:tcBorders>
                    <w:start w:sz="3.199999999999932" w:val="single" w:color="#000000"/>
                    <w:top w:sz="3.199999999999818" w:val="single" w:color="#000000"/>
                    <w:end w:sz="3.2000000000000455" w:val="single" w:color="#000000"/>
                    <w:bottom w:sz="3.199999999999818" w:val="single" w:color="#000000"/>
                  </w:tcBorders>
                  <w:tcMar>
                    <w:start w:w="0" w:type="dxa"/>
                    <w:end w:w="0" w:type="dxa"/>
                  </w:tcMar>
                </w:tcPr>
                <w:p>
                  <w:pPr xmlns:w="http://schemas.openxmlformats.org/wordprocessingml/2006/main">
                    <w:autoSpaceDN w:val="0"/>
                    <w:tabs>
                      <w:tab w:pos="1218" w:val="left"/>
                    </w:tabs>
                    <w:autoSpaceDE w:val="0"/>
                    <w:widowControl/>
                    <w:spacing w:line="228" w:lineRule="exact" w:before="46" w:after="0"/>
                    <w:ind w:left="336" w:right="576" w:firstLine="0"/>
                    <w:jc w:val="left"/>
                  </w:pPr>
                  <w:r xmlns:w="http://schemas.openxmlformats.org/wordprocessingml/2006/main">
                    <w:rPr>
                      <w:rFonts w:ascii="Helvetica" w:hAnsi="Helvetica" w:eastAsia="Helvetica"/>
                      <w:b w:val="0"/>
                      <w:i w:val="0"/>
                      <w:color w:val="000000"/>
                      <w:sz w:val="20"/>
                    </w:rPr>
                    <w:t xml:space="preserve">A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|--&lt;r&gt;---- B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*---D |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 *---E |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|--&lt;R&gt;--- C</w:t>
                  </w:r>
                </w:p>
              </w:tc>
            </w:tr>
          </w:tbl>
          <w:p>
            <w:pPr>
              <w:autoSpaceDN w:val="0"/>
              <w:autoSpaceDE w:val="0"/>
              <w:widowControl/>
              <w:spacing w:line="14" w:lineRule="exact" w:before="0" w:after="0"/>
              <w:ind w:left="0" w:right="0"/>
            </w:pPr>
          </w:p>
        </w:tc>
        <w:tc>
          <w:tcPr>
            <w:tcW w:type="dxa" w:w="6240"/>
            <w:tcBorders/>
            <w:tcMar>
              <w:start w:w="0" w:type="dxa"/>
              <w:end w:w="0" w:type="dxa"/>
            </w:tcMar>
          </w:tcPr>
          <w:p>
            <w:pPr xmlns:w="http://schemas.openxmlformats.org/wordprocessingml/2006/main">
              <w:autoSpaceDN w:val="0"/>
              <w:tabs>
                <w:tab w:pos="1630" w:val="left"/>
              </w:tabs>
              <w:autoSpaceDE w:val="0"/>
              <w:widowControl/>
              <w:spacing w:line="228" w:lineRule="exact" w:before="246" w:after="0"/>
              <w:ind w:left="28" w:right="576" w:firstLine="0"/>
              <w:jc w:val="left"/>
            </w:pPr>
            <w:r xmlns:w="http://schemas.openxmlformats.org/wordprocessingml/2006/main">
              <w:rPr>
                <w:rFonts w:ascii="Helvetica" w:hAnsi="Helvetica" w:eastAsia="Helvetica"/>
                <w:b w:val="0"/>
                <w:i w:val="0"/>
                <w:color w:val="000000"/>
                <w:sz w:val="20"/>
              </w:rPr>
              <w:t xml:space="preserve">其中：&lt;r&gt; 是子树重复因子（如果缺失，r=1）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 表示无限重复</w:t>
            </w:r>
          </w:p>
          <w:p>
            <w:pPr xmlns:w="http://schemas.openxmlformats.org/wordprocessingml/2006/main">
              <w:autoSpaceDN w:val="0"/>
              <w:autoSpaceDE w:val="0"/>
              <w:widowControl/>
              <w:spacing w:line="274" w:lineRule="exact" w:before="184" w:after="0"/>
              <w:ind w:left="1078" w:right="0" w:firstLine="0"/>
              <w:jc w:val="left"/>
            </w:pPr>
            <w:r xmlns:w="http://schemas.openxmlformats.org/wordprocessingml/2006/main">
              <w:rPr>
                <w:rFonts w:ascii="Helvetica" w:hAnsi="Helvetica" w:eastAsia="Helvetica"/>
                <w:b w:val="0"/>
                <w:i w:val="0"/>
                <w:color w:val="000000"/>
                <w:sz w:val="20"/>
              </w:rPr>
              <w:t xml:space="preserve">* 意味着子树 D 或 E，但不是两者。</w:t>
            </w:r>
          </w:p>
          <w:p>
            <w:pPr xmlns:w="http://schemas.openxmlformats.org/wordprocessingml/2006/main">
              <w:autoSpaceDN w:val="0"/>
              <w:autoSpaceDE w:val="0"/>
              <w:widowControl/>
              <w:spacing w:line="272" w:lineRule="exact" w:before="410" w:after="0"/>
              <w:ind w:left="28" w:right="0" w:firstLine="0"/>
              <w:jc w:val="left"/>
            </w:pPr>
            <w:r xmlns:w="http://schemas.openxmlformats.org/wordprocessingml/2006/main">
              <w:rPr>
                <w:rFonts w:ascii="Helvetica" w:hAnsi="Helvetica" w:eastAsia="Helvetica"/>
                <w:b w:val="0"/>
                <w:i w:val="0"/>
                <w:color w:val="000000"/>
                <w:sz w:val="20"/>
              </w:rPr>
              <w:t xml:space="preserve">这样，前序遍历序列就变成了“自上而下”。</w:t>
            </w:r>
          </w:p>
        </w:tc>
      </w:tr>
    </w:tbl>
    <w:p>
      <w:pPr xmlns:w="http://schemas.openxmlformats.org/wordprocessingml/2006/main">
        <w:autoSpaceDN w:val="0"/>
        <w:autoSpaceDE w:val="0"/>
        <w:widowControl/>
        <w:spacing w:line="218" w:lineRule="exact" w:before="294" w:after="1034"/>
        <w:ind w:left="1634" w:right="0" w:firstLine="0"/>
        <w:jc w:val="left"/>
      </w:pPr>
      <w:r xmlns:w="http://schemas.openxmlformats.org/wordprocessingml/2006/main">
        <w:rPr>
          <w:rFonts w:ascii="Helvetica" w:hAnsi="Helvetica" w:eastAsia="Helvetica"/>
          <w:b w:val="0"/>
          <w:i w:val="0"/>
          <w:color w:val="000000"/>
          <w:sz w:val="16"/>
        </w:rPr>
        <w:t xml:space="preserve">图 7.2</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52" w:val="left"/>
        </w:tabs>
        <w:autoSpaceDE w:val="0"/>
        <w:widowControl/>
        <w:spacing w:line="218" w:lineRule="exact" w:before="0" w:after="0"/>
        <w:ind w:left="50" w:right="0" w:firstLine="0"/>
        <w:jc w:val="left"/>
      </w:pPr>
      <w:r xmlns:w="http://schemas.openxmlformats.org/wordprocessingml/2006/main">
        <w:rPr>
          <w:rFonts w:ascii="Helvetica" w:hAnsi="Helvetica" w:eastAsia="Helvetica"/>
          <w:b w:val="0"/>
          <w:i w:val="0"/>
          <w:color w:val="000000"/>
          <w:sz w:val="16"/>
        </w:rPr>
        <w:t xml:space="preserve">3.32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28" w:lineRule="exact" w:before="240" w:after="0"/>
        <w:ind w:left="50" w:right="0" w:firstLine="0"/>
        <w:jc w:val="left"/>
      </w:pPr>
      <w:r xmlns:w="http://schemas.openxmlformats.org/wordprocessingml/2006/main">
        <w:rPr>
          <w:rFonts w:ascii="Helvetica" w:hAnsi="Helvetica" w:eastAsia="Helvetica"/>
          <w:b w:val="0"/>
          <w:i w:val="0"/>
          <w:color w:val="000000"/>
          <w:sz w:val="20"/>
        </w:rPr>
        <w:t xml:space="preserve">树结构图为每个字段指定：ISO/IEC 8211字段标签，字段结构指示和字段名称，即</w:t>
      </w:r>
    </w:p>
    <w:p>
      <w:pPr xmlns:w="http://schemas.openxmlformats.org/wordprocessingml/2006/main">
        <w:autoSpaceDN w:val="0"/>
        <w:autoSpaceDE w:val="0"/>
        <w:widowControl/>
        <w:spacing w:line="274" w:lineRule="exact" w:before="182" w:after="124"/>
        <w:ind w:left="580" w:right="0" w:firstLine="0"/>
        <w:jc w:val="left"/>
      </w:pPr>
      <w:r xmlns:w="http://schemas.openxmlformats.org/wordprocessingml/2006/main">
        <w:rPr>
          <w:rFonts w:ascii="Helvetica" w:hAnsi="Helvetica" w:eastAsia="Helvetica"/>
          <w:b w:val="0"/>
          <w:i w:val="0"/>
          <w:color w:val="000000"/>
          <w:sz w:val="20"/>
        </w:rPr>
        <w:t xml:space="preserve">[字段标签] [结构] [字段名称]</w:t>
      </w:r>
    </w:p>
    <w:tbl>
      <w:tblPr>
        <w:tblW w:type="auto" w:w="0"/>
        <w:tblLayout w:type="fixed"/>
        <w:tblLook w:firstColumn="1" w:firstRow="1" w:lastColumn="0" w:lastRow="0" w:noHBand="0" w:noVBand="1" w:val="04A0"/>
        <w:tblInd w:w="8.000000000000114" w:type="dxa"/>
      </w:tblPr>
      <w:tblGrid>
        <w:gridCol w:w="3039"/>
        <w:gridCol w:w="3039"/>
        <w:gridCol w:w="3039"/>
      </w:tblGrid>
      <w:tr>
        <w:trPr>
          <w:trHeight w:hRule="exact" w:val="424"/>
        </w:trPr>
        <w:tc>
          <w:tcPr>
            <w:tcW w:type="dxa" w:w="308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60" w:after="0"/>
              <w:ind w:left="42" w:right="0" w:firstLine="0"/>
              <w:jc w:val="left"/>
            </w:pPr>
            <w:r xmlns:w="http://schemas.openxmlformats.org/wordprocessingml/2006/main">
              <w:rPr>
                <w:rFonts w:ascii="Helvetica" w:hAnsi="Helvetica" w:eastAsia="Helvetica"/>
                <w:b w:val="0"/>
                <w:i w:val="0"/>
                <w:color w:val="000000"/>
                <w:sz w:val="20"/>
              </w:rPr>
              <w:t xml:space="preserve">其中 [structure] 具有以下值：</w:t>
            </w:r>
          </w:p>
        </w:tc>
        <w:tc>
          <w:tcPr>
            <w:tcW w:type="dxa" w:w="880"/>
            <w:tcBorders/>
            <w:tcMar>
              <w:start w:w="0" w:type="dxa"/>
              <w:end w:w="0" w:type="dxa"/>
            </w:tcMar>
          </w:tcPr>
          <w:p>
            <w:pPr xmlns:w="http://schemas.openxmlformats.org/wordprocessingml/2006/main">
              <w:autoSpaceDN w:val="0"/>
              <w:autoSpaceDE w:val="0"/>
              <w:widowControl/>
              <w:spacing w:line="274" w:lineRule="exact" w:before="60" w:after="0"/>
              <w:ind w:left="170" w:right="0" w:firstLine="0"/>
              <w:jc w:val="left"/>
            </w:pPr>
            <w:r xmlns:w="http://schemas.openxmlformats.org/wordprocessingml/2006/main">
              <w:rPr>
                <w:rFonts w:ascii="Helvetica" w:hAnsi="Helvetica" w:eastAsia="Helvetica"/>
                <w:b w:val="0"/>
                <w:i w:val="0"/>
                <w:color w:val="000000"/>
                <w:sz w:val="20"/>
              </w:rPr>
              <w:t xml:space="preserve">&lt;n&gt;</w:t>
            </w:r>
          </w:p>
        </w:tc>
        <w:tc>
          <w:tcPr>
            <w:tcW w:type="dxa" w:w="5120"/>
            <w:vMerge w:val="restart"/>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06" w:after="0"/>
              <w:ind w:left="140" w:right="0" w:firstLine="0"/>
              <w:jc w:val="left"/>
            </w:pPr>
            <w:r xmlns:w="http://schemas.openxmlformats.org/wordprocessingml/2006/main">
              <w:rPr>
                <w:rFonts w:ascii="Helvetica" w:hAnsi="Helvetica" w:eastAsia="Helvetica"/>
                <w:b w:val="0"/>
                <w:i w:val="0"/>
                <w:color w:val="000000"/>
                <w:sz w:val="20"/>
              </w:rPr>
              <w:t xml:space="preserve">表示包含非重复子字段的 n 元组（一维数组）</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表示具有 m 行和 n 列的 m x n 数组</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表示具有无限重复行的 n 列表格</w:t>
            </w:r>
          </w:p>
        </w:tc>
      </w:tr>
      <w:tr>
        <w:trPr>
          <w:trHeight w:hRule="exact" w:val="656"/>
        </w:trPr>
        <w:tc>
          <w:tcPr>
            <w:tcW w:type="dxa" w:w="3039"/>
            <w:vMerge/>
            <w:tcBorders/>
          </w:tcPr>
          <w:p/>
        </w:tc>
        <w:tc>
          <w:tcPr>
            <w:tcW w:type="dxa" w:w="880"/>
            <w:tcBorders/>
            <w:tcMar>
              <w:start w:w="0" w:type="dxa"/>
              <w:end w:w="0" w:type="dxa"/>
            </w:tcMar>
          </w:tcPr>
          <w:p>
            <w:pPr xmlns:w="http://schemas.openxmlformats.org/wordprocessingml/2006/main">
              <w:autoSpaceDN w:val="0"/>
              <w:autoSpaceDE w:val="0"/>
              <w:widowControl/>
              <w:spacing w:line="228" w:lineRule="exact" w:before="140" w:after="0"/>
              <w:ind w:left="170" w:right="0" w:firstLine="0"/>
              <w:jc w:val="left"/>
            </w:pPr>
            <w:r xmlns:w="http://schemas.openxmlformats.org/wordprocessingml/2006/main">
              <w:rPr>
                <w:rFonts w:ascii="Helvetica" w:hAnsi="Helvetica" w:eastAsia="Helvetica"/>
                <w:b w:val="0"/>
                <w:i w:val="0"/>
                <w:color w:val="000000"/>
                <w:sz w:val="20"/>
              </w:rPr>
              <w:t xml:space="preserve">&lt;m*n&gt;&lt;*n&gt; 复制代码</w:t>
            </w:r>
          </w:p>
        </w:tc>
        <w:tc>
          <w:tcPr>
            <w:tcW w:type="dxa" w:w="3039"/>
            <w:vMerge/>
            <w:tcBorders/>
          </w:tcPr>
          <w:p/>
        </w:tc>
      </w:tr>
    </w:tbl>
    <w:p>
      <w:pPr xmlns:w="http://schemas.openxmlformats.org/wordprocessingml/2006/main">
        <w:autoSpaceDN w:val="0"/>
        <w:autoSpaceDE w:val="0"/>
        <w:widowControl/>
        <w:spacing w:line="228" w:lineRule="exact" w:before="168" w:after="0"/>
        <w:ind w:left="50" w:right="30" w:firstLine="0"/>
        <w:jc w:val="both"/>
      </w:pPr>
      <w:r xmlns:w="http://schemas.openxmlformats.org/wordprocessingml/2006/main">
        <w:rPr>
          <w:rFonts w:ascii="Helvetica" w:hAnsi="Helvetica" w:eastAsia="Helvetica"/>
          <w:b w:val="0"/>
          <w:i w:val="0"/>
          <w:color w:val="000000"/>
          <w:sz w:val="20"/>
        </w:rPr>
        <w:t xml:space="preserve">树结构图定义了哪些字段允许重复。但是，在一条记录中，字段的重复程度将取决于正在编码的数据。在某些情况下，某个特定字段可能不是必需的，因此将不存在（参见第 2.1 条）。但是，在所有情况下，数据记录的先序遍历顺序将与该记录类型的通用树结构图中所示的顺序相同。</w:t>
      </w:r>
    </w:p>
    <w:p>
      <w:pPr xmlns:w="http://schemas.openxmlformats.org/wordprocessingml/2006/main">
        <w:autoSpaceDN w:val="0"/>
        <w:autoSpaceDE w:val="0"/>
        <w:widowControl/>
        <w:spacing w:line="274" w:lineRule="exact" w:before="182" w:after="0"/>
        <w:ind w:left="0" w:right="0" w:firstLine="0"/>
        <w:jc w:val="center"/>
      </w:pPr>
      <w:r xmlns:w="http://schemas.openxmlformats.org/wordprocessingml/2006/main">
        <w:rPr>
          <w:rFonts w:ascii="Helvetica" w:hAnsi="Helvetica" w:eastAsia="Helvetica"/>
          <w:b w:val="0"/>
          <w:i w:val="0"/>
          <w:color w:val="000000"/>
          <w:sz w:val="20"/>
        </w:rPr>
        <w:t xml:space="preserve">注意：树结构图的符号在 ISO/IEC 8211:1994 附件 B.1 中有详细描述</w:t>
      </w:r>
    </w:p>
    <w:p>
      <w:pPr xmlns:w="http://schemas.openxmlformats.org/wordprocessingml/2006/main">
        <w:autoSpaceDN w:val="0"/>
        <w:autoSpaceDE w:val="0"/>
        <w:widowControl/>
        <w:spacing w:line="274" w:lineRule="exact" w:before="420" w:after="0"/>
        <w:ind w:left="50" w:right="0" w:firstLine="0"/>
        <w:jc w:val="left"/>
      </w:pPr>
      <w:r xmlns:w="http://schemas.openxmlformats.org/wordprocessingml/2006/main">
        <w:rPr>
          <w:rFonts w:ascii="Helvetica" w:hAnsi="Helvetica" w:eastAsia="Helvetica"/>
          <w:b/>
          <w:i w:val="0"/>
          <w:color w:val="000000"/>
          <w:sz w:val="20"/>
        </w:rPr>
        <w:t xml:space="preserve">7.2.2 字段表</w:t>
      </w:r>
    </w:p>
    <w:p>
      <w:pPr xmlns:w="http://schemas.openxmlformats.org/wordprocessingml/2006/main">
        <w:autoSpaceDN w:val="0"/>
        <w:autoSpaceDE w:val="0"/>
        <w:widowControl/>
        <w:spacing w:line="228" w:lineRule="exact" w:before="228" w:after="212"/>
        <w:ind w:left="50" w:right="32" w:firstLine="0"/>
        <w:jc w:val="both"/>
      </w:pPr>
      <w:r xmlns:w="http://schemas.openxmlformats.org/wordprocessingml/2006/main">
        <w:rPr>
          <w:rFonts w:ascii="Helvetica" w:hAnsi="Helvetica" w:eastAsia="Helvetica"/>
          <w:b w:val="0"/>
          <w:i w:val="0"/>
          <w:color w:val="000000"/>
          <w:sz w:val="20"/>
        </w:rPr>
        <w:t xml:space="preserve">每个表前面都有一行粗体字，表示字段名称和字段标签。表主体指定子字段名称和标签以及 ASCII 和二进制 (Bin) 替代 ISO 8211 格式和 S-57 ASCII 域 (Dom)。子字段规范可能包括必需值或范围约束。以下是基于数据集标识字段的字段表示例（并未显示所有子字段，完整描述请参阅 7.3.1.1）</w:t>
      </w:r>
    </w:p>
    <w:tbl>
      <w:tblPr>
        <w:tblW w:type="auto" w:w="0"/>
        <w:tblLayout w:type="fixed"/>
        <w:tblLook w:firstColumn="1" w:firstRow="1" w:lastColumn="0" w:lastRow="0" w:noHBand="0" w:noVBand="1" w:val="04A0"/>
        <w:tblInd w:w="48.000000000000114" w:type="dxa"/>
      </w:tblPr>
      <w:tblGrid>
        <w:gridCol w:w="4558"/>
        <w:gridCol w:w="4558"/>
      </w:tblGrid>
      <w:tr>
        <w:trPr>
          <w:trHeight w:hRule="exact" w:val="396"/>
        </w:trPr>
        <w:tc>
          <w:tcPr>
            <w:tcW w:type="dxa" w:w="3552"/>
            <w:tcBorders>
              <w:start w:sz="16.799999999999955" w:val="single" w:color="#000000"/>
              <w:top w:sz="17.59999999999991" w:val="single" w:color="#000000"/>
              <w:end w:sz="17.59999999999991" w:val="single" w:color="#000000"/>
              <w:bottom w:sz="16.800000000000182" w:val="single" w:color="#000000"/>
            </w:tcBorders>
            <w:tcMar>
              <w:start w:w="0" w:type="dxa"/>
              <w:end w:w="0" w:type="dxa"/>
            </w:tcMar>
          </w:tcPr>
          <w:p>
            <w:pPr xmlns:w="http://schemas.openxmlformats.org/wordprocessingml/2006/main">
              <w:autoSpaceDN w:val="0"/>
              <w:tabs>
                <w:tab w:pos="2826" w:val="left"/>
              </w:tabs>
              <w:autoSpaceDE w:val="0"/>
              <w:widowControl/>
              <w:spacing w:line="218" w:lineRule="exact" w:before="90" w:after="0"/>
              <w:ind w:left="154" w:right="0" w:firstLine="0"/>
              <w:jc w:val="left"/>
            </w:pPr>
            <w:r xmlns:w="http://schemas.openxmlformats.org/wordprocessingml/2006/main">
              <w:rPr>
                <w:rFonts w:ascii="Helvetica" w:hAnsi="Helvetica" w:eastAsia="Helvetica"/>
                <w:b w:val="0"/>
                <w:i w:val="0"/>
                <w:color w:val="000000"/>
                <w:sz w:val="16"/>
              </w:rPr>
              <w:t xml:space="preserve">字段标签：DSID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[Upd] *)</w:t>
            </w:r>
          </w:p>
        </w:tc>
        <w:tc>
          <w:tcPr>
            <w:tcW w:type="dxa" w:w="5474"/>
            <w:tcBorders>
              <w:start w:sz="17.59999999999991" w:val="single" w:color="#000000"/>
              <w:top w:sz="17.59999999999991" w:val="single" w:color="#000000"/>
              <w:end w:sz="17.599999999999454" w:val="single" w:color="#000000"/>
              <w:bottom w:sz="16.800000000000182" w:val="single" w:color="#000000"/>
            </w:tcBorders>
            <w:tcMar>
              <w:start w:w="0" w:type="dxa"/>
              <w:end w:w="0" w:type="dxa"/>
            </w:tcMar>
          </w:tcPr>
          <w:p>
            <w:pPr xmlns:w="http://schemas.openxmlformats.org/wordprocessingml/2006/main">
              <w:autoSpaceDN w:val="0"/>
              <w:autoSpaceDE w:val="0"/>
              <w:widowControl/>
              <w:spacing w:line="218" w:lineRule="exact" w:before="90" w:after="0"/>
              <w:ind w:left="152" w:right="0" w:firstLine="0"/>
              <w:jc w:val="left"/>
            </w:pPr>
            <w:r xmlns:w="http://schemas.openxmlformats.org/wordprocessingml/2006/main">
              <w:rPr>
                <w:rFonts w:ascii="Helvetica" w:hAnsi="Helvetica" w:eastAsia="Helvetica"/>
                <w:b w:val="0"/>
                <w:i w:val="0"/>
                <w:color w:val="000000"/>
                <w:sz w:val="16"/>
              </w:rPr>
              <w:t xml:space="preserve">字段名称：数据集标识</w:t>
            </w:r>
          </w:p>
        </w:tc>
      </w:tr>
    </w:tbl>
    <w:p>
      <w:pPr>
        <w:autoSpaceDN w:val="0"/>
        <w:autoSpaceDE w:val="0"/>
        <w:widowControl/>
        <w:spacing w:line="230" w:lineRule="exact" w:before="0" w:after="0"/>
        <w:ind w:left="0" w:right="0"/>
      </w:pPr>
    </w:p>
    <w:tbl>
      <w:tblPr>
        <w:tblW w:type="auto" w:w="0"/>
        <w:tblLayout w:type="fixed"/>
        <w:tblLook w:firstColumn="1" w:firstRow="1" w:lastColumn="0" w:lastRow="0" w:noHBand="0" w:noVBand="1" w:val="04A0"/>
        <w:tblInd w:w="24.000000000000057" w:type="dxa"/>
      </w:tblPr>
      <w:tblGrid>
        <w:gridCol w:w="1519"/>
        <w:gridCol w:w="1519"/>
        <w:gridCol w:w="1519"/>
        <w:gridCol w:w="1519"/>
        <w:gridCol w:w="1519"/>
        <w:gridCol w:w="1519"/>
      </w:tblGrid>
      <w:tr>
        <w:trPr>
          <w:trHeight w:hRule="exact" w:val="530"/>
        </w:trPr>
        <w:tc>
          <w:tcPr>
            <w:tcW w:type="dxa" w:w="2560"/>
            <w:tcBorders>
              <w:start w:sz="5.600000000000023"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6.399999999999864"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599999999999909" w:val="single" w:color="#000000"/>
              <w:top w:sz="5.599999999999909" w:val="single" w:color="#000000"/>
              <w:end w:sz="5.599999999999909"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8"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600000000000364"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60"/>
            <w:tcBorders>
              <w:start w:sz="5.599999999999909"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6"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6.399999999999864"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4"/>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69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600000000000364"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tabs>
                <w:tab w:pos="940" w:val="left"/>
              </w:tabs>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“DS”{10}**）</w:t>
            </w:r>
          </w:p>
        </w:tc>
      </w:tr>
      <w:tr>
        <w:trPr>
          <w:trHeight w:hRule="exact" w:val="314"/>
        </w:trPr>
        <w:tc>
          <w:tcPr>
            <w:tcW w:type="dxa" w:w="2560"/>
            <w:tcBorders>
              <w:start w:sz="5.599999999999909" w:val="single" w:color="#000000"/>
              <w:top w:sz="5.599999999999909"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6.399999999999864"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4"/>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69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閣下</w:t>
            </w:r>
          </w:p>
        </w:tc>
        <w:tc>
          <w:tcPr>
            <w:tcW w:type="dxa" w:w="3744"/>
            <w:tcBorders>
              <w:start w:sz="5.600000000000364" w:val="single" w:color="#000000"/>
              <w:top w:sz="5.599999999999909" w:val="single" w:color="#000000"/>
              <w:end w:sz="5.59999999999945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22"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680"/>
        </w:trPr>
        <w:tc>
          <w:tcPr>
            <w:tcW w:type="dxa" w:w="2560"/>
            <w:tcBorders>
              <w:start w:sz="5.599999999999909" w:val="single" w:color="#000000"/>
              <w:top w:sz="5.60000000000036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交流目的</w:t>
            </w:r>
          </w:p>
        </w:tc>
        <w:tc>
          <w:tcPr>
            <w:tcW w:type="dxa" w:w="760"/>
            <w:tcBorders>
              <w:start w:sz="6.399999999999864"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出口配额</w:t>
            </w:r>
          </w:p>
        </w:tc>
        <w:tc>
          <w:tcPr>
            <w:tcW w:type="dxa" w:w="694"/>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69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600000000000364" w:val="single" w:color="#000000"/>
              <w:top w:sz="5.600000000000364" w:val="single" w:color="#000000"/>
              <w:end w:sz="5.599999999999454" w:val="single" w:color="#000000"/>
              <w:bottom w:sz="5.6000000000003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872"/>
              <w:gridCol w:w="1872"/>
            </w:tblGrid>
            <w:tr>
              <w:trPr>
                <w:trHeight w:hRule="exact" w:val="612"/>
              </w:trPr>
              <w:tc>
                <w:tcPr>
                  <w:tcW w:type="dxa" w:w="760"/>
                  <w:tcBorders/>
                  <w:tcMar>
                    <w:start w:w="0" w:type="dxa"/>
                    <w:end w:w="0" w:type="dxa"/>
                  </w:tcMar>
                </w:tcPr>
                <w:p>
                  <w:pPr xmlns:w="http://schemas.openxmlformats.org/wordprocessingml/2006/main">
                    <w:autoSpaceDN w:val="0"/>
                    <w:autoSpaceDE w:val="0"/>
                    <w:widowControl/>
                    <w:spacing w:line="182"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“N”{1} -“R”{2} -</w:t>
                  </w:r>
                </w:p>
              </w:tc>
              <w:tc>
                <w:tcPr>
                  <w:tcW w:type="dxa" w:w="2740"/>
                  <w:tcBorders/>
                  <w:tcMar>
                    <w:start w:w="0" w:type="dxa"/>
                    <w:end w:w="0" w:type="dxa"/>
                  </w:tcMar>
                </w:tcPr>
                <w:p>
                  <w:pPr xmlns:w="http://schemas.openxmlformats.org/wordprocessingml/2006/main">
                    <w:autoSpaceDN w:val="0"/>
                    <w:tabs>
                      <w:tab w:pos="106" w:val="left"/>
                      <w:tab w:pos="108" w:val="left"/>
                    </w:tabs>
                    <w:autoSpaceDE w:val="0"/>
                    <w:widowControl/>
                    <w:spacing w:line="182" w:lineRule="exact" w:before="60" w:after="0"/>
                    <w:ind w:left="84" w:right="144" w:firstLine="0"/>
                    <w:jc w:val="left"/>
                  </w:pPr>
                  <w:r xmlns:w="http://schemas.openxmlformats.org/wordprocessingml/2006/main">
                    <w:rPr>
                      <w:rFonts w:ascii="Helvetica" w:hAnsi="Helvetica" w:eastAsia="Helvetica"/>
                      <w:b w:val="0"/>
                      <w:i w:val="0"/>
                      <w:color w:val="000000"/>
                      <w:sz w:val="16"/>
                    </w:rPr>
                    <w:t xml:space="preserve">数据集是新的</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数据集是对现有数据集的修订</w:t>
                  </w:r>
                </w:p>
              </w:tc>
            </w:tr>
          </w:tbl>
          <w:p>
            <w:pPr>
              <w:autoSpaceDN w:val="0"/>
              <w:autoSpaceDE w:val="0"/>
              <w:widowControl/>
              <w:spacing w:line="14" w:lineRule="exact" w:before="0" w:after="0"/>
              <w:ind w:left="0" w:right="0"/>
            </w:pPr>
          </w:p>
        </w:tc>
      </w:tr>
      <w:tr>
        <w:trPr>
          <w:trHeight w:hRule="exact" w:val="680"/>
        </w:trPr>
        <w:tc>
          <w:tcPr>
            <w:tcW w:type="dxa" w:w="2560"/>
            <w:tcBorders>
              <w:start w:sz="5.599999999999909" w:val="single" w:color="#000000"/>
              <w:top w:sz="5.60000000000036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预期用途</w:t>
            </w:r>
          </w:p>
        </w:tc>
        <w:tc>
          <w:tcPr>
            <w:tcW w:type="dxa" w:w="760"/>
            <w:tcBorders>
              <w:start w:sz="6.399999999999864"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因图</w:t>
            </w:r>
          </w:p>
        </w:tc>
        <w:tc>
          <w:tcPr>
            <w:tcW w:type="dxa" w:w="694"/>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我(1)</w:t>
            </w:r>
          </w:p>
        </w:tc>
        <w:tc>
          <w:tcPr>
            <w:tcW w:type="dxa" w:w="69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w:t>
            </w:r>
          </w:p>
        </w:tc>
        <w:tc>
          <w:tcPr>
            <w:tcW w:type="dxa" w:w="588"/>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600000000000364" w:val="single" w:color="#000000"/>
              <w:top w:sz="5.600000000000364" w:val="single" w:color="#000000"/>
              <w:end w:sz="5.59999999999945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表示数据编制的预期用途的数值（参见附录 B - 产品规格）</w:t>
            </w:r>
          </w:p>
        </w:tc>
      </w:tr>
      <w:tr>
        <w:trPr>
          <w:trHeight w:hRule="exact" w:val="496"/>
        </w:trPr>
        <w:tc>
          <w:tcPr>
            <w:tcW w:type="dxa" w:w="2560"/>
            <w:tcBorders>
              <w:start w:sz="5.599999999999909" w:val="single" w:color="#000000"/>
              <w:top w:sz="5.600000000000364" w:val="single" w:color="#000000"/>
              <w:end w:sz="6.3999999999998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数据集名称</w:t>
            </w:r>
          </w:p>
        </w:tc>
        <w:tc>
          <w:tcPr>
            <w:tcW w:type="dxa" w:w="760"/>
            <w:tcBorders>
              <w:start w:sz="6.399999999999864"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分布式网络管理</w:t>
            </w:r>
          </w:p>
        </w:tc>
        <w:tc>
          <w:tcPr>
            <w:tcW w:type="dxa" w:w="694"/>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69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w:t>
            </w:r>
          </w:p>
        </w:tc>
        <w:tc>
          <w:tcPr>
            <w:tcW w:type="dxa" w:w="588"/>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600000000000364" w:val="single" w:color="#000000"/>
              <w:top w:sz="5.600000000000364" w:val="single" w:color="#000000"/>
              <w:end w:sz="5.59999999999945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2" w:right="576" w:firstLine="2"/>
              <w:jc w:val="left"/>
            </w:pPr>
            <w:r xmlns:w="http://schemas.openxmlformats.org/wordprocessingml/2006/main">
              <w:rPr>
                <w:rFonts w:ascii="Helvetica" w:hAnsi="Helvetica" w:eastAsia="Helvetica"/>
                <w:b w:val="0"/>
                <w:i w:val="0"/>
                <w:color w:val="000000"/>
                <w:sz w:val="16"/>
              </w:rPr>
              <w:t xml:space="preserve">表示数据集名称的字符串（参见附录 B - 产品规格）</w:t>
            </w:r>
          </w:p>
        </w:tc>
      </w:tr>
      <w:tr>
        <w:trPr>
          <w:trHeight w:hRule="exact" w:val="498"/>
        </w:trPr>
        <w:tc>
          <w:tcPr>
            <w:tcW w:type="dxa" w:w="2560"/>
            <w:tcBorders>
              <w:start w:sz="5.599999999999909" w:val="single" w:color="#000000"/>
              <w:top w:sz="5.59999999999945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版本号</w:t>
            </w:r>
          </w:p>
        </w:tc>
        <w:tc>
          <w:tcPr>
            <w:tcW w:type="dxa" w:w="760"/>
            <w:tcBorders>
              <w:start w:sz="6.399999999999864"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东经</w:t>
            </w:r>
          </w:p>
        </w:tc>
        <w:tc>
          <w:tcPr>
            <w:tcW w:type="dxa" w:w="694"/>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69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w:t>
            </w:r>
          </w:p>
        </w:tc>
        <w:tc>
          <w:tcPr>
            <w:tcW w:type="dxa" w:w="588"/>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600000000000364" w:val="single" w:color="#000000"/>
              <w:top w:sz="5.599999999999454" w:val="single" w:color="#000000"/>
              <w:end w:sz="5.59999999999945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6" w:after="0"/>
              <w:ind w:left="112" w:right="576" w:firstLine="0"/>
              <w:jc w:val="left"/>
            </w:pPr>
            <w:r xmlns:w="http://schemas.openxmlformats.org/wordprocessingml/2006/main">
              <w:rPr>
                <w:rFonts w:ascii="Helvetica" w:hAnsi="Helvetica" w:eastAsia="Helvetica"/>
                <w:b w:val="0"/>
                <w:i w:val="0"/>
                <w:color w:val="000000"/>
                <w:sz w:val="16"/>
              </w:rPr>
              <w:t xml:space="preserve">表示版本号的字符串（参见附录 B - 产品规格）</w:t>
            </w:r>
          </w:p>
        </w:tc>
      </w:tr>
      <w:tr>
        <w:trPr>
          <w:trHeight w:hRule="exact" w:val="360"/>
        </w:trPr>
        <w:tc>
          <w:tcPr>
            <w:tcW w:type="dxa" w:w="2560"/>
            <w:tcBorders>
              <w:start w:sz="5.599999999999909" w:val="single" w:color="#000000"/>
              <w:top w:sz="5.60000000000036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760"/>
            <w:tcBorders>
              <w:start w:sz="6.399999999999864" w:val="single" w:color="#000000"/>
              <w:top w:sz="5.600000000000364" w:val="single" w:color="#000000"/>
              <w:end w:sz="5.599999999999909" w:val="single" w:color="#000000"/>
              <w:bottom w:sz="5.600000000000364" w:val="single" w:color="#000000"/>
            </w:tcBorders>
            <w:tcMar>
              <w:start w:w="0" w:type="dxa"/>
              <w:end w:w="0" w:type="dxa"/>
            </w:tcMar>
          </w:tcPr>
          <w:p/>
        </w:tc>
        <w:tc>
          <w:tcPr>
            <w:tcW w:type="dxa" w:w="694"/>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tc>
        <w:tc>
          <w:tcPr>
            <w:tcW w:type="dxa" w:w="69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tc>
        <w:tc>
          <w:tcPr>
            <w:tcW w:type="dxa" w:w="3744"/>
            <w:tcBorders>
              <w:start w:sz="5.600000000000364" w:val="single" w:color="#000000"/>
              <w:top w:sz="5.600000000000364" w:val="single" w:color="#000000"/>
              <w:end w:sz="5.599999999999454" w:val="single" w:color="#000000"/>
              <w:bottom w:sz="5.600000000000364" w:val="single" w:color="#000000"/>
            </w:tcBorders>
            <w:tcMar>
              <w:start w:w="0" w:type="dxa"/>
              <w:end w:w="0" w:type="dxa"/>
            </w:tcMar>
          </w:tcPr>
          <w:p/>
        </w:tc>
      </w:tr>
    </w:tbl>
    <w:p>
      <w:pPr xmlns:w="http://schemas.openxmlformats.org/wordprocessingml/2006/main">
        <w:autoSpaceDN w:val="0"/>
        <w:autoSpaceDE w:val="0"/>
        <w:widowControl/>
        <w:spacing w:line="218" w:lineRule="exact" w:before="40" w:after="0"/>
        <w:ind w:left="0" w:right="126" w:firstLine="0"/>
        <w:jc w:val="right"/>
      </w:pPr>
      <w:r xmlns:w="http://schemas.openxmlformats.org/wordprocessingml/2006/main">
        <w:rPr>
          <w:rFonts w:ascii="Helvetica" w:hAnsi="Helvetica" w:eastAsia="Helvetica"/>
          <w:b w:val="0"/>
          <w:i w:val="0"/>
          <w:color w:val="000000"/>
          <w:sz w:val="16"/>
        </w:rPr>
        <w:t xml:space="preserve">表 7.1</w:t>
      </w:r>
    </w:p>
    <w:p>
      <w:pPr xmlns:w="http://schemas.openxmlformats.org/wordprocessingml/2006/main">
        <w:autoSpaceDN w:val="0"/>
        <w:tabs>
          <w:tab w:pos="616" w:val="left"/>
        </w:tabs>
        <w:autoSpaceDE w:val="0"/>
        <w:widowControl/>
        <w:spacing w:line="184" w:lineRule="exact" w:before="100" w:after="0"/>
        <w:ind w:left="50" w:right="432" w:firstLine="0"/>
        <w:jc w:val="left"/>
      </w:pPr>
      <w:r xmlns:w="http://schemas.openxmlformats.org/wordprocessingml/2006/main">
        <w:rPr>
          <w:rFonts w:ascii="Helvetica" w:hAnsi="Helvetica" w:eastAsia="Helvetica"/>
          <w:b w:val="0"/>
          <w:i w:val="0"/>
          <w:color w:val="000000"/>
          <w:sz w:val="16"/>
        </w:rPr>
        <w:t xml:space="preserve">*)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[Upd] 表示该字段仅用于更新（对于 DSID 字段，这用作示例）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必需的 ASCII 值括在双引号中，要以二进制编码的值括在 {...} 中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当未指定二进制格式时，则应用 ASCII 格式。</w:t>
      </w:r>
    </w:p>
    <w:p>
      <w:pPr xmlns:w="http://schemas.openxmlformats.org/wordprocessingml/2006/main">
        <w:autoSpaceDN w:val="0"/>
        <w:tabs>
          <w:tab w:pos="1186" w:val="left"/>
        </w:tabs>
        <w:autoSpaceDE w:val="0"/>
        <w:widowControl/>
        <w:spacing w:line="228" w:lineRule="exact" w:before="238" w:after="0"/>
        <w:ind w:left="50" w:right="0" w:firstLine="0"/>
        <w:jc w:val="left"/>
      </w:pPr>
      <w:r xmlns:w="http://schemas.openxmlformats.org/wordprocessingml/2006/main">
        <w:rPr>
          <w:rFonts w:ascii="Helvetica" w:hAnsi="Helvetica" w:eastAsia="Helvetica"/>
          <w:b w:val="0"/>
          <w:i w:val="0"/>
          <w:color w:val="000000"/>
          <w:sz w:val="20"/>
        </w:rPr>
        <w:t xml:space="preserve">其中：-</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标签</w:t>
      </w:r>
      <w:r xmlns:w="http://schemas.openxmlformats.org/wordprocessingml/2006/main">
        <w:rPr>
          <w:rFonts w:ascii="Helvetica" w:hAnsi="Helvetica" w:eastAsia="Helvetica"/>
          <w:b w:val="0"/>
          <w:i w:val="0"/>
          <w:color w:val="000000"/>
          <w:sz w:val="20"/>
        </w:rPr>
        <w:t xml:space="preserve">是 ISO/IEC 8211 子字段标签，仅出现在数据描述记录中，</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用于识别字段内的子字段。前面带有“*”的标签表示</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子字段及其后续子字段在字段内重复。因此，这表示</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存在二维数组或表，子字段标签为其提供列标题</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（笛卡尔标签的向量标签）。</w:t>
      </w:r>
    </w:p>
    <w:p>
      <w:pPr xmlns:w="http://schemas.openxmlformats.org/wordprocessingml/2006/main">
        <w:autoSpaceDN w:val="0"/>
        <w:tabs>
          <w:tab w:pos="3996" w:val="left"/>
          <w:tab w:pos="8276" w:val="left"/>
        </w:tabs>
        <w:autoSpaceDE w:val="0"/>
        <w:widowControl/>
        <w:spacing w:line="216" w:lineRule="exact" w:before="282" w:after="0"/>
        <w:ind w:left="50" w:right="0" w:firstLine="0"/>
        <w:jc w:val="left"/>
      </w:pPr>
      <w:r xmlns:w="http://schemas.openxmlformats.org/wordprocessingml/2006/main">
        <w:rPr>
          <w:rFonts w:ascii="Helvetica" w:hAnsi="Helvetica" w:eastAsia="Helvetica"/>
          <w:b w:val="0"/>
          <w:i w:val="0"/>
          <w:color w:val="000000"/>
          <w:sz w:val="16"/>
        </w:rPr>
        <w:t xml:space="preserve">版本 3.1 2000 年 11 月 S-57 第 3 部分</w:t>
      </w:r>
    </w:p>
    <w:p>
      <w:pPr>
        <w:sectPr>
          <w:pgSz w:w="11900" w:h="16840"/>
          <w:pgMar w:top="710" w:right="1392" w:bottom="716" w:left="1392"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4.000000000000057" w:type="dxa"/>
      </w:tblPr>
      <w:tblGrid>
        <w:gridCol w:w="2269"/>
        <w:gridCol w:w="2269"/>
        <w:gridCol w:w="2269"/>
        <w:gridCol w:w="2269"/>
      </w:tblGrid>
      <w:tr>
        <w:trPr>
          <w:trHeight w:hRule="exact" w:val="318"/>
        </w:trPr>
        <w:tc>
          <w:tcPr>
            <w:tcW w:type="dxa" w:w="740"/>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74" w:lineRule="exact" w:before="1580" w:after="0"/>
              <w:ind w:left="22" w:right="0" w:firstLine="0"/>
              <w:jc w:val="left"/>
            </w:pPr>
            <w:r xmlns:w="http://schemas.openxmlformats.org/wordprocessingml/2006/main">
              <w:rPr>
                <w:rFonts w:ascii="Helvetica" w:hAnsi="Helvetica" w:eastAsia="Helvetica"/>
                <w:b/>
                <w:i w:val="0"/>
                <w:color w:val="000000"/>
                <w:sz w:val="20"/>
              </w:rPr>
              <w:t xml:space="preserve">7.2.2.1</w:t>
            </w:r>
          </w:p>
        </w:tc>
        <w:tc>
          <w:tcPr>
            <w:tcW w:type="dxa" w:w="7720"/>
            <w:gridSpan w:val="2"/>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341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600"/>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3.33</w:t>
            </w:r>
          </w:p>
        </w:tc>
      </w:tr>
      <w:tr>
        <w:trPr>
          <w:trHeight w:hRule="exact" w:val="460"/>
        </w:trPr>
        <w:tc>
          <w:tcPr>
            <w:tcW w:type="dxa" w:w="2269"/>
            <w:vMerge/>
            <w:tcBorders/>
          </w:tcPr>
          <w:p/>
        </w:tc>
        <w:tc>
          <w:tcPr>
            <w:tcW w:type="dxa" w:w="300"/>
            <w:tcBorders/>
            <w:tcMar>
              <w:start w:w="0" w:type="dxa"/>
              <w:end w:w="0" w:type="dxa"/>
            </w:tcMar>
          </w:tcPr>
          <w:p>
            <w:pPr xmlns:w="http://schemas.openxmlformats.org/wordprocessingml/2006/main">
              <w:autoSpaceDN w:val="0"/>
              <w:autoSpaceDE w:val="0"/>
              <w:widowControl/>
              <w:spacing w:line="272" w:lineRule="exact" w:before="102" w:after="0"/>
              <w:ind w:left="0" w:right="0" w:firstLine="0"/>
              <w:jc w:val="center"/>
            </w:pPr>
            <w:r xmlns:w="http://schemas.openxmlformats.org/wordprocessingml/2006/main">
              <w:rPr>
                <w:rFonts w:ascii="Helvetica" w:hAnsi="Helvetica" w:eastAsia="Helvetica"/>
                <w:b w:val="0"/>
                <w:i w:val="0"/>
                <w:color w:val="000000"/>
                <w:sz w:val="20"/>
              </w:rPr>
              <w:t xml:space="preserve">-</w:t>
            </w:r>
          </w:p>
        </w:tc>
        <w:tc>
          <w:tcPr>
            <w:tcW w:type="dxa" w:w="7420"/>
            <w:tcBorders/>
            <w:tcMar>
              <w:start w:w="0" w:type="dxa"/>
              <w:end w:w="0" w:type="dxa"/>
            </w:tcMar>
          </w:tcPr>
          <w:p>
            <w:pPr xmlns:w="http://schemas.openxmlformats.org/wordprocessingml/2006/main">
              <w:autoSpaceDN w:val="0"/>
              <w:autoSpaceDE w:val="0"/>
              <w:widowControl/>
              <w:spacing w:line="274" w:lineRule="exact" w:before="102" w:after="0"/>
              <w:ind w:left="116" w:right="0" w:firstLine="0"/>
              <w:jc w:val="left"/>
            </w:pPr>
            <w:r xmlns:w="http://schemas.openxmlformats.org/wordprocessingml/2006/main">
              <w:rPr>
                <w:rFonts w:ascii="Helvetica" w:hAnsi="Helvetica" w:eastAsia="Helvetica"/>
                <w:b/>
                <w:i w:val="0"/>
                <w:color w:val="000000"/>
                <w:sz w:val="20"/>
              </w:rPr>
              <w:t xml:space="preserve">格式</w:t>
            </w:r>
            <w:r xmlns:w="http://schemas.openxmlformats.org/wordprocessingml/2006/main">
              <w:rPr>
                <w:rFonts w:ascii="Helvetica" w:hAnsi="Helvetica" w:eastAsia="Helvetica"/>
                <w:b w:val="0"/>
                <w:i w:val="0"/>
                <w:color w:val="000000"/>
                <w:sz w:val="20"/>
              </w:rPr>
              <w:t xml:space="preserve">为 ISO/IEC 8211 ASCII 或二进制子字段数据格式（见表 7.2）</w:t>
            </w:r>
          </w:p>
        </w:tc>
        <w:tc>
          <w:tcPr>
            <w:tcW w:type="dxa" w:w="2269"/>
            <w:vMerge/>
            <w:tcBorders/>
          </w:tcPr>
          <w:p/>
        </w:tc>
      </w:tr>
      <w:tr>
        <w:trPr>
          <w:trHeight w:hRule="exact" w:val="580"/>
        </w:trPr>
        <w:tc>
          <w:tcPr>
            <w:tcW w:type="dxa" w:w="2269"/>
            <w:vMerge/>
            <w:tcBorders/>
          </w:tcPr>
          <w:p/>
        </w:tc>
        <w:tc>
          <w:tcPr>
            <w:tcW w:type="dxa" w:w="300"/>
            <w:tcBorders/>
            <w:tcMar>
              <w:start w:w="0" w:type="dxa"/>
              <w:end w:w="0" w:type="dxa"/>
            </w:tcMar>
          </w:tcPr>
          <w:p>
            <w:pPr xmlns:w="http://schemas.openxmlformats.org/wordprocessingml/2006/main">
              <w:autoSpaceDN w:val="0"/>
              <w:autoSpaceDE w:val="0"/>
              <w:widowControl/>
              <w:spacing w:line="274" w:lineRule="exact" w:before="106" w:after="0"/>
              <w:ind w:left="0" w:right="0" w:firstLine="0"/>
              <w:jc w:val="center"/>
            </w:pPr>
            <w:r xmlns:w="http://schemas.openxmlformats.org/wordprocessingml/2006/main">
              <w:rPr>
                <w:rFonts w:ascii="Helvetica" w:hAnsi="Helvetica" w:eastAsia="Helvetica"/>
                <w:b w:val="0"/>
                <w:i w:val="0"/>
                <w:color w:val="000000"/>
                <w:sz w:val="20"/>
              </w:rPr>
              <w:t xml:space="preserve">-</w:t>
            </w:r>
          </w:p>
        </w:tc>
        <w:tc>
          <w:tcPr>
            <w:tcW w:type="dxa" w:w="7420"/>
            <w:tcBorders/>
            <w:tcMar>
              <w:start w:w="0" w:type="dxa"/>
              <w:end w:w="0" w:type="dxa"/>
            </w:tcMar>
          </w:tcPr>
          <w:p>
            <w:pPr xmlns:w="http://schemas.openxmlformats.org/wordprocessingml/2006/main">
              <w:autoSpaceDN w:val="0"/>
              <w:autoSpaceDE w:val="0"/>
              <w:widowControl/>
              <w:spacing w:line="276" w:lineRule="exact" w:before="106" w:after="0"/>
              <w:ind w:left="116" w:right="0" w:firstLine="0"/>
              <w:jc w:val="left"/>
            </w:pPr>
            <w:r xmlns:w="http://schemas.openxmlformats.org/wordprocessingml/2006/main">
              <w:rPr>
                <w:rFonts w:ascii="Helvetica" w:hAnsi="Helvetica" w:eastAsia="Helvetica"/>
                <w:b/>
                <w:i w:val="0"/>
                <w:color w:val="000000"/>
                <w:sz w:val="20"/>
              </w:rPr>
              <w:t xml:space="preserve">Dom</w:t>
            </w:r>
            <w:r xmlns:w="http://schemas.openxmlformats.org/wordprocessingml/2006/main">
              <w:rPr>
                <w:rFonts w:ascii="Helvetica" w:hAnsi="Helvetica" w:eastAsia="Helvetica"/>
                <w:b w:val="0"/>
                <w:i w:val="0"/>
                <w:color w:val="000000"/>
                <w:sz w:val="20"/>
              </w:rPr>
              <w:t xml:space="preserve">是 S-57 ASCII 域（见表 7.3）</w:t>
            </w:r>
          </w:p>
        </w:tc>
        <w:tc>
          <w:tcPr>
            <w:tcW w:type="dxa" w:w="2269"/>
            <w:vMerge/>
            <w:tcBorders/>
          </w:tcPr>
          <w:p/>
        </w:tc>
      </w:tr>
      <w:tr>
        <w:trPr>
          <w:trHeight w:hRule="exact" w:val="556"/>
        </w:trPr>
        <w:tc>
          <w:tcPr>
            <w:tcW w:type="dxa" w:w="2269"/>
            <w:vMerge/>
            <w:tcBorders/>
          </w:tcPr>
          <w:p/>
        </w:tc>
        <w:tc>
          <w:tcPr>
            <w:tcW w:type="dxa" w:w="772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222" w:after="0"/>
              <w:ind w:left="132" w:right="0" w:firstLine="0"/>
              <w:jc w:val="left"/>
            </w:pPr>
            <w:r xmlns:w="http://schemas.openxmlformats.org/wordprocessingml/2006/main">
              <w:rPr>
                <w:rFonts w:ascii="Helvetica" w:hAnsi="Helvetica" w:eastAsia="Helvetica"/>
                <w:b/>
                <w:i w:val="0"/>
                <w:color w:val="000000"/>
                <w:sz w:val="20"/>
              </w:rPr>
              <w:t xml:space="preserve">数据格式</w:t>
            </w:r>
          </w:p>
        </w:tc>
        <w:tc>
          <w:tcPr>
            <w:tcW w:type="dxa" w:w="2269"/>
            <w:vMerge/>
            <w:tcBorders/>
          </w:tcPr>
          <w:p/>
        </w:tc>
      </w:tr>
    </w:tbl>
    <w:p>
      <w:pPr xmlns:w="http://schemas.openxmlformats.org/wordprocessingml/2006/main">
        <w:autoSpaceDN w:val="0"/>
        <w:autoSpaceDE w:val="0"/>
        <w:widowControl/>
        <w:spacing w:line="274" w:lineRule="exact" w:before="122" w:after="214"/>
        <w:ind w:left="26" w:right="0" w:firstLine="0"/>
        <w:jc w:val="left"/>
      </w:pPr>
      <w:r xmlns:w="http://schemas.openxmlformats.org/wordprocessingml/2006/main">
        <w:rPr>
          <w:rFonts w:ascii="Helvetica" w:hAnsi="Helvetica" w:eastAsia="Helvetica"/>
          <w:b w:val="0"/>
          <w:i w:val="0"/>
          <w:color w:val="000000"/>
          <w:sz w:val="20"/>
        </w:rPr>
        <w:t xml:space="preserve">子字段数据格式由 ISO/IEC 8211 指定。允许的数据格式如下：</w:t>
      </w:r>
    </w:p>
    <w:tbl>
      <w:tblPr>
        <w:tblW w:type="auto" w:w="0"/>
        <w:tblLayout w:type="fixed"/>
        <w:tblLook w:firstColumn="1" w:firstRow="1" w:lastColumn="0" w:lastRow="0" w:noHBand="0" w:noVBand="1" w:val="04A0"/>
        <w:tblInd w:w="22.00000000000017" w:type="dxa"/>
      </w:tblPr>
      <w:tblGrid>
        <w:gridCol w:w="3026"/>
        <w:gridCol w:w="3026"/>
        <w:gridCol w:w="3026"/>
      </w:tblGrid>
      <w:tr>
        <w:trPr>
          <w:trHeight w:hRule="exact" w:val="404"/>
        </w:trPr>
        <w:tc>
          <w:tcPr>
            <w:tcW w:type="dxa" w:w="1534"/>
            <w:tcBorders>
              <w:start w:sz="5.600000000000023"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0" w:after="0"/>
              <w:ind w:left="118" w:right="0" w:firstLine="0"/>
              <w:jc w:val="left"/>
            </w:pPr>
            <w:r xmlns:w="http://schemas.openxmlformats.org/wordprocessingml/2006/main">
              <w:rPr>
                <w:rFonts w:ascii="Helvetica" w:hAnsi="Helvetica" w:eastAsia="Helvetica"/>
                <w:b w:val="0"/>
                <w:i w:val="0"/>
                <w:color w:val="000000"/>
                <w:sz w:val="16"/>
              </w:rPr>
              <w:t xml:space="preserve">格式</w:t>
            </w:r>
          </w:p>
        </w:tc>
        <w:tc>
          <w:tcPr>
            <w:tcW w:type="dxa" w:w="153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0" w:after="0"/>
              <w:ind w:left="116" w:right="0" w:firstLine="0"/>
              <w:jc w:val="left"/>
            </w:pPr>
            <w:r xmlns:w="http://schemas.openxmlformats.org/wordprocessingml/2006/main">
              <w:rPr>
                <w:rFonts w:ascii="Helvetica" w:hAnsi="Helvetica" w:eastAsia="Helvetica"/>
                <w:b w:val="0"/>
                <w:i w:val="0"/>
                <w:color w:val="000000"/>
                <w:sz w:val="16"/>
              </w:rPr>
              <w:t xml:space="preserve">精度 = w</w:t>
            </w:r>
          </w:p>
        </w:tc>
        <w:tc>
          <w:tcPr>
            <w:tcW w:type="dxa" w:w="2834"/>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0" w:after="0"/>
              <w:ind w:left="118" w:right="0" w:firstLine="0"/>
              <w:jc w:val="left"/>
            </w:pPr>
            <w:r xmlns:w="http://schemas.openxmlformats.org/wordprocessingml/2006/main">
              <w:rPr>
                <w:rFonts w:ascii="Helvetica" w:hAnsi="Helvetica" w:eastAsia="Helvetica"/>
                <w:b w:val="0"/>
                <w:i w:val="0"/>
                <w:color w:val="000000"/>
                <w:sz w:val="16"/>
              </w:rPr>
              <w:t xml:space="preserve">数据类型</w:t>
            </w:r>
          </w:p>
        </w:tc>
      </w:tr>
      <w:tr>
        <w:trPr>
          <w:trHeight w:hRule="exact" w:val="409"/>
        </w:trPr>
        <w:tc>
          <w:tcPr>
            <w:tcW w:type="dxa" w:w="153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4" w:after="0"/>
              <w:ind w:left="11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153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4"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2834"/>
            <w:tcBorders>
              <w:start w:sz="5.600000000000136"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4" w:after="0"/>
              <w:ind w:left="116" w:right="0" w:firstLine="0"/>
              <w:jc w:val="left"/>
            </w:pPr>
            <w:r xmlns:w="http://schemas.openxmlformats.org/wordprocessingml/2006/main">
              <w:rPr>
                <w:rFonts w:ascii="Helvetica" w:hAnsi="Helvetica" w:eastAsia="Helvetica"/>
                <w:b w:val="0"/>
                <w:i w:val="0"/>
                <w:color w:val="000000"/>
                <w:sz w:val="16"/>
              </w:rPr>
              <w:t xml:space="preserve">角色数据</w:t>
            </w:r>
          </w:p>
        </w:tc>
      </w:tr>
      <w:tr>
        <w:trPr>
          <w:trHeight w:hRule="exact" w:val="378"/>
        </w:trPr>
        <w:tc>
          <w:tcPr>
            <w:tcW w:type="dxa" w:w="1534"/>
            <w:tcBorders>
              <w:start w:sz="5.600000000000023"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我</w:t>
            </w:r>
          </w:p>
        </w:tc>
        <w:tc>
          <w:tcPr>
            <w:tcW w:type="dxa" w:w="153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2834"/>
            <w:tcBorders>
              <w:start w:sz="5.600000000000136"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隐式点表示</w:t>
            </w:r>
          </w:p>
        </w:tc>
      </w:tr>
      <w:tr>
        <w:trPr>
          <w:trHeight w:hRule="exact" w:val="376"/>
        </w:trPr>
        <w:tc>
          <w:tcPr>
            <w:tcW w:type="dxa" w:w="1534"/>
            <w:tcBorders>
              <w:start w:sz="5.600000000000023"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153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w:t>
            </w:r>
          </w:p>
        </w:tc>
        <w:tc>
          <w:tcPr>
            <w:tcW w:type="dxa" w:w="2834"/>
            <w:tcBorders>
              <w:start w:sz="5.600000000000136"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显式点表示</w:t>
            </w:r>
          </w:p>
        </w:tc>
      </w:tr>
      <w:tr>
        <w:trPr>
          <w:trHeight w:hRule="exact" w:val="378"/>
        </w:trPr>
        <w:tc>
          <w:tcPr>
            <w:tcW w:type="dxa" w:w="153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乙</w:t>
            </w:r>
          </w:p>
        </w:tc>
        <w:tc>
          <w:tcPr>
            <w:tcW w:type="dxa" w:w="153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w:t>
            </w:r>
          </w:p>
        </w:tc>
        <w:tc>
          <w:tcPr>
            <w:tcW w:type="dxa" w:w="2834"/>
            <w:tcBorders>
              <w:start w:sz="5.600000000000136"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位串</w:t>
            </w:r>
          </w:p>
        </w:tc>
      </w:tr>
      <w:tr>
        <w:trPr>
          <w:trHeight w:hRule="exact" w:val="560"/>
        </w:trPr>
        <w:tc>
          <w:tcPr>
            <w:tcW w:type="dxa" w:w="1534"/>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w:t>
            </w:r>
          </w:p>
        </w:tc>
        <w:tc>
          <w:tcPr>
            <w:tcW w:type="dxa" w:w="153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tc>
        <w:tc>
          <w:tcPr>
            <w:tcW w:type="dxa" w:w="2834"/>
            <w:tcBorders>
              <w:start w:sz="5.600000000000136"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8" w:after="0"/>
              <w:ind w:left="116" w:right="144" w:firstLine="0"/>
              <w:jc w:val="left"/>
            </w:pPr>
            <w:r xmlns:w="http://schemas.openxmlformats.org/wordprocessingml/2006/main">
              <w:rPr>
                <w:rFonts w:ascii="Helvetica" w:hAnsi="Helvetica" w:eastAsia="Helvetica"/>
                <w:b w:val="0"/>
                <w:i w:val="0"/>
                <w:color w:val="000000"/>
                <w:sz w:val="16"/>
              </w:rPr>
              <w:t xml:space="preserve">子字段标签是已知长度的二维数组或表的行标题</w:t>
            </w:r>
          </w:p>
        </w:tc>
      </w:tr>
      <w:tr>
        <w:trPr>
          <w:trHeight w:hRule="exact" w:val="376"/>
        </w:trPr>
        <w:tc>
          <w:tcPr>
            <w:tcW w:type="dxa" w:w="1534"/>
            <w:tcBorders>
              <w:start w:sz="5.600000000000023"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b1w</w:t>
            </w:r>
          </w:p>
        </w:tc>
        <w:tc>
          <w:tcPr>
            <w:tcW w:type="dxa" w:w="153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tabs>
                <w:tab w:pos="682" w:val="left"/>
              </w:tabs>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1、2、4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w:t>
            </w:r>
          </w:p>
        </w:tc>
        <w:tc>
          <w:tcPr>
            <w:tcW w:type="dxa" w:w="2834"/>
            <w:tcBorders>
              <w:start w:sz="5.600000000000136" w:val="single" w:color="#000000"/>
              <w:top w:sz="5.599999999999909"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无符号整数</w:t>
            </w:r>
          </w:p>
        </w:tc>
      </w:tr>
      <w:tr>
        <w:trPr>
          <w:trHeight w:hRule="exact" w:val="376"/>
        </w:trPr>
        <w:tc>
          <w:tcPr>
            <w:tcW w:type="dxa" w:w="1534"/>
            <w:tcBorders>
              <w:start w:sz="5.600000000000023"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巴菲特</w:t>
            </w:r>
          </w:p>
        </w:tc>
        <w:tc>
          <w:tcPr>
            <w:tcW w:type="dxa" w:w="1530"/>
            <w:tcBorders>
              <w:start w:sz="5.600000000000136"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tabs>
                <w:tab w:pos="682" w:val="left"/>
              </w:tabs>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1、2、4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w:t>
            </w:r>
          </w:p>
        </w:tc>
        <w:tc>
          <w:tcPr>
            <w:tcW w:type="dxa" w:w="2834"/>
            <w:tcBorders>
              <w:start w:sz="5.600000000000136" w:val="single" w:color="#000000"/>
              <w:top w:sz="6.400000000000091"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有符号整数</w:t>
            </w:r>
          </w:p>
        </w:tc>
      </w:tr>
    </w:tbl>
    <w:p>
      <w:pPr xmlns:w="http://schemas.openxmlformats.org/wordprocessingml/2006/main">
        <w:autoSpaceDN w:val="0"/>
        <w:autoSpaceDE w:val="0"/>
        <w:widowControl/>
        <w:spacing w:line="218" w:lineRule="exact" w:before="38" w:after="0"/>
        <w:ind w:left="0" w:right="3240" w:firstLine="0"/>
        <w:jc w:val="right"/>
      </w:pPr>
      <w:r xmlns:w="http://schemas.openxmlformats.org/wordprocessingml/2006/main">
        <w:rPr>
          <w:rFonts w:ascii="Helvetica" w:hAnsi="Helvetica" w:eastAsia="Helvetica"/>
          <w:b w:val="0"/>
          <w:i w:val="0"/>
          <w:color w:val="000000"/>
          <w:sz w:val="16"/>
        </w:rPr>
        <w:t xml:space="preserve">表 7.2</w:t>
      </w:r>
    </w:p>
    <w:p>
      <w:pPr xmlns:w="http://schemas.openxmlformats.org/wordprocessingml/2006/main">
        <w:autoSpaceDN w:val="0"/>
        <w:tabs>
          <w:tab w:pos="592" w:val="left"/>
        </w:tabs>
        <w:autoSpaceDE w:val="0"/>
        <w:widowControl/>
        <w:spacing w:line="218" w:lineRule="exact" w:before="210" w:after="0"/>
        <w:ind w:left="26" w:right="0" w:firstLine="0"/>
        <w:jc w:val="left"/>
      </w:pPr>
      <w:r xmlns:w="http://schemas.openxmlformats.org/wordprocessingml/2006/main">
        <w:rPr>
          <w:rFonts w:ascii="Helvetica" w:hAnsi="Helvetica" w:eastAsia="Helvetica"/>
          <w:b w:val="0"/>
          <w:i w:val="0"/>
          <w:color w:val="000000"/>
          <w:sz w:val="16"/>
        </w:rPr>
        <w:t xml:space="preserve">*)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X(n) 的范围表示长度为 n（以字节为单位）的固定长度子字段。X() 的范围表示可变长度子字段</w:t>
      </w:r>
    </w:p>
    <w:p>
      <w:pPr xmlns:w="http://schemas.openxmlformats.org/wordprocessingml/2006/main">
        <w:autoSpaceDN w:val="0"/>
        <w:autoSpaceDE w:val="0"/>
        <w:widowControl/>
        <w:spacing w:line="218" w:lineRule="exact" w:before="0" w:after="0"/>
        <w:ind w:left="592" w:right="0" w:firstLine="0"/>
        <w:jc w:val="left"/>
      </w:pPr>
      <w:r xmlns:w="http://schemas.openxmlformats.org/wordprocessingml/2006/main">
        <w:rPr>
          <w:rFonts w:ascii="Helvetica" w:hAnsi="Helvetica" w:eastAsia="Helvetica"/>
          <w:b w:val="0"/>
          <w:i w:val="0"/>
          <w:color w:val="000000"/>
          <w:sz w:val="16"/>
        </w:rPr>
        <w:t xml:space="preserve">由适当的分隔符终止（见第 2.5 条）。</w:t>
      </w:r>
    </w:p>
    <w:p>
      <w:pPr xmlns:w="http://schemas.openxmlformats.org/wordprocessingml/2006/main">
        <w:autoSpaceDN w:val="0"/>
        <w:tabs>
          <w:tab w:pos="592" w:val="left"/>
        </w:tabs>
        <w:autoSpaceDE w:val="0"/>
        <w:widowControl/>
        <w:spacing w:line="218" w:lineRule="exact" w:before="0" w:after="0"/>
        <w:ind w:left="26" w:right="0" w:firstLine="0"/>
        <w:jc w:val="left"/>
      </w:pP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固定长度位子字段的宽度必须以位为单位指定。如有必要，固定长度位子字段的最后一个字节必须</w:t>
      </w:r>
    </w:p>
    <w:p>
      <w:pPr xmlns:w="http://schemas.openxmlformats.org/wordprocessingml/2006/main">
        <w:autoSpaceDN w:val="0"/>
        <w:autoSpaceDE w:val="0"/>
        <w:widowControl/>
        <w:spacing w:line="218" w:lineRule="exact" w:before="0" w:after="0"/>
        <w:ind w:left="592" w:right="0" w:firstLine="0"/>
        <w:jc w:val="left"/>
      </w:pPr>
      <w:r xmlns:w="http://schemas.openxmlformats.org/wordprocessingml/2006/main">
        <w:rPr>
          <w:rFonts w:ascii="Helvetica" w:hAnsi="Helvetica" w:eastAsia="Helvetica"/>
          <w:b w:val="0"/>
          <w:i w:val="0"/>
          <w:color w:val="000000"/>
          <w:sz w:val="16"/>
        </w:rPr>
        <w:t xml:space="preserve">右边用二进制零填充。</w:t>
      </w:r>
    </w:p>
    <w:p>
      <w:pPr xmlns:w="http://schemas.openxmlformats.org/wordprocessingml/2006/main">
        <w:autoSpaceDN w:val="0"/>
        <w:autoSpaceDE w:val="0"/>
        <w:widowControl/>
        <w:spacing w:line="216" w:lineRule="exact" w:before="0" w:after="0"/>
        <w:ind w:left="26" w:right="0" w:firstLine="0"/>
        <w:jc w:val="left"/>
      </w:pPr>
      <w:r xmlns:w="http://schemas.openxmlformats.org/wordprocessingml/2006/main">
        <w:rPr>
          <w:rFonts w:ascii="Helvetica" w:hAnsi="Helvetica" w:eastAsia="Helvetica"/>
          <w:b w:val="0"/>
          <w:i w:val="0"/>
          <w:color w:val="000000"/>
          <w:sz w:val="16"/>
        </w:rPr>
        <w:t xml:space="preserve">***) 在二进制形式中，数值数据形式受到 ISO/IEC 8211 二进制格式精度的限制。</w:t>
      </w:r>
    </w:p>
    <w:p>
      <w:pPr xmlns:w="http://schemas.openxmlformats.org/wordprocessingml/2006/main">
        <w:autoSpaceDN w:val="0"/>
        <w:tabs>
          <w:tab w:pos="876" w:val="left"/>
          <w:tab w:pos="2862" w:val="left"/>
        </w:tabs>
        <w:autoSpaceDE w:val="0"/>
        <w:widowControl/>
        <w:spacing w:line="274" w:lineRule="exact" w:before="186" w:after="0"/>
        <w:ind w:left="26" w:right="0" w:firstLine="0"/>
        <w:jc w:val="left"/>
      </w:pPr>
      <w:r xmlns:w="http://schemas.openxmlformats.org/wordprocessingml/2006/main">
        <w:rPr>
          <w:rFonts w:ascii="Helvetica" w:hAnsi="Helvetica" w:eastAsia="Helvetica"/>
          <w:b w:val="0"/>
          <w:i w:val="0"/>
          <w:color w:val="000000"/>
          <w:sz w:val="20"/>
        </w:rPr>
        <w:t xml:space="preserve">其中：</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精度</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是数据项的宽度（以字节为单位）</w:t>
      </w:r>
    </w:p>
    <w:p>
      <w:pPr xmlns:w="http://schemas.openxmlformats.org/wordprocessingml/2006/main">
        <w:autoSpaceDN w:val="0"/>
        <w:tabs>
          <w:tab w:pos="2860" w:val="left"/>
        </w:tabs>
        <w:autoSpaceDE w:val="0"/>
        <w:widowControl/>
        <w:spacing w:line="274" w:lineRule="exact" w:before="0" w:after="0"/>
        <w:ind w:left="876" w:right="0" w:firstLine="0"/>
        <w:jc w:val="left"/>
      </w:pPr>
      <w:r xmlns:w="http://schemas.openxmlformats.org/wordprocessingml/2006/main">
        <w:rPr>
          <w:rFonts w:ascii="Helvetica" w:hAnsi="Helvetica" w:eastAsia="Helvetica"/>
          <w:b w:val="0"/>
          <w:i w:val="0"/>
          <w:color w:val="000000"/>
          <w:sz w:val="20"/>
        </w:rPr>
        <w:t xml:space="preserve">w</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是精度的允许值</w:t>
      </w:r>
    </w:p>
    <w:p>
      <w:pPr xmlns:w="http://schemas.openxmlformats.org/wordprocessingml/2006/main">
        <w:autoSpaceDN w:val="0"/>
        <w:tabs>
          <w:tab w:pos="2860" w:val="left"/>
        </w:tabs>
        <w:autoSpaceDE w:val="0"/>
        <w:widowControl/>
        <w:spacing w:line="274" w:lineRule="exact" w:before="0" w:after="0"/>
        <w:ind w:left="876" w:right="0" w:firstLine="0"/>
        <w:jc w:val="left"/>
      </w:pPr>
      <w:r xmlns:w="http://schemas.openxmlformats.org/wordprocessingml/2006/main">
        <w:rPr>
          <w:rFonts w:ascii="Helvetica" w:hAnsi="Helvetica" w:eastAsia="Helvetica"/>
          <w:b w:val="0"/>
          <w:i w:val="0"/>
          <w:color w:val="000000"/>
          <w:sz w:val="20"/>
        </w:rPr>
        <w:t xml:space="preserve">无符号整数</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是二进制整数</w:t>
      </w:r>
    </w:p>
    <w:p>
      <w:pPr xmlns:w="http://schemas.openxmlformats.org/wordprocessingml/2006/main">
        <w:autoSpaceDN w:val="0"/>
        <w:tabs>
          <w:tab w:pos="2860" w:val="left"/>
        </w:tabs>
        <w:autoSpaceDE w:val="0"/>
        <w:widowControl/>
        <w:spacing w:line="274" w:lineRule="exact" w:before="0" w:after="0"/>
        <w:ind w:left="876" w:right="0" w:firstLine="0"/>
        <w:jc w:val="left"/>
      </w:pPr>
      <w:r xmlns:w="http://schemas.openxmlformats.org/wordprocessingml/2006/main">
        <w:rPr>
          <w:rFonts w:ascii="Helvetica" w:hAnsi="Helvetica" w:eastAsia="Helvetica"/>
          <w:b w:val="0"/>
          <w:i w:val="0"/>
          <w:color w:val="000000"/>
          <w:sz w:val="20"/>
        </w:rPr>
        <w:t xml:space="preserve">有符号整数</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是二进制补码整数</w:t>
      </w:r>
    </w:p>
    <w:p>
      <w:pPr xmlns:w="http://schemas.openxmlformats.org/wordprocessingml/2006/main">
        <w:autoSpaceDN w:val="0"/>
        <w:autoSpaceDE w:val="0"/>
        <w:widowControl/>
        <w:spacing w:line="274" w:lineRule="exact" w:before="182" w:after="0"/>
        <w:ind w:left="0" w:right="0" w:firstLine="0"/>
        <w:jc w:val="center"/>
      </w:pPr>
      <w:r xmlns:w="http://schemas.openxmlformats.org/wordprocessingml/2006/main">
        <w:rPr>
          <w:rFonts w:ascii="Helvetica" w:hAnsi="Helvetica" w:eastAsia="Helvetica"/>
          <w:b w:val="0"/>
          <w:i w:val="0"/>
          <w:color w:val="000000"/>
          <w:sz w:val="20"/>
        </w:rPr>
        <w:t xml:space="preserve">二进制值和多字节字符代码（见第 2.4 条和附件 B）必须存储在“最小</w:t>
      </w:r>
    </w:p>
    <w:p>
      <w:pPr xmlns:w="http://schemas.openxmlformats.org/wordprocessingml/2006/main">
        <w:autoSpaceDN w:val="0"/>
        <w:autoSpaceDE w:val="0"/>
        <w:widowControl/>
        <w:spacing w:line="274" w:lineRule="exact" w:before="0" w:after="0"/>
        <w:ind w:left="0" w:right="0" w:firstLine="0"/>
        <w:jc w:val="center"/>
      </w:pPr>
      <w:r xmlns:w="http://schemas.openxmlformats.org/wordprocessingml/2006/main">
        <w:rPr>
          <w:rFonts w:ascii="Helvetica" w:hAnsi="Helvetica" w:eastAsia="Helvetica"/>
          <w:b w:val="0"/>
          <w:i w:val="0"/>
          <w:color w:val="000000"/>
          <w:sz w:val="20"/>
        </w:rPr>
        <w:t xml:space="preserve">有效字节优先 (LSBF 或“小端”) 顺序。LSBF 是一种字节顺序，其中最低有效字节优先于</w:t>
      </w:r>
    </w:p>
    <w:p>
      <w:pPr xmlns:w="http://schemas.openxmlformats.org/wordprocessingml/2006/main">
        <w:autoSpaceDN w:val="0"/>
        <w:autoSpaceDE w:val="0"/>
        <w:widowControl/>
        <w:spacing w:line="274" w:lineRule="exact" w:before="0" w:after="4448"/>
        <w:ind w:left="26" w:right="0" w:firstLine="0"/>
        <w:jc w:val="left"/>
      </w:pPr>
      <w:r xmlns:w="http://schemas.openxmlformats.org/wordprocessingml/2006/main">
        <w:rPr>
          <w:rFonts w:ascii="Helvetica" w:hAnsi="Helvetica" w:eastAsia="Helvetica"/>
          <w:b w:val="0"/>
          <w:i w:val="0"/>
          <w:color w:val="000000"/>
          <w:sz w:val="20"/>
        </w:rPr>
        <w:t xml:space="preserve">有效字节位于最靠近文件开头的位置。</w:t>
      </w:r>
    </w:p>
    <w:tbl>
      <w:tblPr>
        <w:tblW w:type="auto" w:w="0"/>
        <w:tblLayout w:type="fixed"/>
        <w:tblLook w:firstColumn="1" w:firstRow="1" w:lastColumn="0" w:lastRow="0" w:noHBand="0" w:noVBand="1" w:val="04A0"/>
        <w:tblInd w:w="4.000000000000057" w:type="dxa"/>
      </w:tblPr>
      <w:tblGrid>
        <w:gridCol w:w="3026"/>
        <w:gridCol w:w="3026"/>
        <w:gridCol w:w="3026"/>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6" w:bottom="716" w:left="1416"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8" w:val="left"/>
        </w:tabs>
        <w:autoSpaceDE w:val="0"/>
        <w:widowControl/>
        <w:spacing w:line="218" w:lineRule="exact" w:before="0" w:after="0"/>
        <w:ind w:left="26" w:right="0" w:firstLine="0"/>
        <w:jc w:val="left"/>
      </w:pPr>
      <w:r xmlns:w="http://schemas.openxmlformats.org/wordprocessingml/2006/main">
        <w:rPr>
          <w:rFonts w:ascii="Helvetica" w:hAnsi="Helvetica" w:eastAsia="Helvetica"/>
          <w:b w:val="0"/>
          <w:i w:val="0"/>
          <w:color w:val="000000"/>
          <w:sz w:val="16"/>
        </w:rPr>
        <w:t xml:space="preserve">3.34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876" w:val="left"/>
        </w:tabs>
        <w:autoSpaceDE w:val="0"/>
        <w:widowControl/>
        <w:spacing w:line="274" w:lineRule="exact" w:before="202" w:after="0"/>
        <w:ind w:left="26" w:right="0" w:firstLine="0"/>
        <w:jc w:val="left"/>
      </w:pPr>
      <w:r xmlns:w="http://schemas.openxmlformats.org/wordprocessingml/2006/main">
        <w:rPr>
          <w:rFonts w:ascii="Helvetica" w:hAnsi="Helvetica" w:eastAsia="Helvetica"/>
          <w:b/>
          <w:i w:val="0"/>
          <w:color w:val="000000"/>
          <w:sz w:val="20"/>
        </w:rPr>
        <w:t xml:space="preserve">7.2.2.2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允许的 S-57 (ASCII) 数据域</w:t>
      </w:r>
    </w:p>
    <w:p>
      <w:pPr xmlns:w="http://schemas.openxmlformats.org/wordprocessingml/2006/main">
        <w:autoSpaceDN w:val="0"/>
        <w:autoSpaceDE w:val="0"/>
        <w:widowControl/>
        <w:spacing w:line="228" w:lineRule="exact" w:before="230" w:after="214"/>
        <w:ind w:left="26" w:right="0" w:firstLine="0"/>
        <w:jc w:val="left"/>
      </w:pPr>
      <w:r xmlns:w="http://schemas.openxmlformats.org/wordprocessingml/2006/main">
        <w:rPr>
          <w:rFonts w:ascii="Helvetica" w:hAnsi="Helvetica" w:eastAsia="Helvetica"/>
          <w:b w:val="0"/>
          <w:i w:val="0"/>
          <w:color w:val="000000"/>
          <w:sz w:val="20"/>
        </w:rPr>
        <w:t xml:space="preserve">ASCII 数据的域由域代码指定。字段表中使用以下域代码：</w:t>
      </w:r>
    </w:p>
    <w:tbl>
      <w:tblPr>
        <w:tblW w:type="auto" w:w="0"/>
        <w:tblLayout w:type="fixed"/>
        <w:tblLook w:firstColumn="1" w:firstRow="1" w:lastColumn="0" w:lastRow="0" w:noHBand="0" w:noVBand="1" w:val="04A0"/>
        <w:tblInd w:w="22.00000000000017" w:type="dxa"/>
      </w:tblPr>
      <w:tblGrid>
        <w:gridCol w:w="4570"/>
        <w:gridCol w:w="4570"/>
      </w:tblGrid>
      <w:tr>
        <w:trPr>
          <w:trHeight w:hRule="exact" w:val="411"/>
        </w:trPr>
        <w:tc>
          <w:tcPr>
            <w:tcW w:type="dxa" w:w="1588"/>
            <w:tcBorders>
              <w:start w:sz="5.600000000000023" w:val="single" w:color="#000000"/>
              <w:top w:sz="5.600000000000136" w:val="single" w:color="#000000"/>
              <w:end w:sz="6.3999999999998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34" w:after="0"/>
              <w:ind w:left="118" w:right="0" w:firstLine="0"/>
              <w:jc w:val="left"/>
            </w:pPr>
            <w:r xmlns:w="http://schemas.openxmlformats.org/wordprocessingml/2006/main">
              <w:rPr>
                <w:rFonts w:ascii="Helvetica" w:hAnsi="Helvetica" w:eastAsia="Helvetica"/>
                <w:b w:val="0"/>
                <w:i w:val="0"/>
                <w:color w:val="000000"/>
                <w:sz w:val="16"/>
              </w:rPr>
              <w:t xml:space="preserve">域代码</w:t>
            </w:r>
          </w:p>
        </w:tc>
        <w:tc>
          <w:tcPr>
            <w:tcW w:type="dxa" w:w="7484"/>
            <w:tcBorders>
              <w:start w:sz="6.399999999999864"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34" w:after="0"/>
              <w:ind w:left="114" w:right="0" w:firstLine="0"/>
              <w:jc w:val="left"/>
            </w:pPr>
            <w:r xmlns:w="http://schemas.openxmlformats.org/wordprocessingml/2006/main">
              <w:rPr>
                <w:rFonts w:ascii="Helvetica" w:hAnsi="Helvetica" w:eastAsia="Helvetica"/>
                <w:b w:val="0"/>
                <w:i w:val="0"/>
                <w:color w:val="000000"/>
                <w:sz w:val="16"/>
              </w:rPr>
              <w:t xml:space="preserve">域描述</w:t>
            </w:r>
          </w:p>
        </w:tc>
      </w:tr>
      <w:tr>
        <w:trPr>
          <w:trHeight w:hRule="exact" w:val="408"/>
        </w:trPr>
        <w:tc>
          <w:tcPr>
            <w:tcW w:type="dxa" w:w="1588"/>
            <w:tcBorders>
              <w:start w:sz="5.600000000000023" w:val="single" w:color="#000000"/>
              <w:top w:sz="5.600000000000136" w:val="single" w:color="#000000"/>
              <w:end w:sz="6.3999999999998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30" w:after="0"/>
              <w:ind w:left="118" w:right="0" w:firstLine="0"/>
              <w:jc w:val="left"/>
            </w:pPr>
            <w:r xmlns:w="http://schemas.openxmlformats.org/wordprocessingml/2006/main">
              <w:rPr>
                <w:rFonts w:ascii="Helvetica" w:hAnsi="Helvetica" w:eastAsia="Helvetica"/>
                <w:b w:val="0"/>
                <w:i w:val="0"/>
                <w:color w:val="000000"/>
                <w:sz w:val="16"/>
              </w:rPr>
              <w:t xml:space="preserve">BT</w:t>
            </w:r>
          </w:p>
        </w:tc>
        <w:tc>
          <w:tcPr>
            <w:tcW w:type="dxa" w:w="7484"/>
            <w:tcBorders>
              <w:start w:sz="6.399999999999864" w:val="single" w:color="#000000"/>
              <w:top w:sz="5.600000000000136" w:val="single" w:color="#000000"/>
              <w:end w:sz="5.59999999999945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30" w:after="0"/>
              <w:ind w:left="114" w:right="0" w:firstLine="0"/>
              <w:jc w:val="left"/>
            </w:pPr>
            <w:r xmlns:w="http://schemas.openxmlformats.org/wordprocessingml/2006/main">
              <w:rPr>
                <w:rFonts w:ascii="Helvetica" w:hAnsi="Helvetica" w:eastAsia="Helvetica"/>
                <w:b w:val="0"/>
                <w:i w:val="0"/>
                <w:color w:val="000000"/>
                <w:sz w:val="16"/>
              </w:rPr>
              <w:t xml:space="preserve">基本文本（见第 2.4 条）</w:t>
            </w:r>
          </w:p>
        </w:tc>
      </w:tr>
      <w:tr>
        <w:trPr>
          <w:trHeight w:hRule="exact" w:val="374"/>
        </w:trPr>
        <w:tc>
          <w:tcPr>
            <w:tcW w:type="dxa" w:w="1588"/>
            <w:tcBorders>
              <w:start w:sz="5.600000000000023" w:val="single" w:color="#000000"/>
              <w:top w:sz="5.600000000000136"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劑量</w:t>
            </w:r>
          </w:p>
        </w:tc>
        <w:tc>
          <w:tcPr>
            <w:tcW w:type="dxa" w:w="7484"/>
            <w:tcBorders>
              <w:start w:sz="6.399999999999864" w:val="single" w:color="#000000"/>
              <w:top w:sz="5.600000000000136"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一般文本（见第 2.4 条）</w:t>
            </w:r>
          </w:p>
        </w:tc>
      </w:tr>
      <w:tr>
        <w:trPr>
          <w:trHeight w:hRule="exact" w:val="380"/>
        </w:trPr>
        <w:tc>
          <w:tcPr>
            <w:tcW w:type="dxa" w:w="1588"/>
            <w:tcBorders>
              <w:start w:sz="5.600000000000023"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閣下</w:t>
            </w:r>
          </w:p>
        </w:tc>
        <w:tc>
          <w:tcPr>
            <w:tcW w:type="dxa" w:w="7484"/>
            <w:tcBorders>
              <w:start w:sz="6.399999999999864"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tabs>
                <w:tab w:pos="680" w:val="left"/>
              </w:tabs>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数字；0-9，右调整，左补零（例如 A(2)“03”）</w:t>
            </w:r>
          </w:p>
        </w:tc>
      </w:tr>
      <w:tr>
        <w:trPr>
          <w:trHeight w:hRule="exact" w:val="376"/>
        </w:trPr>
        <w:tc>
          <w:tcPr>
            <w:tcW w:type="dxa" w:w="1588"/>
            <w:tcBorders>
              <w:start w:sz="5.600000000000023" w:val="single" w:color="#000000"/>
              <w:top w:sz="5.599999999999909" w:val="single" w:color="#000000"/>
              <w:end w:sz="6.3999999999998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日期</w:t>
            </w:r>
          </w:p>
        </w:tc>
        <w:tc>
          <w:tcPr>
            <w:tcW w:type="dxa" w:w="7484"/>
            <w:tcBorders>
              <w:start w:sz="6.399999999999864" w:val="single" w:color="#000000"/>
              <w:top w:sz="5.599999999999909" w:val="single" w:color="#000000"/>
              <w:end w:sz="5.59999999999945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日期子字段格式为：YYYYMMDD（例如“19960101”）</w:t>
            </w:r>
          </w:p>
        </w:tc>
      </w:tr>
      <w:tr>
        <w:trPr>
          <w:trHeight w:hRule="exact" w:val="378"/>
        </w:trPr>
        <w:tc>
          <w:tcPr>
            <w:tcW w:type="dxa" w:w="1588"/>
            <w:tcBorders>
              <w:start w:sz="5.600000000000023" w:val="single" w:color="#000000"/>
              <w:top w:sz="5.600000000000136"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7484"/>
            <w:tcBorders>
              <w:start w:sz="6.399999999999864" w:val="single" w:color="#000000"/>
              <w:top w:sz="5.600000000000136"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整数；ISO 6093 NR1、空格、“+”、“-”、0-9、右调整和左补零（例如 I(5) “00015”）</w:t>
            </w:r>
          </w:p>
        </w:tc>
      </w:tr>
      <w:tr>
        <w:trPr>
          <w:trHeight w:hRule="exact" w:val="374"/>
        </w:trPr>
        <w:tc>
          <w:tcPr>
            <w:tcW w:type="dxa" w:w="1588"/>
            <w:tcBorders>
              <w:start w:sz="5.600000000000023" w:val="single" w:color="#000000"/>
              <w:top w:sz="5.599999999999909"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7484"/>
            <w:tcBorders>
              <w:start w:sz="6.399999999999864" w:val="single" w:color="#000000"/>
              <w:top w:sz="5.599999999999909" w:val="single" w:color="#000000"/>
              <w:end w:sz="5.599999999999454" w:val="single" w:color="#000000"/>
              <w:bottom w:sz="5.600000000000364" w:val="single" w:color="#000000"/>
            </w:tcBorders>
            <w:tcMar>
              <w:start w:w="0" w:type="dxa"/>
              <w:end w:w="0" w:type="dxa"/>
            </w:tcMar>
          </w:tcPr>
          <w:p>
            <w:pPr xmlns:w="http://schemas.openxmlformats.org/wordprocessingml/2006/main">
              <w:autoSpaceDN w:val="0"/>
              <w:tabs>
                <w:tab w:pos="1248" w:val="left"/>
              </w:tabs>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实数；ISO 6093 NR2、SPACE、“+”、“-”、“。”、0-9</w:t>
            </w:r>
          </w:p>
        </w:tc>
      </w:tr>
      <w:tr>
        <w:trPr>
          <w:trHeight w:hRule="exact" w:val="376"/>
        </w:trPr>
        <w:tc>
          <w:tcPr>
            <w:tcW w:type="dxa" w:w="1588"/>
            <w:tcBorders>
              <w:start w:sz="5.600000000000023" w:val="single" w:color="#000000"/>
              <w:top w:sz="5.600000000000364"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7484"/>
            <w:tcBorders>
              <w:start w:sz="6.399999999999864" w:val="single" w:color="#000000"/>
              <w:top w:sz="5.600000000000364"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字母数字； AZ、az、0-9、“*”、“？”</w:t>
            </w:r>
          </w:p>
        </w:tc>
      </w:tr>
      <w:tr>
        <w:trPr>
          <w:trHeight w:hRule="exact" w:val="380"/>
        </w:trPr>
        <w:tc>
          <w:tcPr>
            <w:tcW w:type="dxa" w:w="1588"/>
            <w:tcBorders>
              <w:start w:sz="5.600000000000023"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十六进制</w:t>
            </w:r>
          </w:p>
        </w:tc>
        <w:tc>
          <w:tcPr>
            <w:tcW w:type="dxa" w:w="7484"/>
            <w:tcBorders>
              <w:start w:sz="6.399999999999864" w:val="single" w:color="#000000"/>
              <w:top w:sz="5.599999999999909"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十六进制；AF，0-9</w:t>
            </w:r>
          </w:p>
        </w:tc>
      </w:tr>
    </w:tbl>
    <w:p>
      <w:pPr xmlns:w="http://schemas.openxmlformats.org/wordprocessingml/2006/main">
        <w:autoSpaceDN w:val="0"/>
        <w:autoSpaceDE w:val="0"/>
        <w:widowControl/>
        <w:spacing w:line="218" w:lineRule="exact" w:before="98" w:after="0"/>
        <w:ind w:left="0" w:right="126" w:firstLine="0"/>
        <w:jc w:val="right"/>
      </w:pPr>
      <w:r xmlns:w="http://schemas.openxmlformats.org/wordprocessingml/2006/main">
        <w:rPr>
          <w:rFonts w:ascii="Helvetica" w:hAnsi="Helvetica" w:eastAsia="Helvetica"/>
          <w:b w:val="0"/>
          <w:i w:val="0"/>
          <w:color w:val="000000"/>
          <w:sz w:val="16"/>
        </w:rPr>
        <w:t xml:space="preserve">表 7.3</w:t>
      </w:r>
    </w:p>
    <w:p>
      <w:pPr xmlns:w="http://schemas.openxmlformats.org/wordprocessingml/2006/main">
        <w:autoSpaceDN w:val="0"/>
        <w:tabs>
          <w:tab w:pos="592" w:val="left"/>
        </w:tabs>
        <w:autoSpaceDE w:val="0"/>
        <w:widowControl/>
        <w:spacing w:line="332" w:lineRule="exact" w:before="250" w:after="0"/>
        <w:ind w:left="26" w:right="0" w:firstLine="0"/>
        <w:jc w:val="left"/>
      </w:pPr>
      <w:r xmlns:w="http://schemas.openxmlformats.org/wordprocessingml/2006/main">
        <w:rPr>
          <w:rFonts w:ascii="Helvetica" w:hAnsi="Helvetica" w:eastAsia="Helvetica"/>
          <w:b/>
          <w:i w:val="0"/>
          <w:color w:val="000000"/>
          <w:sz w:val="24"/>
        </w:rPr>
        <w:t xml:space="preserve">7.3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数据集描述记录</w:t>
      </w:r>
    </w:p>
    <w:p>
      <w:pPr xmlns:w="http://schemas.openxmlformats.org/wordprocessingml/2006/main">
        <w:autoSpaceDN w:val="0"/>
        <w:autoSpaceDE w:val="0"/>
        <w:widowControl/>
        <w:spacing w:line="274" w:lineRule="exact" w:before="186" w:after="0"/>
        <w:ind w:left="26" w:right="0" w:firstLine="0"/>
        <w:jc w:val="left"/>
      </w:pPr>
      <w:r xmlns:w="http://schemas.openxmlformats.org/wordprocessingml/2006/main">
        <w:rPr>
          <w:rFonts w:ascii="Helvetica" w:hAnsi="Helvetica" w:eastAsia="Helvetica"/>
          <w:b/>
          <w:i w:val="0"/>
          <w:color w:val="000000"/>
          <w:sz w:val="20"/>
        </w:rPr>
        <w:t xml:space="preserve">7.3.1 数据集通用信息记录结构</w:t>
      </w:r>
    </w:p>
    <w:p>
      <w:pPr xmlns:w="http://schemas.openxmlformats.org/wordprocessingml/2006/main">
        <w:autoSpaceDN w:val="0"/>
        <w:tabs>
          <w:tab w:pos="310" w:val="left"/>
          <w:tab w:pos="592" w:val="left"/>
          <w:tab w:pos="876" w:val="left"/>
        </w:tabs>
        <w:autoSpaceDE w:val="0"/>
        <w:widowControl/>
        <w:spacing w:line="228" w:lineRule="exact" w:before="228" w:after="130"/>
        <w:ind w:left="26" w:right="3888" w:firstLine="0"/>
        <w:jc w:val="left"/>
      </w:pPr>
      <w:r xmlns:w="http://schemas.openxmlformats.org/wordprocessingml/2006/main">
        <w:rPr>
          <w:rFonts w:ascii="Helvetica" w:hAnsi="Helvetica" w:eastAsia="Helvetica"/>
          <w:b w:val="0"/>
          <w:i w:val="0"/>
          <w:color w:val="000000"/>
          <w:sz w:val="20"/>
        </w:rPr>
        <w:t xml:space="preserve">数据集通用信息记录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|--DSID (16) - 数据集标识字段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|--DSSI (11) - 数据集结构信息字段</w:t>
      </w:r>
    </w:p>
    <w:tbl>
      <w:tblPr>
        <w:tblW w:type="auto" w:w="0"/>
        <w:tblLayout w:type="fixed"/>
        <w:tblLook w:firstColumn="1" w:firstRow="1" w:lastColumn="0" w:lastRow="0" w:noHBand="0" w:noVBand="1" w:val="04A0"/>
        <w:tblInd w:w="4.000000000000057" w:type="dxa"/>
      </w:tblPr>
      <w:tblGrid>
        <w:gridCol w:w="4570"/>
        <w:gridCol w:w="4570"/>
      </w:tblGrid>
      <w:tr>
        <w:trPr>
          <w:trHeight w:hRule="exact" w:val="394"/>
        </w:trPr>
        <w:tc>
          <w:tcPr>
            <w:tcW w:type="dxa" w:w="74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7.3.1.1</w:t>
            </w:r>
          </w:p>
        </w:tc>
        <w:tc>
          <w:tcPr>
            <w:tcW w:type="dxa" w:w="5980"/>
            <w:tcBorders/>
            <w:tcMar>
              <w:start w:w="0" w:type="dxa"/>
              <w:end w:w="0" w:type="dxa"/>
            </w:tcMar>
          </w:tcPr>
          <w:p>
            <w:pPr xmlns:w="http://schemas.openxmlformats.org/wordprocessingml/2006/main">
              <w:autoSpaceDN w:val="0"/>
              <w:autoSpaceDE w:val="0"/>
              <w:widowControl/>
              <w:spacing w:line="274" w:lineRule="exact" w:before="60" w:after="0"/>
              <w:ind w:left="130" w:right="0" w:firstLine="0"/>
              <w:jc w:val="left"/>
            </w:pPr>
            <w:r xmlns:w="http://schemas.openxmlformats.org/wordprocessingml/2006/main">
              <w:rPr>
                <w:rFonts w:ascii="Helvetica" w:hAnsi="Helvetica" w:eastAsia="Helvetica"/>
                <w:b/>
                <w:i w:val="0"/>
                <w:color w:val="000000"/>
                <w:sz w:val="20"/>
              </w:rPr>
              <w:t xml:space="preserve">数据集标识字段结构</w:t>
            </w:r>
          </w:p>
        </w:tc>
      </w:tr>
    </w:tbl>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24.000000000000057" w:type="dxa"/>
      </w:tblPr>
      <w:tblGrid>
        <w:gridCol w:w="4570"/>
        <w:gridCol w:w="4570"/>
      </w:tblGrid>
      <w:tr>
        <w:trPr>
          <w:trHeight w:hRule="exact" w:val="394"/>
        </w:trPr>
        <w:tc>
          <w:tcPr>
            <w:tcW w:type="dxa" w:w="3552"/>
            <w:tcBorders>
              <w:start w:sz="16.799999999999955" w:val="single" w:color="#000000"/>
              <w:top w:sz="16.800000000000182" w:val="single" w:color="#000000"/>
              <w:end w:sz="17.59999999999991" w:val="single" w:color="#000000"/>
              <w:bottom w:sz="16.799999999999272" w:val="single" w:color="#000000"/>
            </w:tcBorders>
            <w:tcMar>
              <w:start w:w="0" w:type="dxa"/>
              <w:end w:w="0" w:type="dxa"/>
            </w:tcMar>
          </w:tcPr>
          <w:p>
            <w:pPr xmlns:w="http://schemas.openxmlformats.org/wordprocessingml/2006/main">
              <w:autoSpaceDN w:val="0"/>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字段标记：DSID</w:t>
            </w:r>
          </w:p>
        </w:tc>
        <w:tc>
          <w:tcPr>
            <w:tcW w:type="dxa" w:w="5474"/>
            <w:tcBorders>
              <w:start w:sz="17.59999999999991" w:val="single" w:color="#000000"/>
              <w:top w:sz="16.800000000000182" w:val="single" w:color="#000000"/>
              <w:end w:sz="17.599999999999454" w:val="single" w:color="#000000"/>
              <w:bottom w:sz="16.799999999999272"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字段名称：数据集标识</w:t>
            </w:r>
          </w:p>
        </w:tc>
      </w:tr>
    </w:tbl>
    <w:p>
      <w:pPr>
        <w:autoSpaceDN w:val="0"/>
        <w:autoSpaceDE w:val="0"/>
        <w:widowControl/>
        <w:spacing w:line="234" w:lineRule="exact" w:before="0" w:after="0"/>
        <w:ind w:left="0" w:right="0"/>
      </w:pPr>
    </w:p>
    <w:tbl>
      <w:tblPr>
        <w:tblW w:type="auto" w:w="0"/>
        <w:tblLayout w:type="fixed"/>
        <w:tblLook w:firstColumn="1" w:firstRow="1" w:lastColumn="0" w:lastRow="0" w:noHBand="0" w:noVBand="1" w:val="04A0"/>
        <w:tblInd w:w="25.999999999999943" w:type="dxa"/>
      </w:tblPr>
      <w:tblGrid>
        <w:gridCol w:w="1523"/>
        <w:gridCol w:w="1523"/>
        <w:gridCol w:w="1523"/>
        <w:gridCol w:w="1523"/>
        <w:gridCol w:w="1523"/>
        <w:gridCol w:w="1523"/>
      </w:tblGrid>
      <w:tr>
        <w:trPr>
          <w:trHeight w:hRule="exact" w:val="562"/>
        </w:trPr>
        <w:tc>
          <w:tcPr>
            <w:tcW w:type="dxa" w:w="2536"/>
            <w:tcBorders>
              <w:start w:sz="5.599999999999909"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116"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116"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14"/>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4"/>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69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“DS”{10}</w:t>
            </w:r>
          </w:p>
        </w:tc>
      </w:tr>
      <w:tr>
        <w:trPr>
          <w:trHeight w:hRule="exact" w:val="316"/>
        </w:trPr>
        <w:tc>
          <w:tcPr>
            <w:tcW w:type="dxa" w:w="2536"/>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4"/>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69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22"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498"/>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交流目的</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出口配额</w:t>
            </w:r>
          </w:p>
        </w:tc>
        <w:tc>
          <w:tcPr>
            <w:tcW w:type="dxa" w:w="694"/>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（1）</w:t>
            </w:r>
          </w:p>
        </w:tc>
        <w:tc>
          <w:tcPr>
            <w:tcW w:type="dxa" w:w="69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2" w:after="0"/>
              <w:ind w:left="116" w:right="288" w:firstLine="0"/>
              <w:jc w:val="left"/>
            </w:pPr>
            <w:r xmlns:w="http://schemas.openxmlformats.org/wordprocessingml/2006/main">
              <w:rPr>
                <w:rFonts w:ascii="Helvetica" w:hAnsi="Helvetica" w:eastAsia="Helvetica"/>
                <w:b w:val="0"/>
                <w:i w:val="0"/>
                <w:color w:val="000000"/>
                <w:sz w:val="16"/>
              </w:rPr>
              <w:t xml:space="preserve">“N”{1} 数据集是新的</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“R”{2} 数据集是对现有数据集的修订</w:t>
            </w:r>
          </w:p>
        </w:tc>
      </w:tr>
      <w:tr>
        <w:trPr>
          <w:trHeight w:hRule="exact" w:val="678"/>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预期用途</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因图</w:t>
            </w:r>
          </w:p>
        </w:tc>
        <w:tc>
          <w:tcPr>
            <w:tcW w:type="dxa" w:w="694"/>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我(1)</w:t>
            </w:r>
          </w:p>
        </w:tc>
        <w:tc>
          <w:tcPr>
            <w:tcW w:type="dxa" w:w="69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134" w:hanging="2"/>
              <w:jc w:val="both"/>
            </w:pPr>
            <w:r xmlns:w="http://schemas.openxmlformats.org/wordprocessingml/2006/main">
              <w:rPr>
                <w:rFonts w:ascii="Helvetica" w:hAnsi="Helvetica" w:eastAsia="Helvetica"/>
                <w:b w:val="0"/>
                <w:i w:val="0"/>
                <w:color w:val="000000"/>
                <w:sz w:val="16"/>
              </w:rPr>
              <w:t xml:space="preserve">表示数据编制的预期用途的数值（参见附录 B - 产品规格）</w:t>
            </w:r>
          </w:p>
        </w:tc>
      </w:tr>
      <w:tr>
        <w:trPr>
          <w:trHeight w:hRule="exact" w:val="492"/>
        </w:trPr>
        <w:tc>
          <w:tcPr>
            <w:tcW w:type="dxa" w:w="2536"/>
            <w:tcBorders>
              <w:start w:sz="6.399999999999977" w:val="single" w:color="#000000"/>
              <w:top w:sz="5.600000000000364" w:val="single" w:color="#000000"/>
              <w:end w:sz="5.600000000000136"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数据集名称</w:t>
            </w:r>
          </w:p>
        </w:tc>
        <w:tc>
          <w:tcPr>
            <w:tcW w:type="dxa" w:w="760"/>
            <w:tcBorders>
              <w:start w:sz="5.600000000000136" w:val="single" w:color="#000000"/>
              <w:top w:sz="5.600000000000364" w:val="single" w:color="#000000"/>
              <w:end w:sz="5.600000000000136"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分布式网络管理</w:t>
            </w:r>
          </w:p>
        </w:tc>
        <w:tc>
          <w:tcPr>
            <w:tcW w:type="dxa" w:w="694"/>
            <w:tcBorders>
              <w:start w:sz="5.600000000000136"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698"/>
            <w:tcBorders>
              <w:start w:sz="5.599999999999909" w:val="single" w:color="#000000"/>
              <w:top w:sz="5.600000000000364" w:val="single" w:color="#000000"/>
              <w:end w:sz="5.599999999999909" w:val="single" w:color="#000000"/>
              <w:bottom w:sz="3.199999999999818"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6"/>
            <w:tcBorders>
              <w:start w:sz="5.599999999999909" w:val="single" w:color="#000000"/>
              <w:top w:sz="5.600000000000364" w:val="single" w:color="#000000"/>
              <w:end w:sz="5.600000000000364" w:val="single" w:color="#000000"/>
              <w:bottom w:sz="3.199999999999818" w:val="single" w:color="#000000"/>
            </w:tcBorders>
            <w:tcMar>
              <w:start w:w="0" w:type="dxa"/>
              <w:end w:w="0" w:type="dxa"/>
            </w:tcMar>
          </w:tcPr>
          <w:p>
            <w:pPr xmlns:w="http://schemas.openxmlformats.org/wordprocessingml/2006/main">
              <w:autoSpaceDN w:val="0"/>
              <w:autoSpaceDE w:val="0"/>
              <w:widowControl/>
              <w:spacing w:line="184" w:lineRule="exact" w:before="72" w:after="0"/>
              <w:ind w:left="116" w:right="576" w:firstLine="0"/>
              <w:jc w:val="left"/>
            </w:pPr>
            <w:r xmlns:w="http://schemas.openxmlformats.org/wordprocessingml/2006/main">
              <w:rPr>
                <w:rFonts w:ascii="Helvetica" w:hAnsi="Helvetica" w:eastAsia="Helvetica"/>
                <w:b w:val="0"/>
                <w:i w:val="0"/>
                <w:color w:val="000000"/>
                <w:sz w:val="16"/>
              </w:rPr>
              <w:t xml:space="preserve">表示数据集名称的字符串（参见附录 B - 产品规格）</w:t>
            </w:r>
          </w:p>
        </w:tc>
      </w:tr>
      <w:tr>
        <w:trPr>
          <w:trHeight w:hRule="exact" w:val="490"/>
        </w:trPr>
        <w:tc>
          <w:tcPr>
            <w:tcW w:type="dxa" w:w="2536"/>
            <w:tcBorders>
              <w:start w:sz="2.3999999999999773" w:val="single" w:color="#000000"/>
              <w:top w:sz="3.199999999999818"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版本号</w:t>
            </w:r>
          </w:p>
        </w:tc>
        <w:tc>
          <w:tcPr>
            <w:tcW w:type="dxa" w:w="760"/>
            <w:tcBorders>
              <w:start w:sz="3.199999999999818" w:val="single" w:color="#000000"/>
              <w:top w:sz="3.199999999999818"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东经</w:t>
            </w:r>
          </w:p>
        </w:tc>
        <w:tc>
          <w:tcPr>
            <w:tcW w:type="dxa" w:w="694"/>
            <w:tcBorders>
              <w:start w:sz="3.199999999999818" w:val="single" w:color="#000000"/>
              <w:top w:sz="3.199999999999818" w:val="single" w:color="#000000"/>
              <w:end w:sz="3.200000000000273"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答:( )</w:t>
            </w:r>
          </w:p>
        </w:tc>
        <w:tc>
          <w:tcPr>
            <w:tcW w:type="dxa" w:w="698"/>
            <w:tcBorders>
              <w:start w:sz="3.200000000000273" w:val="single" w:color="#000000"/>
              <w:top w:sz="3.199999999999818" w:val="single" w:color="#000000"/>
              <w:end w:sz="3.199999999999818" w:val="single" w:color="#000000"/>
              <w:bottom w:sz="3.199999999999818" w:val="single" w:color="#000000"/>
            </w:tcBorders>
            <w:tcMar>
              <w:start w:w="0" w:type="dxa"/>
              <w:end w:w="0" w:type="dxa"/>
            </w:tcMar>
          </w:tcPr>
          <w:p/>
        </w:tc>
        <w:tc>
          <w:tcPr>
            <w:tcW w:type="dxa" w:w="588"/>
            <w:tcBorders>
              <w:start w:sz="3.199999999999818" w:val="single" w:color="#000000"/>
              <w:top w:sz="3.199999999999818" w:val="single" w:color="#000000"/>
              <w:end w:sz="3.200000000000273"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6"/>
            <w:tcBorders>
              <w:start w:sz="3.200000000000273" w:val="single" w:color="#000000"/>
              <w:top w:sz="3.199999999999818"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182" w:lineRule="exact" w:before="74" w:after="0"/>
              <w:ind w:left="118" w:right="432" w:firstLine="0"/>
              <w:jc w:val="left"/>
            </w:pPr>
            <w:r xmlns:w="http://schemas.openxmlformats.org/wordprocessingml/2006/main">
              <w:rPr>
                <w:rFonts w:ascii="Helvetica" w:hAnsi="Helvetica" w:eastAsia="Helvetica"/>
                <w:b w:val="0"/>
                <w:i w:val="0"/>
                <w:color w:val="000000"/>
                <w:sz w:val="16"/>
              </w:rPr>
              <w:t xml:space="preserve">表示“版本号”的字符串（参见附录 B - 产品规格）</w:t>
            </w:r>
          </w:p>
        </w:tc>
      </w:tr>
    </w:tbl>
    <w:p>
      <w:pPr>
        <w:autoSpaceDN w:val="0"/>
        <w:autoSpaceDE w:val="0"/>
        <w:widowControl/>
        <w:spacing w:line="748" w:lineRule="exact" w:before="0" w:after="0"/>
        <w:ind w:left="0" w:right="0"/>
      </w:pPr>
    </w:p>
    <w:tbl>
      <w:tblPr>
        <w:tblW w:type="auto" w:w="0"/>
        <w:tblLayout w:type="fixed"/>
        <w:tblLook w:firstColumn="1" w:firstRow="1" w:lastColumn="0" w:lastRow="0" w:noHBand="0" w:noVBand="1" w:val="04A0"/>
        <w:tblInd w:w="4.000000000000057" w:type="dxa"/>
      </w:tblPr>
      <w:tblGrid>
        <w:gridCol w:w="3047"/>
        <w:gridCol w:w="3047"/>
        <w:gridCol w:w="3047"/>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0" w:right="3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44" w:bottom="716" w:left="1416"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2002.0" w:type="dxa"/>
      </w:tblPr>
      <w:tblGrid>
        <w:gridCol w:w="4545"/>
        <w:gridCol w:w="4545"/>
      </w:tblGrid>
      <w:tr>
        <w:trPr>
          <w:trHeight w:hRule="exact" w:val="278"/>
        </w:trPr>
        <w:tc>
          <w:tcPr>
            <w:tcW w:type="dxa" w:w="488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3.35</w:t>
            </w:r>
          </w:p>
        </w:tc>
      </w:tr>
    </w:tbl>
    <w:p>
      <w:pPr>
        <w:autoSpaceDN w:val="0"/>
        <w:autoSpaceDE w:val="0"/>
        <w:widowControl/>
        <w:spacing w:line="180"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0"/>
        </w:trPr>
        <w:tc>
          <w:tcPr>
            <w:tcW w:type="dxa" w:w="2536"/>
            <w:tcBorders>
              <w:start w:sz="2.3999999999999773" w:val="single" w:color="#000000"/>
              <w:top w:sz="3.2000000000000455"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更新号码</w:t>
            </w:r>
          </w:p>
        </w:tc>
        <w:tc>
          <w:tcPr>
            <w:tcW w:type="dxa" w:w="760"/>
            <w:tcBorders>
              <w:start w:sz="3.199999999999818" w:val="single" w:color="#000000"/>
              <w:top w:sz="3.2000000000000455"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更新网</w:t>
            </w:r>
          </w:p>
        </w:tc>
        <w:tc>
          <w:tcPr>
            <w:tcW w:type="dxa" w:w="692"/>
            <w:tcBorders>
              <w:start w:sz="3.199999999999818" w:val="single" w:color="#000000"/>
              <w:top w:sz="3.2000000000000455" w:val="single" w:color="#000000"/>
              <w:end w:sz="3.200000000000273"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96" w:after="0"/>
              <w:ind w:left="120"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3.200000000000273" w:val="single" w:color="#000000"/>
              <w:top w:sz="3.2000000000000455" w:val="single" w:color="#000000"/>
              <w:end w:sz="3.199999999999818" w:val="single" w:color="#000000"/>
              <w:bottom w:sz="3.2000000000000455" w:val="single" w:color="#000000"/>
            </w:tcBorders>
            <w:tcMar>
              <w:start w:w="0" w:type="dxa"/>
              <w:end w:w="0" w:type="dxa"/>
            </w:tcMar>
          </w:tcPr>
          <w:p/>
        </w:tc>
        <w:tc>
          <w:tcPr>
            <w:tcW w:type="dxa" w:w="588"/>
            <w:tcBorders>
              <w:start w:sz="3.199999999999818" w:val="single" w:color="#000000"/>
              <w:top w:sz="3.2000000000000455" w:val="single" w:color="#000000"/>
              <w:end w:sz="3.200000000000273"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3.200000000000273" w:val="single" w:color="#000000"/>
              <w:top w:sz="3.2000000000000455"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182" w:lineRule="exact" w:before="74" w:after="0"/>
              <w:ind w:left="118" w:right="432" w:firstLine="0"/>
              <w:jc w:val="left"/>
            </w:pPr>
            <w:r xmlns:w="http://schemas.openxmlformats.org/wordprocessingml/2006/main">
              <w:rPr>
                <w:rFonts w:ascii="Helvetica" w:hAnsi="Helvetica" w:eastAsia="Helvetica"/>
                <w:b w:val="0"/>
                <w:i w:val="0"/>
                <w:color w:val="000000"/>
                <w:sz w:val="16"/>
              </w:rPr>
              <w:t xml:space="preserve">表示“更新编号”的字符串（参见附录 B - 产品规格）</w:t>
            </w:r>
          </w:p>
        </w:tc>
      </w:tr>
      <w:tr>
        <w:trPr>
          <w:trHeight w:hRule="exact" w:val="672"/>
        </w:trPr>
        <w:tc>
          <w:tcPr>
            <w:tcW w:type="dxa" w:w="2536"/>
            <w:tcBorders>
              <w:start w:sz="2.3999999999999773" w:val="single" w:color="#000000"/>
              <w:top w:sz="3.2000000000000455"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更新申请日期</w:t>
            </w:r>
          </w:p>
        </w:tc>
        <w:tc>
          <w:tcPr>
            <w:tcW w:type="dxa" w:w="760"/>
            <w:tcBorders>
              <w:start w:sz="3.199999999999818" w:val="single" w:color="#000000"/>
              <w:top w:sz="3.2000000000000455"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UADT</w:t>
            </w:r>
          </w:p>
        </w:tc>
        <w:tc>
          <w:tcPr>
            <w:tcW w:type="dxa" w:w="692"/>
            <w:tcBorders>
              <w:start w:sz="3.199999999999818" w:val="single" w:color="#000000"/>
              <w:top w:sz="3.2000000000000455" w:val="single" w:color="#000000"/>
              <w:end w:sz="3.200000000000273"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（8）</w:t>
            </w:r>
          </w:p>
        </w:tc>
        <w:tc>
          <w:tcPr>
            <w:tcW w:type="dxa" w:w="700"/>
            <w:tcBorders>
              <w:start w:sz="3.200000000000273" w:val="single" w:color="#000000"/>
              <w:top w:sz="3.2000000000000455" w:val="single" w:color="#000000"/>
              <w:end w:sz="3.199999999999818" w:val="single" w:color="#000000"/>
              <w:bottom w:sz="3.2000000000000455" w:val="single" w:color="#000000"/>
            </w:tcBorders>
            <w:tcMar>
              <w:start w:w="0" w:type="dxa"/>
              <w:end w:w="0" w:type="dxa"/>
            </w:tcMar>
          </w:tcPr>
          <w:p/>
        </w:tc>
        <w:tc>
          <w:tcPr>
            <w:tcW w:type="dxa" w:w="588"/>
            <w:tcBorders>
              <w:start w:sz="3.199999999999818" w:val="single" w:color="#000000"/>
              <w:top w:sz="3.2000000000000455" w:val="single" w:color="#000000"/>
              <w:end w:sz="3.200000000000273"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日期</w:t>
            </w:r>
          </w:p>
        </w:tc>
        <w:tc>
          <w:tcPr>
            <w:tcW w:type="dxa" w:w="3744"/>
            <w:tcBorders>
              <w:start w:sz="3.200000000000273" w:val="single" w:color="#000000"/>
              <w:top w:sz="3.2000000000000455"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182" w:lineRule="exact" w:before="74" w:after="0"/>
              <w:ind w:left="118" w:right="288" w:hanging="2"/>
              <w:jc w:val="left"/>
            </w:pPr>
            <w:r xmlns:w="http://schemas.openxmlformats.org/wordprocessingml/2006/main">
              <w:rPr>
                <w:rFonts w:ascii="Helvetica" w:hAnsi="Helvetica" w:eastAsia="Helvetica"/>
                <w:b w:val="0"/>
                <w:i w:val="0"/>
                <w:color w:val="000000"/>
                <w:sz w:val="16"/>
              </w:rPr>
              <w:t xml:space="preserve">必须应用此日期或之前的所有更新（请参阅附录 B - 产品规格）</w:t>
            </w:r>
          </w:p>
        </w:tc>
      </w:tr>
      <w:tr>
        <w:trPr>
          <w:trHeight w:hRule="exact" w:val="676"/>
        </w:trPr>
        <w:tc>
          <w:tcPr>
            <w:tcW w:type="dxa" w:w="2536"/>
            <w:tcBorders>
              <w:start w:sz="6.399999999999977" w:val="single" w:color="#000000"/>
              <w:top w:sz="3.2000000000000455"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签发日期</w:t>
            </w:r>
          </w:p>
        </w:tc>
        <w:tc>
          <w:tcPr>
            <w:tcW w:type="dxa" w:w="760"/>
            <w:tcBorders>
              <w:start w:sz="5.600000000000136" w:val="single" w:color="#000000"/>
              <w:top w:sz="3.2000000000000455"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综合业务数字传输</w:t>
            </w:r>
          </w:p>
        </w:tc>
        <w:tc>
          <w:tcPr>
            <w:tcW w:type="dxa" w:w="692"/>
            <w:tcBorders>
              <w:start w:sz="5.600000000000136" w:val="single" w:color="#000000"/>
              <w:top w:sz="3.2000000000000455"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（8）</w:t>
            </w:r>
          </w:p>
        </w:tc>
        <w:tc>
          <w:tcPr>
            <w:tcW w:type="dxa" w:w="700"/>
            <w:tcBorders>
              <w:start w:sz="5.599999999999909" w:val="single" w:color="#000000"/>
              <w:top w:sz="3.2000000000000455"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3.2000000000000455"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日期</w:t>
            </w:r>
          </w:p>
        </w:tc>
        <w:tc>
          <w:tcPr>
            <w:tcW w:type="dxa" w:w="3744"/>
            <w:tcBorders>
              <w:start w:sz="5.599999999999909" w:val="single" w:color="#000000"/>
              <w:top w:sz="3.2000000000000455"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288" w:firstLine="0"/>
              <w:jc w:val="left"/>
            </w:pPr>
            <w:r xmlns:w="http://schemas.openxmlformats.org/wordprocessingml/2006/main">
              <w:rPr>
                <w:rFonts w:ascii="Helvetica" w:hAnsi="Helvetica" w:eastAsia="Helvetica"/>
                <w:b w:val="0"/>
                <w:i w:val="0"/>
                <w:color w:val="000000"/>
                <w:sz w:val="16"/>
              </w:rPr>
              <w:t xml:space="preserve">数据生产者提供数据的日期（参见附录 B - 产品规格）</w:t>
            </w:r>
          </w:p>
        </w:tc>
      </w:tr>
      <w:tr>
        <w:trPr>
          <w:trHeight w:hRule="exact" w:val="318"/>
        </w:trPr>
        <w:tc>
          <w:tcPr>
            <w:tcW w:type="dxa" w:w="2536"/>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S-57 版本号</w:t>
            </w:r>
          </w:p>
        </w:tc>
        <w:tc>
          <w:tcPr>
            <w:tcW w:type="dxa" w:w="760"/>
            <w:tcBorders>
              <w:start w:sz="5.600000000000136"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标准化技术委员会</w:t>
            </w:r>
          </w:p>
        </w:tc>
        <w:tc>
          <w:tcPr>
            <w:tcW w:type="dxa" w:w="692"/>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R(4)</w:t>
            </w:r>
          </w:p>
        </w:tc>
        <w:tc>
          <w:tcPr>
            <w:tcW w:type="dxa" w:w="70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“03.1 </w:t>
            </w:r>
            <w:r xmlns:w="http://schemas.openxmlformats.org/wordprocessingml/2006/main">
              <w:rPr>
                <w:rFonts w:ascii="Helvetica" w:hAnsi="Helvetica" w:eastAsia="Helvetica"/>
                <w:b/>
                <w:i w:val="0"/>
                <w:color w:val="000000"/>
                <w:sz w:val="16"/>
              </w:rPr>
              <w:t xml:space="preserve">” </w:t>
            </w:r>
            <w:r xmlns:w="http://schemas.openxmlformats.org/wordprocessingml/2006/main">
              <w:rPr>
                <w:rFonts w:ascii="Helvetica" w:hAnsi="Helvetica" w:eastAsia="Helvetica"/>
                <w:b w:val="0"/>
                <w:i w:val="0"/>
                <w:color w:val="000000"/>
                <w:sz w:val="16"/>
              </w:rPr>
              <w:t xml:space="preserve">S-57 版本号</w:t>
            </w:r>
          </w:p>
        </w:tc>
      </w:tr>
      <w:tr>
        <w:trPr>
          <w:trHeight w:hRule="exact" w:val="860"/>
        </w:trPr>
        <w:tc>
          <w:tcPr>
            <w:tcW w:type="dxa" w:w="2536"/>
            <w:tcBorders>
              <w:start w:sz="6.399999999999977"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产品规格</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减贫战略文件</w:t>
            </w:r>
          </w:p>
        </w:tc>
        <w:tc>
          <w:tcPr>
            <w:tcW w:type="dxa" w:w="69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（3）</w:t>
            </w:r>
          </w:p>
        </w:tc>
        <w:tc>
          <w:tcPr>
            <w:tcW w:type="dxa" w:w="700"/>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tabs>
                <w:tab w:pos="968" w:val="left"/>
              </w:tabs>
              <w:autoSpaceDE w:val="0"/>
              <w:widowControl/>
              <w:spacing w:line="182" w:lineRule="exact" w:before="74" w:after="0"/>
              <w:ind w:left="116" w:right="576" w:firstLine="0"/>
              <w:jc w:val="left"/>
            </w:pPr>
            <w:r xmlns:w="http://schemas.openxmlformats.org/wordprocessingml/2006/main">
              <w:rPr>
                <w:rFonts w:ascii="Helvetica" w:hAnsi="Helvetica" w:eastAsia="Helvetica"/>
                <w:b w:val="0"/>
                <w:i w:val="0"/>
                <w:color w:val="000000"/>
                <w:sz w:val="16"/>
              </w:rPr>
              <w:t xml:space="preserve">“ENC”{1} 电子航海图 “ODD”{2} IHO 对象目录数据</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字典</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（见 1.4.1）</w:t>
            </w:r>
          </w:p>
        </w:tc>
      </w:tr>
      <w:tr>
        <w:trPr>
          <w:trHeight w:hRule="exact" w:val="498"/>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产品规格描述</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分组交换网络</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20"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6" w:after="0"/>
              <w:ind w:left="116" w:right="576" w:firstLine="2"/>
              <w:jc w:val="left"/>
            </w:pPr>
            <w:r xmlns:w="http://schemas.openxmlformats.org/wordprocessingml/2006/main">
              <w:rPr>
                <w:rFonts w:ascii="Helvetica" w:hAnsi="Helvetica" w:eastAsia="Helvetica"/>
                <w:b w:val="0"/>
                <w:i w:val="0"/>
                <w:color w:val="000000"/>
                <w:sz w:val="16"/>
              </w:rPr>
              <w:t xml:space="preserve">标识非标准产品规范的字符串（见1.4.1）</w:t>
            </w:r>
          </w:p>
        </w:tc>
      </w:tr>
      <w:tr>
        <w:trPr>
          <w:trHeight w:hRule="exact" w:val="496"/>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2" w:after="0"/>
              <w:ind w:left="114" w:right="288" w:firstLine="0"/>
              <w:jc w:val="left"/>
            </w:pPr>
            <w:r xmlns:w="http://schemas.openxmlformats.org/wordprocessingml/2006/main">
              <w:rPr>
                <w:rFonts w:ascii="Helvetica" w:hAnsi="Helvetica" w:eastAsia="Helvetica"/>
                <w:b w:val="0"/>
                <w:i w:val="0"/>
                <w:color w:val="000000"/>
                <w:sz w:val="16"/>
              </w:rPr>
              <w:t xml:space="preserve">产品规格版本号</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0" w:right="0" w:firstLine="0"/>
              <w:jc w:val="center"/>
            </w:pPr>
            <w:r xmlns:w="http://schemas.openxmlformats.org/wordprocessingml/2006/main">
              <w:rPr>
                <w:rFonts w:ascii="Helvetica" w:hAnsi="Helvetica" w:eastAsia="Helvetica"/>
                <w:b w:val="0"/>
                <w:i w:val="0"/>
                <w:color w:val="000000"/>
                <w:sz w:val="16"/>
              </w:rPr>
              <w:t xml:space="preserve">预防医学与预防教育</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2" w:after="0"/>
              <w:ind w:left="116" w:right="432" w:firstLine="2"/>
              <w:jc w:val="left"/>
            </w:pPr>
            <w:r xmlns:w="http://schemas.openxmlformats.org/wordprocessingml/2006/main">
              <w:rPr>
                <w:rFonts w:ascii="Helvetica" w:hAnsi="Helvetica" w:eastAsia="Helvetica"/>
                <w:b w:val="0"/>
                <w:i w:val="0"/>
                <w:color w:val="000000"/>
                <w:sz w:val="16"/>
              </w:rPr>
              <w:t xml:space="preserve">标识产品规范版本号的字符串（参见 1.4.1）</w:t>
            </w:r>
          </w:p>
        </w:tc>
      </w:tr>
      <w:tr>
        <w:trPr>
          <w:trHeight w:hRule="exact" w:val="862"/>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应用程序配置文件识别</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教授</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tabs>
                <w:tab w:pos="684" w:val="left"/>
              </w:tabs>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“EN”{1} ENC 新</w:t>
            </w:r>
          </w:p>
          <w:p>
            <w:pPr xmlns:w="http://schemas.openxmlformats.org/wordprocessingml/2006/main">
              <w:autoSpaceDN w:val="0"/>
              <w:tabs>
                <w:tab w:pos="682" w:val="left"/>
              </w:tabs>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“ER”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 ENC 修订版</w:t>
            </w:r>
          </w:p>
          <w:p>
            <w:pPr xmlns:w="http://schemas.openxmlformats.org/wordprocessingml/2006/main">
              <w:autoSpaceDN w:val="0"/>
              <w:tabs>
                <w:tab w:pos="682" w:val="left"/>
              </w:tabs>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“DD”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 IHO 数据字典</w:t>
            </w:r>
          </w:p>
          <w:p>
            <w:pPr xmlns:w="http://schemas.openxmlformats.org/wordprocessingml/2006/main">
              <w:autoSpaceDN w:val="0"/>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（见 1.4.2）</w:t>
            </w:r>
          </w:p>
        </w:tc>
      </w:tr>
      <w:tr>
        <w:trPr>
          <w:trHeight w:hRule="exact" w:val="31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出品公司</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艾根</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机构代码（参见 IHO 对象目录）</w:t>
            </w:r>
          </w:p>
        </w:tc>
      </w:tr>
      <w:tr>
        <w:trPr>
          <w:trHeight w:hRule="exact" w:val="314"/>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8" w:lineRule="exact" w:before="44" w:after="246"/>
        <w:ind w:left="0" w:right="124" w:firstLine="0"/>
        <w:jc w:val="right"/>
      </w:pPr>
      <w:r xmlns:w="http://schemas.openxmlformats.org/wordprocessingml/2006/main">
        <w:rPr>
          <w:rFonts w:ascii="Helvetica" w:hAnsi="Helvetica" w:eastAsia="Helvetica"/>
          <w:b w:val="0"/>
          <w:i w:val="0"/>
          <w:color w:val="000000"/>
          <w:sz w:val="16"/>
        </w:rPr>
        <w:t xml:space="preserve">表 7.4</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74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7.3.1.2</w:t>
            </w:r>
          </w:p>
        </w:tc>
        <w:tc>
          <w:tcPr>
            <w:tcW w:type="dxa" w:w="6340"/>
            <w:tcBorders/>
            <w:tcMar>
              <w:start w:w="0" w:type="dxa"/>
              <w:end w:w="0" w:type="dxa"/>
            </w:tcMar>
          </w:tcPr>
          <w:p>
            <w:pPr xmlns:w="http://schemas.openxmlformats.org/wordprocessingml/2006/main">
              <w:autoSpaceDN w:val="0"/>
              <w:autoSpaceDE w:val="0"/>
              <w:widowControl/>
              <w:spacing w:line="274" w:lineRule="exact" w:before="60" w:after="0"/>
              <w:ind w:left="130" w:right="0" w:firstLine="0"/>
              <w:jc w:val="left"/>
            </w:pPr>
            <w:r xmlns:w="http://schemas.openxmlformats.org/wordprocessingml/2006/main">
              <w:rPr>
                <w:rFonts w:ascii="Helvetica" w:hAnsi="Helvetica" w:eastAsia="Helvetica"/>
                <w:b/>
                <w:i w:val="0"/>
                <w:color w:val="000000"/>
                <w:sz w:val="20"/>
              </w:rPr>
              <w:t xml:space="preserve">数据集结构信息字段结构</w:t>
            </w:r>
          </w:p>
        </w:tc>
      </w:tr>
    </w:tbl>
    <w:p>
      <w:pPr>
        <w:autoSpaceDN w:val="0"/>
        <w:autoSpaceDE w:val="0"/>
        <w:widowControl/>
        <w:spacing w:line="150"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8"/>
        </w:trPr>
        <w:tc>
          <w:tcPr>
            <w:tcW w:type="dxa" w:w="3552"/>
            <w:tcBorders>
              <w:start w:sz="16.799999999999955" w:val="single" w:color="#000000"/>
              <w:top w:sz="16.799999999999727"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字段标签：DSSI</w:t>
            </w:r>
          </w:p>
        </w:tc>
        <w:tc>
          <w:tcPr>
            <w:tcW w:type="dxa" w:w="5474"/>
            <w:tcBorders>
              <w:start w:sz="17.59999999999991" w:val="single" w:color="#000000"/>
              <w:top w:sz="16.799999999999727"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字段名称：数据集结构信息</w:t>
            </w:r>
          </w:p>
        </w:tc>
      </w:tr>
    </w:tbl>
    <w:p>
      <w:pPr>
        <w:autoSpaceDN w:val="0"/>
        <w:autoSpaceDE w:val="0"/>
        <w:widowControl/>
        <w:spacing w:line="268"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28"/>
        </w:trPr>
        <w:tc>
          <w:tcPr>
            <w:tcW w:type="dxa" w:w="2536"/>
            <w:tcBorders>
              <w:start w:sz="5.599999999999909"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4"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1226"/>
        </w:trPr>
        <w:tc>
          <w:tcPr>
            <w:tcW w:type="dxa" w:w="2536"/>
            <w:tcBorders>
              <w:start w:sz="6.399999999999977" w:val="single" w:color="#000000"/>
              <w:top w:sz="5.599999999999909"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数据结构</w:t>
            </w:r>
          </w:p>
        </w:tc>
        <w:tc>
          <w:tcPr>
            <w:tcW w:type="dxa" w:w="760"/>
            <w:tcBorders>
              <w:start w:sz="5.600000000000136" w:val="single" w:color="#000000"/>
              <w:top w:sz="5.599999999999909"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数据处理服务器</w:t>
            </w:r>
          </w:p>
        </w:tc>
        <w:tc>
          <w:tcPr>
            <w:tcW w:type="dxa" w:w="692"/>
            <w:tcBorders>
              <w:start w:sz="5.600000000000136" w:val="single" w:color="#000000"/>
              <w:top w:sz="5.599999999999909"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599999999999909"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tabs>
                <w:tab w:pos="682" w:val="left"/>
                <w:tab w:pos="1252" w:val="left"/>
              </w:tabs>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“CS”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制图意大利面条</w:t>
            </w:r>
          </w:p>
          <w:p>
            <w:pPr xmlns:w="http://schemas.openxmlformats.org/wordprocessingml/2006/main">
              <w:autoSpaceDN w:val="0"/>
              <w:tabs>
                <w:tab w:pos="682" w:val="left"/>
                <w:tab w:pos="1250" w:val="left"/>
              </w:tabs>
              <w:autoSpaceDE w:val="0"/>
              <w:widowControl/>
              <w:spacing w:line="216"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“CN”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 链节点</w:t>
            </w:r>
          </w:p>
          <w:p>
            <w:pPr xmlns:w="http://schemas.openxmlformats.org/wordprocessingml/2006/main">
              <w:autoSpaceDN w:val="0"/>
              <w:tabs>
                <w:tab w:pos="682" w:val="left"/>
                <w:tab w:pos="1250" w:val="left"/>
              </w:tabs>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“PG”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 平面图</w:t>
            </w:r>
          </w:p>
          <w:p>
            <w:pPr xmlns:w="http://schemas.openxmlformats.org/wordprocessingml/2006/main">
              <w:autoSpaceDN w:val="0"/>
              <w:tabs>
                <w:tab w:pos="682" w:val="left"/>
                <w:tab w:pos="1250" w:val="left"/>
              </w:tabs>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“FT”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{4} 完整拓扑</w:t>
            </w:r>
          </w:p>
          <w:p>
            <w:pPr xmlns:w="http://schemas.openxmlformats.org/wordprocessingml/2006/main">
              <w:autoSpaceDN w:val="0"/>
              <w:tabs>
                <w:tab w:pos="682" w:val="left"/>
                <w:tab w:pos="1250" w:val="left"/>
              </w:tabs>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“否”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{255} 拓扑不相关</w:t>
            </w:r>
          </w:p>
          <w:p>
            <w:pPr xmlns:w="http://schemas.openxmlformats.org/wordprocessingml/2006/main">
              <w:autoSpaceDN w:val="0"/>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（参见 3.1 和第 2 部分理论数据模型）</w:t>
            </w:r>
          </w:p>
        </w:tc>
      </w:tr>
      <w:tr>
        <w:trPr>
          <w:trHeight w:hRule="exact" w:val="314"/>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ATTF 词汇级别</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6" w:right="0" w:firstLine="0"/>
              <w:jc w:val="left"/>
            </w:pPr>
            <w:r xmlns:w="http://schemas.openxmlformats.org/wordprocessingml/2006/main">
              <w:rPr>
                <w:rFonts w:ascii="Helvetica" w:hAnsi="Helvetica" w:eastAsia="Helvetica"/>
                <w:b w:val="0"/>
                <w:i w:val="0"/>
                <w:color w:val="000000"/>
                <w:sz w:val="16"/>
              </w:rPr>
              <w:t xml:space="preserve">急性淋巴细胞白血病</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8" w:right="0" w:firstLine="0"/>
              <w:jc w:val="left"/>
            </w:pPr>
            <w:r xmlns:w="http://schemas.openxmlformats.org/wordprocessingml/2006/main">
              <w:rPr>
                <w:rFonts w:ascii="Helvetica" w:hAnsi="Helvetica" w:eastAsia="Helvetica"/>
                <w:b w:val="0"/>
                <w:i w:val="0"/>
                <w:color w:val="000000"/>
                <w:sz w:val="16"/>
              </w:rPr>
              <w:t xml:space="preserve">我(1)</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2"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ATTF 字段使用的词汇级别（见 2.4）</w:t>
            </w:r>
          </w:p>
        </w:tc>
      </w:tr>
      <w:tr>
        <w:trPr>
          <w:trHeight w:hRule="exact" w:val="316"/>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NATF 词汇级别</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奈拉</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我(1)</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NATF 字段使用的词汇级别（见 2.4）</w:t>
            </w:r>
          </w:p>
        </w:tc>
      </w:tr>
      <w:tr>
        <w:trPr>
          <w:trHeight w:hRule="exact" w:val="316"/>
        </w:trPr>
        <w:tc>
          <w:tcPr>
            <w:tcW w:type="dxa" w:w="2536"/>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元记录数</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正常脑功能</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数据集中的元记录数量</w:t>
            </w:r>
          </w:p>
        </w:tc>
      </w:tr>
      <w:tr>
        <w:trPr>
          <w:trHeight w:hRule="exact" w:val="314"/>
        </w:trPr>
        <w:tc>
          <w:tcPr>
            <w:tcW w:type="dxa" w:w="2536"/>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地图记录数量</w:t>
            </w:r>
          </w:p>
        </w:tc>
        <w:tc>
          <w:tcPr>
            <w:tcW w:type="dxa" w:w="760"/>
            <w:tcBorders>
              <w:start w:sz="5.600000000000136"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氮氧化物</w:t>
            </w:r>
          </w:p>
        </w:tc>
        <w:tc>
          <w:tcPr>
            <w:tcW w:type="dxa" w:w="692"/>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数据集中的制图记录数量</w:t>
            </w:r>
          </w:p>
        </w:tc>
      </w:tr>
      <w:tr>
        <w:trPr>
          <w:trHeight w:hRule="exact" w:val="312"/>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地理记录数</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诺格</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数据集中的地理记录数</w:t>
            </w:r>
          </w:p>
        </w:tc>
      </w:tr>
      <w:tr>
        <w:trPr>
          <w:trHeight w:hRule="exact" w:val="316"/>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收藏记录数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国家铁路局</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数据集中的收集记录数</w:t>
            </w:r>
          </w:p>
        </w:tc>
      </w:tr>
      <w:tr>
        <w:trPr>
          <w:trHeight w:hRule="exact" w:val="498"/>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6" w:after="0"/>
              <w:ind w:left="114" w:right="576" w:firstLine="0"/>
              <w:jc w:val="left"/>
            </w:pPr>
            <w:r xmlns:w="http://schemas.openxmlformats.org/wordprocessingml/2006/main">
              <w:rPr>
                <w:rFonts w:ascii="Helvetica" w:hAnsi="Helvetica" w:eastAsia="Helvetica"/>
                <w:b w:val="0"/>
                <w:i w:val="0"/>
                <w:color w:val="000000"/>
                <w:sz w:val="16"/>
              </w:rPr>
              <w:t xml:space="preserve">孤立节点记录数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诺因</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数据集中孤立节点记录的数量</w:t>
            </w:r>
          </w:p>
        </w:tc>
      </w:tr>
      <w:tr>
        <w:trPr>
          <w:trHeight w:hRule="exact" w:val="494"/>
        </w:trPr>
        <w:tc>
          <w:tcPr>
            <w:tcW w:type="dxa" w:w="2536"/>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4" w:right="432" w:firstLine="0"/>
              <w:jc w:val="left"/>
            </w:pPr>
            <w:r xmlns:w="http://schemas.openxmlformats.org/wordprocessingml/2006/main">
              <w:rPr>
                <w:rFonts w:ascii="Helvetica" w:hAnsi="Helvetica" w:eastAsia="Helvetica"/>
                <w:b w:val="0"/>
                <w:i w:val="0"/>
                <w:color w:val="000000"/>
                <w:sz w:val="16"/>
              </w:rPr>
              <w:t xml:space="preserve">连接节点记录数</w:t>
            </w:r>
          </w:p>
        </w:tc>
        <w:tc>
          <w:tcPr>
            <w:tcW w:type="dxa" w:w="760"/>
            <w:tcBorders>
              <w:start w:sz="5.600000000000136"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国家海洋和大气管理局</w:t>
            </w:r>
          </w:p>
        </w:tc>
        <w:tc>
          <w:tcPr>
            <w:tcW w:type="dxa" w:w="692"/>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288" w:hanging="2"/>
              <w:jc w:val="left"/>
            </w:pPr>
            <w:r xmlns:w="http://schemas.openxmlformats.org/wordprocessingml/2006/main">
              <w:rPr>
                <w:rFonts w:ascii="Helvetica" w:hAnsi="Helvetica" w:eastAsia="Helvetica"/>
                <w:b w:val="0"/>
                <w:i w:val="0"/>
                <w:color w:val="000000"/>
                <w:sz w:val="16"/>
              </w:rPr>
              <w:t xml:space="preserve">数据集中连通节点记录的数量</w:t>
            </w:r>
          </w:p>
        </w:tc>
      </w:tr>
      <w:tr>
        <w:trPr>
          <w:trHeight w:hRule="exact" w:val="314"/>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边记录数</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0" w:right="0" w:firstLine="0"/>
              <w:jc w:val="center"/>
            </w:pPr>
            <w:r xmlns:w="http://schemas.openxmlformats.org/wordprocessingml/2006/main">
              <w:rPr>
                <w:rFonts w:ascii="Helvetica" w:hAnsi="Helvetica" w:eastAsia="Helvetica"/>
                <w:b w:val="0"/>
                <w:i w:val="0"/>
                <w:color w:val="000000"/>
                <w:sz w:val="16"/>
              </w:rPr>
              <w:t xml:space="preserve">未指定</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6" w:right="0" w:firstLine="0"/>
              <w:jc w:val="left"/>
            </w:pPr>
            <w:r xmlns:w="http://schemas.openxmlformats.org/wordprocessingml/2006/main">
              <w:rPr>
                <w:rFonts w:ascii="Helvetica" w:hAnsi="Helvetica" w:eastAsia="Helvetica"/>
                <w:b w:val="0"/>
                <w:i w:val="0"/>
                <w:color w:val="000000"/>
                <w:sz w:val="16"/>
              </w:rPr>
              <w:t xml:space="preserve">数据集中边记录的数量</w:t>
            </w:r>
          </w:p>
        </w:tc>
      </w:tr>
      <w:tr>
        <w:trPr>
          <w:trHeight w:hRule="exact" w:val="312"/>
        </w:trPr>
        <w:tc>
          <w:tcPr>
            <w:tcW w:type="dxa" w:w="2536"/>
            <w:tcBorders>
              <w:start w:sz="6.399999999999977" w:val="single" w:color="#000000"/>
              <w:top w:sz="5.600000000000364" w:val="single" w:color="#000000"/>
              <w:end w:sz="5.600000000000136"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人脸记录数</w:t>
            </w:r>
          </w:p>
        </w:tc>
        <w:tc>
          <w:tcPr>
            <w:tcW w:type="dxa" w:w="760"/>
            <w:tcBorders>
              <w:start w:sz="5.600000000000136" w:val="single" w:color="#000000"/>
              <w:top w:sz="5.600000000000364" w:val="single" w:color="#000000"/>
              <w:end w:sz="5.600000000000136"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诺瓦克</w:t>
            </w:r>
          </w:p>
        </w:tc>
        <w:tc>
          <w:tcPr>
            <w:tcW w:type="dxa" w:w="692"/>
            <w:tcBorders>
              <w:start w:sz="5.600000000000136"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数据集中人脸记录数</w:t>
            </w:r>
          </w:p>
        </w:tc>
      </w:tr>
    </w:tbl>
    <w:p>
      <w:pPr xmlns:w="http://schemas.openxmlformats.org/wordprocessingml/2006/main">
        <w:autoSpaceDN w:val="0"/>
        <w:autoSpaceDE w:val="0"/>
        <w:widowControl/>
        <w:spacing w:line="218" w:lineRule="exact" w:before="36" w:after="458"/>
        <w:ind w:left="0" w:right="84" w:firstLine="0"/>
        <w:jc w:val="right"/>
      </w:pPr>
      <w:r xmlns:w="http://schemas.openxmlformats.org/wordprocessingml/2006/main">
        <w:rPr>
          <w:rFonts w:ascii="Helvetica" w:hAnsi="Helvetica" w:eastAsia="Helvetica"/>
          <w:b w:val="0"/>
          <w:i w:val="0"/>
          <w:color w:val="000000"/>
          <w:sz w:val="16"/>
        </w:rPr>
        <w:t xml:space="preserve">表 7.5</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6" w:val="left"/>
        </w:tabs>
        <w:autoSpaceDE w:val="0"/>
        <w:widowControl/>
        <w:spacing w:line="218" w:lineRule="exact" w:before="0" w:after="0"/>
        <w:ind w:left="24" w:right="0" w:firstLine="0"/>
        <w:jc w:val="left"/>
      </w:pPr>
      <w:r xmlns:w="http://schemas.openxmlformats.org/wordprocessingml/2006/main">
        <w:rPr>
          <w:rFonts w:ascii="Helvetica" w:hAnsi="Helvetica" w:eastAsia="Helvetica"/>
          <w:b w:val="0"/>
          <w:i w:val="0"/>
          <w:color w:val="000000"/>
          <w:sz w:val="16"/>
        </w:rPr>
        <w:t xml:space="preserve">3.36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74" w:lineRule="exact" w:before="202" w:after="124"/>
        <w:ind w:left="24" w:right="0" w:firstLine="0"/>
        <w:jc w:val="left"/>
      </w:pPr>
      <w:r xmlns:w="http://schemas.openxmlformats.org/wordprocessingml/2006/main">
        <w:rPr>
          <w:rFonts w:ascii="Helvetica" w:hAnsi="Helvetica" w:eastAsia="Helvetica"/>
          <w:b/>
          <w:i w:val="0"/>
          <w:color w:val="000000"/>
          <w:sz w:val="20"/>
        </w:rPr>
        <w:t xml:space="preserve">7.3.2 数据集地理参考记录结构</w:t>
      </w:r>
    </w:p>
    <w:tbl>
      <w:tblPr>
        <w:tblW w:type="auto" w:w="0"/>
        <w:tblLayout w:type="fixed"/>
        <w:tblLook w:firstColumn="1" w:firstRow="1" w:lastColumn="0" w:lastRow="0" w:noHBand="0" w:noVBand="1" w:val="04A0"/>
        <w:tblInd w:w="1.9999999999998863" w:type="dxa"/>
      </w:tblPr>
      <w:tblGrid>
        <w:gridCol w:w="4545"/>
        <w:gridCol w:w="4545"/>
      </w:tblGrid>
      <w:tr>
        <w:trPr>
          <w:trHeight w:hRule="exact" w:val="2360"/>
        </w:trPr>
        <w:tc>
          <w:tcPr>
            <w:tcW w:type="dxa" w:w="7020"/>
            <w:gridSpan w:val="2"/>
            <w:tcBorders/>
            <w:tcMar>
              <w:start w:w="0" w:type="dxa"/>
              <w:end w:w="0" w:type="dxa"/>
            </w:tcMar>
            <w:tcMar>
              <w:start w:w="0" w:type="dxa"/>
              <w:end w:w="0" w:type="dxa"/>
            </w:tcMar>
          </w:tcPr>
          <w:p>
            <w:pPr xmlns:w="http://schemas.openxmlformats.org/wordprocessingml/2006/main">
              <w:autoSpaceDN w:val="0"/>
              <w:tabs>
                <w:tab w:pos="306" w:val="left"/>
                <w:tab w:pos="588" w:val="left"/>
                <w:tab w:pos="872" w:val="left"/>
                <w:tab w:pos="2004" w:val="left"/>
                <w:tab w:pos="2290" w:val="left"/>
              </w:tabs>
              <w:autoSpaceDE w:val="0"/>
              <w:widowControl/>
              <w:spacing w:line="228" w:lineRule="exact" w:before="106" w:after="0"/>
              <w:ind w:left="22" w:right="2016" w:firstLine="0"/>
              <w:jc w:val="left"/>
            </w:pPr>
            <w:r xmlns:w="http://schemas.openxmlformats.org/wordprocessingml/2006/main">
              <w:rPr>
                <w:rFonts w:ascii="Helvetica" w:hAnsi="Helvetica" w:eastAsia="Helvetica"/>
                <w:b w:val="0"/>
                <w:i w:val="0"/>
                <w:color w:val="000000"/>
                <w:sz w:val="20"/>
              </w:rPr>
              <w:t xml:space="preserve">数据集地理参考记录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|--DSPM (12)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数据集参数字段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|--DSPR (9)</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数据集投影字段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|--DSRC (*8) 数据集注册控制字段</w:t>
            </w:r>
          </w:p>
        </w:tc>
      </w:tr>
      <w:tr>
        <w:trPr>
          <w:trHeight w:hRule="exact" w:val="550"/>
        </w:trPr>
        <w:tc>
          <w:tcPr>
            <w:tcW w:type="dxa" w:w="740"/>
            <w:tcBorders/>
            <w:tcMar>
              <w:start w:w="0" w:type="dxa"/>
              <w:end w:w="0" w:type="dxa"/>
            </w:tcMar>
          </w:tcPr>
          <w:p>
            <w:pPr xmlns:w="http://schemas.openxmlformats.org/wordprocessingml/2006/main">
              <w:autoSpaceDN w:val="0"/>
              <w:autoSpaceDE w:val="0"/>
              <w:widowControl/>
              <w:spacing w:line="274" w:lineRule="exact" w:before="216" w:after="0"/>
              <w:ind w:left="22" w:right="0" w:firstLine="0"/>
              <w:jc w:val="left"/>
            </w:pPr>
            <w:r xmlns:w="http://schemas.openxmlformats.org/wordprocessingml/2006/main">
              <w:rPr>
                <w:rFonts w:ascii="Helvetica" w:hAnsi="Helvetica" w:eastAsia="Helvetica"/>
                <w:b/>
                <w:i w:val="0"/>
                <w:color w:val="000000"/>
                <w:sz w:val="20"/>
              </w:rPr>
              <w:t xml:space="preserve">7.3.2.1</w:t>
            </w:r>
          </w:p>
        </w:tc>
        <w:tc>
          <w:tcPr>
            <w:tcW w:type="dxa" w:w="6280"/>
            <w:tcBorders/>
            <w:tcMar>
              <w:start w:w="0" w:type="dxa"/>
              <w:end w:w="0" w:type="dxa"/>
            </w:tcMar>
          </w:tcPr>
          <w:p>
            <w:pPr xmlns:w="http://schemas.openxmlformats.org/wordprocessingml/2006/main">
              <w:autoSpaceDN w:val="0"/>
              <w:autoSpaceDE w:val="0"/>
              <w:widowControl/>
              <w:spacing w:line="274" w:lineRule="exact" w:before="216" w:after="0"/>
              <w:ind w:left="130" w:right="0" w:firstLine="0"/>
              <w:jc w:val="left"/>
            </w:pPr>
            <w:r xmlns:w="http://schemas.openxmlformats.org/wordprocessingml/2006/main">
              <w:rPr>
                <w:rFonts w:ascii="Helvetica" w:hAnsi="Helvetica" w:eastAsia="Helvetica"/>
                <w:b/>
                <w:i w:val="0"/>
                <w:color w:val="000000"/>
                <w:sz w:val="20"/>
              </w:rPr>
              <w:t xml:space="preserve">数据集参数字段结构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字段标签：DSPM</w:t>
            </w:r>
          </w:p>
        </w:tc>
        <w:tc>
          <w:tcPr>
            <w:tcW w:type="dxa" w:w="5474"/>
            <w:tcBorders>
              <w:start w:sz="17.59999999999991" w:val="single" w:color="#000000"/>
              <w:top w:sz="17.59999999999991"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字段名称：数据集参数</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6"/>
        </w:trPr>
        <w:tc>
          <w:tcPr>
            <w:tcW w:type="dxa" w:w="2536"/>
            <w:tcBorders>
              <w:start w:sz="5.599999999999909"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2"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6"/>
            <w:tcBorders>
              <w:start w:sz="6.399999999999977" w:val="single" w:color="#000000"/>
              <w:top w:sz="6.400000000000091"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6.400000000000091"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6.400000000000091"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6" w:right="0" w:firstLine="0"/>
              <w:jc w:val="left"/>
            </w:pPr>
            <w:r xmlns:w="http://schemas.openxmlformats.org/wordprocessingml/2006/main">
              <w:rPr>
                <w:rFonts w:ascii="Helvetica" w:hAnsi="Helvetica" w:eastAsia="Helvetica"/>
                <w:b w:val="0"/>
                <w:i w:val="0"/>
                <w:color w:val="000000"/>
                <w:sz w:val="16"/>
              </w:rPr>
              <w:t xml:space="preserve">“DP”{20}</w:t>
            </w:r>
          </w:p>
        </w:tc>
      </w:tr>
      <w:tr>
        <w:trPr>
          <w:trHeight w:hRule="exact" w:val="316"/>
        </w:trPr>
        <w:tc>
          <w:tcPr>
            <w:tcW w:type="dxa" w:w="2536"/>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24" w:lineRule="exact" w:before="32" w:after="0"/>
              <w:ind w:left="116"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494"/>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水平大地基准</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高清数字音频处理</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一世(3)</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2" w:after="0"/>
              <w:ind w:left="116" w:right="432" w:firstLine="0"/>
              <w:jc w:val="left"/>
            </w:pPr>
            <w:r xmlns:w="http://schemas.openxmlformats.org/wordprocessingml/2006/main">
              <w:rPr>
                <w:rFonts w:ascii="Helvetica" w:hAnsi="Helvetica" w:eastAsia="Helvetica"/>
                <w:b w:val="0"/>
                <w:i w:val="0"/>
                <w:color w:val="000000"/>
                <w:sz w:val="16"/>
              </w:rPr>
              <w:t xml:space="preserve">从属性 HORDAT 中获取的值（参见附录 A - 对象目录）</w:t>
            </w:r>
          </w:p>
        </w:tc>
      </w:tr>
      <w:tr>
        <w:trPr>
          <w:trHeight w:hRule="exact" w:val="500"/>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垂直基准</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虚拟数据交换</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一世(2)</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72" w:after="0"/>
              <w:ind w:left="116" w:right="432" w:firstLine="0"/>
              <w:jc w:val="left"/>
            </w:pPr>
            <w:r xmlns:w="http://schemas.openxmlformats.org/wordprocessingml/2006/main">
              <w:rPr>
                <w:rFonts w:ascii="Helvetica" w:hAnsi="Helvetica" w:eastAsia="Helvetica"/>
                <w:b w:val="0"/>
                <w:i w:val="0"/>
                <w:color w:val="000000"/>
                <w:sz w:val="16"/>
              </w:rPr>
              <w:t xml:space="preserve">从属性 VERDAT 中获取的值（参见附录 A - 对象目录）</w:t>
            </w:r>
          </w:p>
        </w:tc>
      </w:tr>
      <w:tr>
        <w:trPr>
          <w:trHeight w:hRule="exact" w:val="494"/>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测深基准</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空间自相关分析</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一世(2)</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2" w:after="0"/>
              <w:ind w:left="116" w:right="432" w:hanging="2"/>
              <w:jc w:val="left"/>
            </w:pPr>
            <w:r xmlns:w="http://schemas.openxmlformats.org/wordprocessingml/2006/main">
              <w:rPr>
                <w:rFonts w:ascii="Helvetica" w:hAnsi="Helvetica" w:eastAsia="Helvetica"/>
                <w:b w:val="0"/>
                <w:i w:val="0"/>
                <w:color w:val="000000"/>
                <w:sz w:val="16"/>
              </w:rPr>
              <w:t xml:space="preserve">从属性 VERDAT 中获取的值（参见附录 A - 对象目录）</w:t>
            </w:r>
          </w:p>
        </w:tc>
      </w:tr>
      <w:tr>
        <w:trPr>
          <w:trHeight w:hRule="exact" w:val="496"/>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数据编纂规模</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中海集运</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0" w:firstLine="0"/>
              <w:jc w:val="left"/>
            </w:pPr>
            <w:r xmlns:w="http://schemas.openxmlformats.org/wordprocessingml/2006/main">
              <w:rPr>
                <w:rFonts w:ascii="Helvetica" w:hAnsi="Helvetica" w:eastAsia="Helvetica"/>
                <w:b w:val="0"/>
                <w:i w:val="0"/>
                <w:color w:val="000000"/>
                <w:sz w:val="16"/>
              </w:rPr>
              <w:t xml:space="preserve">编制比例的模数。例如</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，比例 1:25000 编码为 25000</w:t>
            </w:r>
          </w:p>
        </w:tc>
      </w:tr>
      <w:tr>
        <w:trPr>
          <w:trHeight w:hRule="exact" w:val="500"/>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深度测量单位</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杜尼</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一世(2)</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6" w:after="0"/>
              <w:ind w:left="116" w:right="432" w:firstLine="0"/>
              <w:jc w:val="left"/>
            </w:pPr>
            <w:r xmlns:w="http://schemas.openxmlformats.org/wordprocessingml/2006/main">
              <w:rPr>
                <w:rFonts w:ascii="Helvetica" w:hAnsi="Helvetica" w:eastAsia="Helvetica"/>
                <w:b w:val="0"/>
                <w:i w:val="0"/>
                <w:color w:val="000000"/>
                <w:sz w:val="16"/>
              </w:rPr>
              <w:t xml:space="preserve">从属性 DUNITS 中获取的值（参见附录 A - 对象目录）</w:t>
            </w:r>
          </w:p>
        </w:tc>
      </w:tr>
      <w:tr>
        <w:trPr>
          <w:trHeight w:hRule="exact" w:val="496"/>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高度测量单位</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胡尼</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一世(2)</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2" w:after="0"/>
              <w:ind w:left="116" w:right="432" w:firstLine="0"/>
              <w:jc w:val="left"/>
            </w:pPr>
            <w:r xmlns:w="http://schemas.openxmlformats.org/wordprocessingml/2006/main">
              <w:rPr>
                <w:rFonts w:ascii="Helvetica" w:hAnsi="Helvetica" w:eastAsia="Helvetica"/>
                <w:b w:val="0"/>
                <w:i w:val="0"/>
                <w:color w:val="000000"/>
                <w:sz w:val="16"/>
              </w:rPr>
              <w:t xml:space="preserve">从属性 HUNITS 中获取的值（参见附录 A - 对象目录）</w:t>
            </w:r>
          </w:p>
        </w:tc>
      </w:tr>
      <w:tr>
        <w:trPr>
          <w:trHeight w:hRule="exact" w:val="496"/>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定位精度单位</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普尼</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一世(2)</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70" w:after="0"/>
              <w:ind w:left="116" w:right="432" w:firstLine="0"/>
              <w:jc w:val="left"/>
            </w:pPr>
            <w:r xmlns:w="http://schemas.openxmlformats.org/wordprocessingml/2006/main">
              <w:rPr>
                <w:rFonts w:ascii="Helvetica" w:hAnsi="Helvetica" w:eastAsia="Helvetica"/>
                <w:b w:val="0"/>
                <w:i w:val="0"/>
                <w:color w:val="000000"/>
                <w:sz w:val="16"/>
              </w:rPr>
              <w:t xml:space="preserve">从属性 PUNITS 中获取的值（参见附录 A - 对象目录）</w:t>
            </w:r>
          </w:p>
        </w:tc>
      </w:tr>
      <w:tr>
        <w:trPr>
          <w:trHeight w:hRule="exact" w:val="1046"/>
        </w:trPr>
        <w:tc>
          <w:tcPr>
            <w:tcW w:type="dxa" w:w="2536"/>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坐标单位</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国会</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tabs>
                <w:tab w:pos="682" w:val="left"/>
              </w:tabs>
              <w:autoSpaceDE w:val="0"/>
              <w:widowControl/>
              <w:spacing w:line="182" w:lineRule="exact" w:before="74" w:after="0"/>
              <w:ind w:left="114" w:right="1008" w:firstLine="0"/>
              <w:jc w:val="left"/>
            </w:pPr>
            <w:r xmlns:w="http://schemas.openxmlformats.org/wordprocessingml/2006/main">
              <w:rPr>
                <w:rFonts w:ascii="Helvetica" w:hAnsi="Helvetica" w:eastAsia="Helvetica"/>
                <w:b w:val="0"/>
                <w:i w:val="0"/>
                <w:color w:val="000000"/>
                <w:sz w:val="16"/>
              </w:rPr>
              <w:t xml:space="preserve">坐标测量单位“LL”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 纬度/经度</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“EN”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 东向/北向</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“UC”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 图表/地图上的单位（见 3.2.1）</w:t>
            </w:r>
          </w:p>
        </w:tc>
      </w:tr>
      <w:tr>
        <w:trPr>
          <w:trHeight w:hRule="exact" w:val="494"/>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坐标乘积因子</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舒适性</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288" w:firstLine="0"/>
              <w:jc w:val="left"/>
            </w:pPr>
            <w:r xmlns:w="http://schemas.openxmlformats.org/wordprocessingml/2006/main">
              <w:rPr>
                <w:rFonts w:ascii="Helvetica" w:hAnsi="Helvetica" w:eastAsia="Helvetica"/>
                <w:b w:val="0"/>
                <w:i w:val="0"/>
                <w:color w:val="000000"/>
                <w:sz w:val="16"/>
              </w:rPr>
              <w:t xml:space="preserve">坐标值的浮点数到整数的乘法因子（见 3.2.1）</w:t>
            </w:r>
          </w:p>
        </w:tc>
      </w:tr>
      <w:tr>
        <w:trPr>
          <w:trHeight w:hRule="exact" w:val="498"/>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74" w:after="0"/>
              <w:ind w:left="114" w:right="288" w:firstLine="0"/>
              <w:jc w:val="left"/>
            </w:pPr>
            <w:r xmlns:w="http://schemas.openxmlformats.org/wordprocessingml/2006/main">
              <w:rPr>
                <w:rFonts w:ascii="Helvetica" w:hAnsi="Helvetica" w:eastAsia="Helvetica"/>
                <w:b w:val="0"/>
                <w:i w:val="0"/>
                <w:color w:val="000000"/>
                <w:sz w:val="16"/>
              </w:rPr>
              <w:t xml:space="preserve">3-D（探测）乘积因子</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索马里兰州</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288" w:firstLine="0"/>
              <w:jc w:val="left"/>
            </w:pPr>
            <w:r xmlns:w="http://schemas.openxmlformats.org/wordprocessingml/2006/main">
              <w:rPr>
                <w:rFonts w:ascii="Helvetica" w:hAnsi="Helvetica" w:eastAsia="Helvetica"/>
                <w:b w:val="0"/>
                <w:i w:val="0"/>
                <w:color w:val="000000"/>
                <w:sz w:val="16"/>
              </w:rPr>
              <w:t xml:space="preserve">3-D（探测）值的浮点到整数乘法因子（参见 3.3）</w:t>
            </w:r>
          </w:p>
        </w:tc>
      </w:tr>
      <w:tr>
        <w:trPr>
          <w:trHeight w:hRule="exact" w:val="314"/>
        </w:trPr>
        <w:tc>
          <w:tcPr>
            <w:tcW w:type="dxa" w:w="2536"/>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8" w:lineRule="exact" w:before="38" w:after="1866"/>
        <w:ind w:left="0" w:right="124" w:firstLine="0"/>
        <w:jc w:val="right"/>
      </w:pPr>
      <w:r xmlns:w="http://schemas.openxmlformats.org/wordprocessingml/2006/main">
        <w:rPr>
          <w:rFonts w:ascii="Helvetica" w:hAnsi="Helvetica" w:eastAsia="Helvetica"/>
          <w:b w:val="0"/>
          <w:i w:val="0"/>
          <w:color w:val="000000"/>
          <w:sz w:val="16"/>
        </w:rPr>
        <w:t xml:space="preserve">表 7.6</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318"/>
        </w:trPr>
        <w:tc>
          <w:tcPr>
            <w:tcW w:type="dxa" w:w="74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22" w:right="0" w:firstLine="0"/>
              <w:jc w:val="left"/>
            </w:pPr>
            <w:r xmlns:w="http://schemas.openxmlformats.org/wordprocessingml/2006/main">
              <w:rPr>
                <w:rFonts w:ascii="Helvetica" w:hAnsi="Helvetica" w:eastAsia="Helvetica"/>
                <w:b/>
                <w:i w:val="0"/>
                <w:color w:val="000000"/>
                <w:sz w:val="20"/>
              </w:rPr>
              <w:t xml:space="preserve">7.3.2.2</w:t>
            </w:r>
          </w:p>
        </w:tc>
        <w:tc>
          <w:tcPr>
            <w:tcW w:type="dxa" w:w="614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3.37</w:t>
            </w:r>
          </w:p>
        </w:tc>
      </w:tr>
      <w:tr>
        <w:trPr>
          <w:trHeight w:hRule="exact" w:val="436"/>
        </w:trPr>
        <w:tc>
          <w:tcPr>
            <w:tcW w:type="dxa" w:w="3030"/>
            <w:vMerge/>
            <w:tcBorders/>
          </w:tcPr>
          <w:p/>
        </w:tc>
        <w:tc>
          <w:tcPr>
            <w:tcW w:type="dxa" w:w="6140"/>
            <w:tcBorders/>
            <w:tcMar>
              <w:start w:w="0" w:type="dxa"/>
              <w:end w:w="0" w:type="dxa"/>
            </w:tcMar>
          </w:tcPr>
          <w:p>
            <w:pPr xmlns:w="http://schemas.openxmlformats.org/wordprocessingml/2006/main">
              <w:autoSpaceDN w:val="0"/>
              <w:autoSpaceDE w:val="0"/>
              <w:widowControl/>
              <w:spacing w:line="274" w:lineRule="exact" w:before="102" w:after="0"/>
              <w:ind w:left="130" w:right="0" w:firstLine="0"/>
              <w:jc w:val="left"/>
            </w:pPr>
            <w:r xmlns:w="http://schemas.openxmlformats.org/wordprocessingml/2006/main">
              <w:rPr>
                <w:rFonts w:ascii="Helvetica" w:hAnsi="Helvetica" w:eastAsia="Helvetica"/>
                <w:b/>
                <w:i w:val="0"/>
                <w:color w:val="000000"/>
                <w:sz w:val="20"/>
              </w:rPr>
              <w:t xml:space="preserve">数据集投影字段结构</w:t>
            </w:r>
          </w:p>
        </w:tc>
        <w:tc>
          <w:tcPr>
            <w:tcW w:type="dxa" w:w="3030"/>
            <w:vMerge/>
            <w:tcBorders/>
          </w:tcP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现场标签：DSPR</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字段名称：数据集投影</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6"/>
        </w:trPr>
        <w:tc>
          <w:tcPr>
            <w:tcW w:type="dxa" w:w="2536"/>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投影</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8" w:right="0" w:firstLine="0"/>
              <w:jc w:val="left"/>
            </w:pPr>
            <w:r xmlns:w="http://schemas.openxmlformats.org/wordprocessingml/2006/main">
              <w:rPr>
                <w:rFonts w:ascii="Helvetica" w:hAnsi="Helvetica" w:eastAsia="Helvetica"/>
                <w:b w:val="0"/>
                <w:i w:val="0"/>
                <w:color w:val="000000"/>
                <w:sz w:val="16"/>
              </w:rPr>
              <w:t xml:space="preserve">项目</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20" w:right="0" w:firstLine="0"/>
              <w:jc w:val="left"/>
            </w:pPr>
            <w:r xmlns:w="http://schemas.openxmlformats.org/wordprocessingml/2006/main">
              <w:rPr>
                <w:rFonts w:ascii="Helvetica" w:hAnsi="Helvetica" w:eastAsia="Helvetica"/>
                <w:b w:val="0"/>
                <w:i w:val="0"/>
                <w:color w:val="000000"/>
                <w:sz w:val="16"/>
              </w:rPr>
              <w:t xml:space="preserve">（3）</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8"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6"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8" w:right="0" w:firstLine="0"/>
              <w:jc w:val="left"/>
            </w:pPr>
            <w:r xmlns:w="http://schemas.openxmlformats.org/wordprocessingml/2006/main">
              <w:rPr>
                <w:rFonts w:ascii="Helvetica" w:hAnsi="Helvetica" w:eastAsia="Helvetica"/>
                <w:b w:val="0"/>
                <w:i w:val="0"/>
                <w:color w:val="000000"/>
                <w:sz w:val="16"/>
              </w:rPr>
              <w:t xml:space="preserve">投影代码取自表 3.2（见 3.2.2）</w:t>
            </w:r>
          </w:p>
        </w:tc>
      </w:tr>
      <w:tr>
        <w:trPr>
          <w:trHeight w:hRule="exact" w:val="498"/>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投影参数1</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蛋白1</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144" w:firstLine="2"/>
              <w:jc w:val="left"/>
            </w:pPr>
            <w:r xmlns:w="http://schemas.openxmlformats.org/wordprocessingml/2006/main">
              <w:rPr>
                <w:rFonts w:ascii="Helvetica" w:hAnsi="Helvetica" w:eastAsia="Helvetica"/>
                <w:b w:val="0"/>
                <w:i w:val="0"/>
                <w:color w:val="000000"/>
                <w:sz w:val="16"/>
              </w:rPr>
              <w:t xml:space="preserve">参数1的内容由PROJ的值定义（见3.2.2）</w:t>
            </w:r>
          </w:p>
        </w:tc>
      </w:tr>
      <w:tr>
        <w:trPr>
          <w:trHeight w:hRule="exact" w:val="498"/>
        </w:trPr>
        <w:tc>
          <w:tcPr>
            <w:tcW w:type="dxa" w:w="2536"/>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投影参数 2</w:t>
            </w:r>
          </w:p>
        </w:tc>
        <w:tc>
          <w:tcPr>
            <w:tcW w:type="dxa" w:w="760"/>
            <w:tcBorders>
              <w:start w:sz="5.600000000000136"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20" w:right="0" w:firstLine="0"/>
              <w:jc w:val="left"/>
            </w:pPr>
            <w:r xmlns:w="http://schemas.openxmlformats.org/wordprocessingml/2006/main">
              <w:rPr>
                <w:rFonts w:ascii="Helvetica" w:hAnsi="Helvetica" w:eastAsia="Helvetica"/>
                <w:b w:val="0"/>
                <w:i w:val="0"/>
                <w:color w:val="000000"/>
                <w:sz w:val="16"/>
              </w:rPr>
              <w:t xml:space="preserve">蛋白激酶2</w:t>
            </w:r>
          </w:p>
        </w:tc>
        <w:tc>
          <w:tcPr>
            <w:tcW w:type="dxa" w:w="692"/>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20"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184" w:lineRule="exact" w:before="72" w:after="0"/>
              <w:ind w:left="116" w:right="144" w:firstLine="2"/>
              <w:jc w:val="left"/>
            </w:pPr>
            <w:r xmlns:w="http://schemas.openxmlformats.org/wordprocessingml/2006/main">
              <w:rPr>
                <w:rFonts w:ascii="Helvetica" w:hAnsi="Helvetica" w:eastAsia="Helvetica"/>
                <w:b w:val="0"/>
                <w:i w:val="0"/>
                <w:color w:val="000000"/>
                <w:sz w:val="16"/>
              </w:rPr>
              <w:t xml:space="preserve">参数2的内容由PROJ的值定义（见3.2.2）</w:t>
            </w:r>
          </w:p>
        </w:tc>
      </w:tr>
      <w:tr>
        <w:trPr>
          <w:trHeight w:hRule="exact" w:val="496"/>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投影参数 3</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PRP3</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144" w:firstLine="2"/>
              <w:jc w:val="left"/>
            </w:pPr>
            <w:r xmlns:w="http://schemas.openxmlformats.org/wordprocessingml/2006/main">
              <w:rPr>
                <w:rFonts w:ascii="Helvetica" w:hAnsi="Helvetica" w:eastAsia="Helvetica"/>
                <w:b w:val="0"/>
                <w:i w:val="0"/>
                <w:color w:val="000000"/>
                <w:sz w:val="16"/>
              </w:rPr>
              <w:t xml:space="preserve">参数3的内容由PROJ的值定义（见3.2.2）</w:t>
            </w:r>
          </w:p>
        </w:tc>
      </w:tr>
      <w:tr>
        <w:trPr>
          <w:trHeight w:hRule="exact" w:val="496"/>
        </w:trPr>
        <w:tc>
          <w:tcPr>
            <w:tcW w:type="dxa" w:w="2536"/>
            <w:tcBorders>
              <w:start w:sz="6.399999999999977"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投影参数 4</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PRP4</w:t>
            </w:r>
          </w:p>
        </w:tc>
        <w:tc>
          <w:tcPr>
            <w:tcW w:type="dxa" w:w="69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144" w:firstLine="2"/>
              <w:jc w:val="left"/>
            </w:pPr>
            <w:r xmlns:w="http://schemas.openxmlformats.org/wordprocessingml/2006/main">
              <w:rPr>
                <w:rFonts w:ascii="Helvetica" w:hAnsi="Helvetica" w:eastAsia="Helvetica"/>
                <w:b w:val="0"/>
                <w:i w:val="0"/>
                <w:color w:val="000000"/>
                <w:sz w:val="16"/>
              </w:rPr>
              <w:t xml:space="preserve">参数4的内容由PROJ的值定义（见3.2.2）</w:t>
            </w:r>
          </w:p>
        </w:tc>
      </w:tr>
      <w:tr>
        <w:trPr>
          <w:trHeight w:hRule="exact" w:val="316"/>
        </w:trPr>
        <w:tc>
          <w:tcPr>
            <w:tcW w:type="dxa" w:w="2536"/>
            <w:tcBorders>
              <w:start w:sz="6.399999999999977"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东偏移量</w:t>
            </w:r>
          </w:p>
        </w:tc>
        <w:tc>
          <w:tcPr>
            <w:tcW w:type="dxa" w:w="760"/>
            <w:tcBorders>
              <w:start w:sz="5.600000000000136"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联邦航空管理局</w:t>
            </w:r>
          </w:p>
        </w:tc>
        <w:tc>
          <w:tcPr>
            <w:tcW w:type="dxa" w:w="692"/>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投影东偏移量（以米为单位）（见 3.2.2）</w:t>
            </w:r>
          </w:p>
        </w:tc>
      </w:tr>
      <w:tr>
        <w:trPr>
          <w:trHeight w:hRule="exact" w:val="31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北偏移量</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0" w:right="0" w:firstLine="0"/>
              <w:jc w:val="center"/>
            </w:pPr>
            <w:r xmlns:w="http://schemas.openxmlformats.org/wordprocessingml/2006/main">
              <w:rPr>
                <w:rFonts w:ascii="Helvetica" w:hAnsi="Helvetica" w:eastAsia="Helvetica"/>
                <w:b w:val="0"/>
                <w:i w:val="0"/>
                <w:color w:val="000000"/>
                <w:sz w:val="16"/>
              </w:rPr>
              <w:t xml:space="preserve">法兰诺</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投影的北偏移（以米为单位）（见 3.2.2）</w:t>
            </w:r>
          </w:p>
        </w:tc>
      </w:tr>
      <w:tr>
        <w:trPr>
          <w:trHeight w:hRule="exact" w:val="498"/>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4" w:right="432" w:firstLine="0"/>
              <w:jc w:val="left"/>
            </w:pPr>
            <w:r xmlns:w="http://schemas.openxmlformats.org/wordprocessingml/2006/main">
              <w:rPr>
                <w:rFonts w:ascii="Helvetica" w:hAnsi="Helvetica" w:eastAsia="Helvetica"/>
                <w:b w:val="0"/>
                <w:i w:val="0"/>
                <w:color w:val="000000"/>
                <w:sz w:val="16"/>
              </w:rPr>
              <w:t xml:space="preserve">浮点乘法因子</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FPMF</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288" w:firstLine="0"/>
              <w:jc w:val="left"/>
            </w:pPr>
            <w:r xmlns:w="http://schemas.openxmlformats.org/wordprocessingml/2006/main">
              <w:rPr>
                <w:rFonts w:ascii="Helvetica" w:hAnsi="Helvetica" w:eastAsia="Helvetica"/>
                <w:b w:val="0"/>
                <w:i w:val="0"/>
                <w:color w:val="000000"/>
                <w:sz w:val="16"/>
              </w:rPr>
              <w:t xml:space="preserve">投影参数的浮点数到整数的乘法因子（见 2.6）</w:t>
            </w:r>
          </w:p>
        </w:tc>
      </w:tr>
      <w:tr>
        <w:trPr>
          <w:trHeight w:hRule="exact" w:val="314"/>
        </w:trPr>
        <w:tc>
          <w:tcPr>
            <w:tcW w:type="dxa" w:w="2536"/>
            <w:tcBorders>
              <w:start w:sz="6.399999999999977"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8" w:lineRule="exact" w:before="38" w:after="10"/>
        <w:ind w:left="0" w:right="124" w:firstLine="0"/>
        <w:jc w:val="right"/>
      </w:pPr>
      <w:r xmlns:w="http://schemas.openxmlformats.org/wordprocessingml/2006/main">
        <w:rPr>
          <w:rFonts w:ascii="Helvetica" w:hAnsi="Helvetica" w:eastAsia="Helvetica"/>
          <w:b w:val="0"/>
          <w:i w:val="0"/>
          <w:color w:val="000000"/>
          <w:sz w:val="16"/>
        </w:rPr>
        <w:t xml:space="preserve">表 7.7</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372"/>
        </w:trPr>
        <w:tc>
          <w:tcPr>
            <w:tcW w:type="dxa" w:w="220"/>
            <w:tcBorders/>
            <w:tcMar>
              <w:start w:w="0" w:type="dxa"/>
              <w:end w:w="0" w:type="dxa"/>
            </w:tcMar>
          </w:tcPr>
          <w:p>
            <w:pPr xmlns:w="http://schemas.openxmlformats.org/wordprocessingml/2006/main">
              <w:autoSpaceDN w:val="0"/>
              <w:autoSpaceDE w:val="0"/>
              <w:widowControl/>
              <w:spacing w:line="218" w:lineRule="exact" w:before="52" w:after="0"/>
              <w:ind w:left="0" w:right="0" w:firstLine="0"/>
              <w:jc w:val="center"/>
            </w:pPr>
            <w:r xmlns:w="http://schemas.openxmlformats.org/wordprocessingml/2006/main">
              <w:rPr>
                <w:rFonts w:ascii="Helvetica" w:hAnsi="Helvetica" w:eastAsia="Helvetica"/>
                <w:b w:val="0"/>
                <w:i w:val="0"/>
                <w:color w:val="000000"/>
                <w:sz w:val="16"/>
              </w:rPr>
              <w:t xml:space="preserve">*）</w:t>
            </w:r>
          </w:p>
        </w:tc>
        <w:tc>
          <w:tcPr>
            <w:tcW w:type="dxa" w:w="714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8" w:after="0"/>
              <w:ind w:left="84" w:right="0" w:firstLine="0"/>
              <w:jc w:val="left"/>
            </w:pPr>
            <w:r xmlns:w="http://schemas.openxmlformats.org/wordprocessingml/2006/main">
              <w:rPr>
                <w:rFonts w:ascii="Helvetica" w:hAnsi="Helvetica" w:eastAsia="Helvetica"/>
                <w:b w:val="0"/>
                <w:i w:val="0"/>
                <w:color w:val="000000"/>
                <w:sz w:val="16"/>
              </w:rPr>
              <w:t xml:space="preserve">使用FPMF子字段将整数（b24）转换为浮点数（参见第2.6条） </w:t>
            </w:r>
            <w:r xmlns:w="http://schemas.openxmlformats.org/wordprocessingml/2006/main">
              <w:rPr>
                <w:rFonts w:ascii="Helvetica" w:hAnsi="Helvetica" w:eastAsia="Helvetica"/>
                <w:b w:val="0"/>
                <w:i w:val="0"/>
                <w:color w:val="000000"/>
                <w:sz w:val="20"/>
              </w:rPr>
              <w:t xml:space="preserve">。</w:t>
            </w:r>
          </w:p>
        </w:tc>
      </w:tr>
      <w:tr>
        <w:trPr>
          <w:trHeight w:hRule="exact" w:val="434"/>
        </w:trPr>
        <w:tc>
          <w:tcPr>
            <w:tcW w:type="dxa" w:w="74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100" w:after="0"/>
              <w:ind w:left="22" w:right="0" w:firstLine="0"/>
              <w:jc w:val="left"/>
            </w:pPr>
            <w:r xmlns:w="http://schemas.openxmlformats.org/wordprocessingml/2006/main">
              <w:rPr>
                <w:rFonts w:ascii="Helvetica" w:hAnsi="Helvetica" w:eastAsia="Helvetica"/>
                <w:b/>
                <w:i w:val="0"/>
                <w:color w:val="000000"/>
                <w:sz w:val="20"/>
              </w:rPr>
              <w:t xml:space="preserve">7.3.2.3</w:t>
            </w:r>
          </w:p>
        </w:tc>
        <w:tc>
          <w:tcPr>
            <w:tcW w:type="dxa" w:w="6620"/>
            <w:tcBorders/>
            <w:tcMar>
              <w:start w:w="0" w:type="dxa"/>
              <w:end w:w="0" w:type="dxa"/>
            </w:tcMar>
          </w:tcPr>
          <w:p>
            <w:pPr xmlns:w="http://schemas.openxmlformats.org/wordprocessingml/2006/main">
              <w:autoSpaceDN w:val="0"/>
              <w:autoSpaceDE w:val="0"/>
              <w:widowControl/>
              <w:spacing w:line="274" w:lineRule="exact" w:before="100" w:after="0"/>
              <w:ind w:left="130" w:right="0" w:firstLine="0"/>
              <w:jc w:val="left"/>
            </w:pPr>
            <w:r xmlns:w="http://schemas.openxmlformats.org/wordprocessingml/2006/main">
              <w:rPr>
                <w:rFonts w:ascii="Helvetica" w:hAnsi="Helvetica" w:eastAsia="Helvetica"/>
                <w:b/>
                <w:i w:val="0"/>
                <w:color w:val="000000"/>
                <w:sz w:val="20"/>
              </w:rPr>
              <w:t xml:space="preserve">数据集注册控制字段结构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800000000000182" w:val="single" w:color="#000000"/>
              <w:end w:sz="17.59999999999991" w:val="single" w:color="#000000"/>
              <w:bottom w:sz="16.800000000000182"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现场标签：DSRC</w:t>
            </w:r>
          </w:p>
        </w:tc>
        <w:tc>
          <w:tcPr>
            <w:tcW w:type="dxa" w:w="5474"/>
            <w:tcBorders>
              <w:start w:sz="17.59999999999991" w:val="single" w:color="#000000"/>
              <w:top w:sz="16.800000000000182" w:val="single" w:color="#000000"/>
              <w:end w:sz="17.599999999999454" w:val="single" w:color="#000000"/>
              <w:bottom w:sz="16.800000000000182"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字段名称：数据集注册控制</w:t>
            </w:r>
          </w:p>
        </w:tc>
      </w:tr>
    </w:tbl>
    <w:p>
      <w:pPr>
        <w:autoSpaceDN w:val="0"/>
        <w:autoSpaceDE w:val="0"/>
        <w:widowControl/>
        <w:spacing w:line="206" w:lineRule="exact" w:before="0" w:after="0"/>
        <w:ind w:left="0" w:right="0"/>
      </w:pPr>
    </w:p>
    <w:tbl>
      <w:tblPr>
        <w:tblW w:type="auto" w:w="0"/>
        <w:tblLayout w:type="fixed"/>
        <w:tblLook w:firstColumn="1" w:firstRow="1" w:lastColumn="0" w:lastRow="0" w:noHBand="0" w:noVBand="1" w:val="04A0"/>
        <w:tblInd w:w="1.9999999999998863" w:type="dxa"/>
      </w:tblPr>
      <w:tblGrid>
        <w:gridCol w:w="2272"/>
        <w:gridCol w:w="2272"/>
        <w:gridCol w:w="2272"/>
        <w:gridCol w:w="2272"/>
      </w:tblGrid>
      <w:tr>
        <w:trPr>
          <w:trHeight w:hRule="exact" w:val="4928"/>
        </w:trPr>
        <w:tc>
          <w:tcPr>
            <w:tcW w:type="dxa" w:w="90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0" w:lineRule="exact" w:before="0" w:after="0"/>
              <w:ind w:left="0" w:right="0"/>
            </w:pPr>
          </w:p>
          <w:tbl>
            <w:tblPr>
              <w:tblW w:type="auto" w:w="0"/>
              <w:tblLayout w:type="fixed"/>
              <w:tblLook w:firstColumn="1" w:firstRow="1" w:lastColumn="0" w:lastRow="0" w:noHBand="0" w:noVBand="1" w:val="04A0"/>
              <w:tblInd w:w="21.999999999999886" w:type="dxa"/>
            </w:tblPr>
            <w:tblGrid>
              <w:gridCol w:w="1510"/>
              <w:gridCol w:w="1510"/>
              <w:gridCol w:w="1510"/>
              <w:gridCol w:w="1510"/>
              <w:gridCol w:w="1510"/>
              <w:gridCol w:w="1510"/>
            </w:tblGrid>
            <w:tr>
              <w:trPr>
                <w:trHeight w:hRule="exact" w:val="530"/>
              </w:trPr>
              <w:tc>
                <w:tcPr>
                  <w:tcW w:type="dxa" w:w="2536"/>
                  <w:tcBorders>
                    <w:start w:sz="5.599999999999909"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4"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14"/>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注册点 ID</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*射频识别</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閣下</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范围：1至9（见3.2.2）</w:t>
                  </w:r>
                </w:p>
              </w:tc>
            </w:tr>
            <w:tr>
              <w:trPr>
                <w:trHeight w:hRule="exact" w:val="680"/>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4" w:right="288" w:firstLine="0"/>
                    <w:jc w:val="left"/>
                  </w:pPr>
                  <w:r xmlns:w="http://schemas.openxmlformats.org/wordprocessingml/2006/main">
                    <w:rPr>
                      <w:rFonts w:ascii="Helvetica" w:hAnsi="Helvetica" w:eastAsia="Helvetica"/>
                      <w:b w:val="0"/>
                      <w:i w:val="0"/>
                      <w:color w:val="000000"/>
                      <w:sz w:val="16"/>
                    </w:rPr>
                    <w:t xml:space="preserve">登记点纬度或北向</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莱科</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注册点的纬度或北纬。</w:t>
                  </w:r>
                </w:p>
                <w:p>
                  <w:pPr xmlns:w="http://schemas.openxmlformats.org/wordprocessingml/2006/main">
                    <w:autoSpaceDN w:val="0"/>
                    <w:autoSpaceDE w:val="0"/>
                    <w:widowControl/>
                    <w:spacing w:line="184" w:lineRule="exact" w:before="32" w:after="0"/>
                    <w:ind w:left="116" w:right="432" w:firstLine="0"/>
                    <w:jc w:val="left"/>
                  </w:pPr>
                  <w:r xmlns:w="http://schemas.openxmlformats.org/wordprocessingml/2006/main">
                    <w:rPr>
                      <w:rFonts w:ascii="Helvetica" w:hAnsi="Helvetica" w:eastAsia="Helvetica"/>
                      <w:b w:val="0"/>
                      <w:i w:val="0"/>
                      <w:color w:val="000000"/>
                      <w:sz w:val="16"/>
                    </w:rPr>
                    <w:t xml:space="preserve">纬度以弧度为单位，北移以米为单位（见 3.2.2）</w:t>
                  </w:r>
                </w:p>
              </w:tc>
            </w:tr>
            <w:tr>
              <w:trPr>
                <w:trHeight w:hRule="exact" w:val="678"/>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4" w:right="144" w:firstLine="0"/>
                    <w:jc w:val="left"/>
                  </w:pPr>
                  <w:r xmlns:w="http://schemas.openxmlformats.org/wordprocessingml/2006/main">
                    <w:rPr>
                      <w:rFonts w:ascii="Helvetica" w:hAnsi="Helvetica" w:eastAsia="Helvetica"/>
                      <w:b w:val="0"/>
                      <w:i w:val="0"/>
                      <w:color w:val="000000"/>
                      <w:sz w:val="16"/>
                    </w:rPr>
                    <w:t xml:space="preserve">登记点经度或东经</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瑞克赛</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注册点的经度或东经。</w:t>
                  </w:r>
                </w:p>
                <w:p>
                  <w:pPr xmlns:w="http://schemas.openxmlformats.org/wordprocessingml/2006/main">
                    <w:autoSpaceDN w:val="0"/>
                    <w:autoSpaceDE w:val="0"/>
                    <w:widowControl/>
                    <w:spacing w:line="182" w:lineRule="exact" w:before="36" w:after="0"/>
                    <w:ind w:left="116" w:right="288" w:firstLine="0"/>
                    <w:jc w:val="left"/>
                  </w:pPr>
                  <w:r xmlns:w="http://schemas.openxmlformats.org/wordprocessingml/2006/main">
                    <w:rPr>
                      <w:rFonts w:ascii="Helvetica" w:hAnsi="Helvetica" w:eastAsia="Helvetica"/>
                      <w:b w:val="0"/>
                      <w:i w:val="0"/>
                      <w:color w:val="000000"/>
                      <w:sz w:val="16"/>
                    </w:rPr>
                    <w:t xml:space="preserve">经度以弧度为单位，东经以米为单位（见 3.2.2）</w:t>
                  </w:r>
                </w:p>
              </w:tc>
            </w:tr>
            <w:tr>
              <w:trPr>
                <w:trHeight w:hRule="exact" w:val="498"/>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72" w:after="0"/>
                    <w:ind w:left="114" w:right="144" w:firstLine="0"/>
                    <w:jc w:val="left"/>
                  </w:pPr>
                  <w:r xmlns:w="http://schemas.openxmlformats.org/wordprocessingml/2006/main">
                    <w:rPr>
                      <w:rFonts w:ascii="Helvetica" w:hAnsi="Helvetica" w:eastAsia="Helvetica"/>
                      <w:b w:val="0"/>
                      <w:i w:val="0"/>
                      <w:color w:val="000000"/>
                      <w:sz w:val="16"/>
                    </w:rPr>
                    <w:t xml:space="preserve">注册点的坐标单位</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加州大学洛杉矶分校</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872"/>
                    <w:gridCol w:w="1872"/>
                  </w:tblGrid>
                  <w:tr>
                    <w:trPr>
                      <w:trHeight w:hRule="exact" w:val="430"/>
                    </w:trPr>
                    <w:tc>
                      <w:tcPr>
                        <w:tcW w:type="dxa" w:w="520"/>
                        <w:tcBorders/>
                        <w:tcMar>
                          <w:start w:w="0" w:type="dxa"/>
                          <w:end w:w="0" w:type="dxa"/>
                        </w:tcMar>
                      </w:tcPr>
                      <w:p>
                        <w:pPr xmlns:w="http://schemas.openxmlformats.org/wordprocessingml/2006/main">
                          <w:autoSpaceDN w:val="0"/>
                          <w:autoSpaceDE w:val="0"/>
                          <w:widowControl/>
                          <w:spacing w:line="184" w:lineRule="exact" w:before="56" w:after="0"/>
                          <w:ind w:left="0" w:right="0" w:firstLine="0"/>
                          <w:jc w:val="center"/>
                        </w:pPr>
                        <w:r xmlns:w="http://schemas.openxmlformats.org/wordprocessingml/2006/main">
                          <w:rPr>
                            <w:rFonts w:ascii="Helvetica" w:hAnsi="Helvetica" w:eastAsia="Helvetica"/>
                            <w:b w:val="0"/>
                            <w:i w:val="0"/>
                            <w:color w:val="000000"/>
                            <w:sz w:val="16"/>
                          </w:rPr>
                          <w:t xml:space="preserve">“LL”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“EN”</w:t>
                        </w:r>
                      </w:p>
                    </w:tc>
                    <w:tc>
                      <w:tcPr>
                        <w:tcW w:type="dxa" w:w="2600"/>
                        <w:tcBorders/>
                        <w:tcMar>
                          <w:start w:w="0" w:type="dxa"/>
                          <w:end w:w="0" w:type="dxa"/>
                        </w:tcMar>
                      </w:tcPr>
                      <w:p>
                        <w:pPr xmlns:w="http://schemas.openxmlformats.org/wordprocessingml/2006/main">
                          <w:autoSpaceDN w:val="0"/>
                          <w:autoSpaceDE w:val="0"/>
                          <w:widowControl/>
                          <w:spacing w:line="184" w:lineRule="exact" w:before="56" w:after="0"/>
                          <w:ind w:left="126" w:right="432" w:firstLine="0"/>
                          <w:jc w:val="left"/>
                        </w:pPr>
                        <w:r xmlns:w="http://schemas.openxmlformats.org/wordprocessingml/2006/main">
                          <w:rPr>
                            <w:rFonts w:ascii="Helvetica" w:hAnsi="Helvetica" w:eastAsia="Helvetica"/>
                            <w:b w:val="0"/>
                            <w:i w:val="0"/>
                            <w:color w:val="000000"/>
                            <w:sz w:val="16"/>
                          </w:rPr>
                          <w:t xml:space="preserve">{1} 纬度和经度 {2} 东向和北向</w:t>
                        </w:r>
                      </w:p>
                    </w:tc>
                  </w:tr>
                </w:tbl>
                <w:p>
                  <w:pPr>
                    <w:autoSpaceDN w:val="0"/>
                    <w:autoSpaceDE w:val="0"/>
                    <w:widowControl/>
                    <w:spacing w:line="14" w:lineRule="exact" w:before="0" w:after="0"/>
                    <w:ind w:left="0" w:right="0"/>
                  </w:pPr>
                </w:p>
              </w:tc>
            </w:tr>
            <w:tr>
              <w:trPr>
                <w:trHeight w:hRule="exact" w:val="498"/>
              </w:trPr>
              <w:tc>
                <w:tcPr>
                  <w:tcW w:type="dxa" w:w="2536"/>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4" w:right="432" w:firstLine="0"/>
                    <w:jc w:val="left"/>
                  </w:pPr>
                  <w:r xmlns:w="http://schemas.openxmlformats.org/wordprocessingml/2006/main">
                    <w:rPr>
                      <w:rFonts w:ascii="Helvetica" w:hAnsi="Helvetica" w:eastAsia="Helvetica"/>
                      <w:b w:val="0"/>
                      <w:i w:val="0"/>
                      <w:color w:val="000000"/>
                      <w:sz w:val="16"/>
                    </w:rPr>
                    <w:t xml:space="preserve">浮点乘法因子</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FPMF</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288" w:firstLine="0"/>
                    <w:jc w:val="left"/>
                  </w:pPr>
                  <w:r xmlns:w="http://schemas.openxmlformats.org/wordprocessingml/2006/main">
                    <w:rPr>
                      <w:rFonts w:ascii="Helvetica" w:hAnsi="Helvetica" w:eastAsia="Helvetica"/>
                      <w:b w:val="0"/>
                      <w:i w:val="0"/>
                      <w:color w:val="000000"/>
                      <w:sz w:val="16"/>
                    </w:rPr>
                    <w:t xml:space="preserve">配准点 RYCO 和 RXCO 的浮点到整数乘法因子（见 2.6）</w:t>
                  </w:r>
                </w:p>
              </w:tc>
            </w:tr>
            <w:tr>
              <w:trPr>
                <w:trHeight w:hRule="exact" w:val="680"/>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注册点 X 值</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RXVL</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2" w:after="0"/>
                    <w:ind w:left="116" w:right="144" w:firstLine="0"/>
                    <w:jc w:val="left"/>
                  </w:pPr>
                  <w:r xmlns:w="http://schemas.openxmlformats.org/wordprocessingml/2006/main">
                    <w:rPr>
                      <w:rFonts w:ascii="Helvetica" w:hAnsi="Helvetica" w:eastAsia="Helvetica"/>
                      <w:b w:val="0"/>
                      <w:i w:val="0"/>
                      <w:color w:val="000000"/>
                      <w:sz w:val="16"/>
                    </w:rPr>
                    <w:t xml:space="preserve">注册点的 X 值单位。浮点到整数的转换由 DSPM 字段的 COMF 子字段定义（见 3.2.2）</w:t>
                  </w:r>
                </w:p>
              </w:tc>
            </w:tr>
            <w:tr>
              <w:trPr>
                <w:trHeight w:hRule="exact" w:val="678"/>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配准点 Y 值</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瑞文</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144" w:firstLine="0"/>
                    <w:jc w:val="left"/>
                  </w:pPr>
                  <w:r xmlns:w="http://schemas.openxmlformats.org/wordprocessingml/2006/main">
                    <w:rPr>
                      <w:rFonts w:ascii="Helvetica" w:hAnsi="Helvetica" w:eastAsia="Helvetica"/>
                      <w:b w:val="0"/>
                      <w:i w:val="0"/>
                      <w:color w:val="000000"/>
                      <w:sz w:val="16"/>
                    </w:rPr>
                    <w:t xml:space="preserve">注册点的 Y 值单位。浮点到整数的转换由 DSPM 字段的 COMF 子字段定义（见 3.2.2）</w:t>
                  </w:r>
                </w:p>
              </w:tc>
            </w:tr>
            <w:tr>
              <w:trPr>
                <w:trHeight w:hRule="exact" w:val="294"/>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一串字符</w:t>
                  </w:r>
                </w:p>
              </w:tc>
            </w:tr>
          </w:tbl>
          <w:p>
            <w:pPr>
              <w:autoSpaceDN w:val="0"/>
              <w:autoSpaceDE w:val="0"/>
              <w:widowControl/>
              <w:spacing w:line="14" w:lineRule="exact" w:before="0" w:after="0"/>
              <w:ind w:left="0" w:right="0"/>
            </w:pPr>
          </w:p>
        </w:tc>
      </w:tr>
      <w:tr>
        <w:trPr>
          <w:trHeight w:hRule="exact" w:val="720"/>
        </w:trPr>
        <w:tc>
          <w:tcPr>
            <w:tcW w:type="dxa" w:w="220"/>
            <w:tcBorders/>
            <w:tcMar>
              <w:start w:w="0" w:type="dxa"/>
              <w:end w:w="0" w:type="dxa"/>
            </w:tcMar>
          </w:tcPr>
          <w:p>
            <w:pPr xmlns:w="http://schemas.openxmlformats.org/wordprocessingml/2006/main">
              <w:autoSpaceDN w:val="0"/>
              <w:autoSpaceDE w:val="0"/>
              <w:widowControl/>
              <w:spacing w:line="216" w:lineRule="exact" w:before="186" w:after="0"/>
              <w:ind w:left="0" w:right="0" w:firstLine="0"/>
              <w:jc w:val="center"/>
            </w:pPr>
            <w:r xmlns:w="http://schemas.openxmlformats.org/wordprocessingml/2006/main">
              <w:rPr>
                <w:rFonts w:ascii="Helvetica" w:hAnsi="Helvetica" w:eastAsia="Helvetica"/>
                <w:b w:val="0"/>
                <w:i w:val="0"/>
                <w:color w:val="000000"/>
                <w:sz w:val="16"/>
              </w:rPr>
              <w:t xml:space="preserve">*）</w:t>
            </w:r>
          </w:p>
        </w:tc>
        <w:tc>
          <w:tcPr>
            <w:tcW w:type="dxa" w:w="672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186" w:after="0"/>
              <w:ind w:left="84" w:right="0" w:firstLine="0"/>
              <w:jc w:val="left"/>
            </w:pPr>
            <w:r xmlns:w="http://schemas.openxmlformats.org/wordprocessingml/2006/main">
              <w:rPr>
                <w:rFonts w:ascii="Helvetica" w:hAnsi="Helvetica" w:eastAsia="Helvetica"/>
                <w:b w:val="0"/>
                <w:i w:val="0"/>
                <w:color w:val="000000"/>
                <w:sz w:val="16"/>
              </w:rPr>
              <w:t xml:space="preserve">使用 FPMF 子字段将整数（b24）转换为浮点数（参见第 2.6 条）</w:t>
            </w:r>
          </w:p>
        </w:tc>
        <w:tc>
          <w:tcPr>
            <w:tcW w:type="dxa" w:w="2120"/>
            <w:tcBorders/>
            <w:tcMar>
              <w:start w:w="0" w:type="dxa"/>
              <w:end w:w="0" w:type="dxa"/>
            </w:tcMar>
          </w:tcPr>
          <w:p>
            <w:pPr xmlns:w="http://schemas.openxmlformats.org/wordprocessingml/2006/main">
              <w:autoSpaceDN w:val="0"/>
              <w:autoSpaceDE w:val="0"/>
              <w:widowControl/>
              <w:spacing w:line="218" w:lineRule="exact" w:before="0" w:after="0"/>
              <w:ind w:left="0" w:right="56" w:firstLine="0"/>
              <w:jc w:val="right"/>
            </w:pPr>
            <w:r xmlns:w="http://schemas.openxmlformats.org/wordprocessingml/2006/main">
              <w:rPr>
                <w:rFonts w:ascii="Helvetica" w:hAnsi="Helvetica" w:eastAsia="Helvetica"/>
                <w:b w:val="0"/>
                <w:i w:val="0"/>
                <w:color w:val="000000"/>
                <w:sz w:val="16"/>
              </w:rPr>
              <w:t xml:space="preserve">表 7.8</w:t>
            </w:r>
          </w:p>
        </w:tc>
      </w:tr>
      <w:tr>
        <w:trPr>
          <w:trHeight w:hRule="exact" w:val="550"/>
        </w:trPr>
        <w:tc>
          <w:tcPr>
            <w:tcW w:type="dxa" w:w="238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354"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560"/>
            <w:tcBorders/>
            <w:tcMar>
              <w:start w:w="0" w:type="dxa"/>
              <w:end w:w="0" w:type="dxa"/>
            </w:tcMar>
          </w:tcPr>
          <w:p>
            <w:pPr xmlns:w="http://schemas.openxmlformats.org/wordprocessingml/2006/main">
              <w:autoSpaceDN w:val="0"/>
              <w:autoSpaceDE w:val="0"/>
              <w:widowControl/>
              <w:spacing w:line="216" w:lineRule="exact" w:before="354" w:after="0"/>
              <w:ind w:left="0" w:right="183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120"/>
            <w:tcBorders/>
            <w:tcMar>
              <w:start w:w="0" w:type="dxa"/>
              <w:end w:w="0" w:type="dxa"/>
            </w:tcMar>
          </w:tcPr>
          <w:p>
            <w:pPr xmlns:w="http://schemas.openxmlformats.org/wordprocessingml/2006/main">
              <w:autoSpaceDN w:val="0"/>
              <w:autoSpaceDE w:val="0"/>
              <w:widowControl/>
              <w:spacing w:line="216" w:lineRule="exact" w:before="354"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6" w:val="left"/>
        </w:tabs>
        <w:autoSpaceDE w:val="0"/>
        <w:widowControl/>
        <w:spacing w:line="218" w:lineRule="exact" w:before="0" w:after="0"/>
        <w:ind w:left="24" w:right="0" w:firstLine="0"/>
        <w:jc w:val="left"/>
      </w:pPr>
      <w:r xmlns:w="http://schemas.openxmlformats.org/wordprocessingml/2006/main">
        <w:rPr>
          <w:rFonts w:ascii="Helvetica" w:hAnsi="Helvetica" w:eastAsia="Helvetica"/>
          <w:b w:val="0"/>
          <w:i w:val="0"/>
          <w:color w:val="000000"/>
          <w:sz w:val="16"/>
        </w:rPr>
        <w:t xml:space="preserve">3.38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74" w:lineRule="exact" w:before="202" w:after="0"/>
        <w:ind w:left="24" w:right="0" w:firstLine="0"/>
        <w:jc w:val="left"/>
      </w:pPr>
      <w:r xmlns:w="http://schemas.openxmlformats.org/wordprocessingml/2006/main">
        <w:rPr>
          <w:rFonts w:ascii="Helvetica" w:hAnsi="Helvetica" w:eastAsia="Helvetica"/>
          <w:b/>
          <w:i w:val="0"/>
          <w:color w:val="000000"/>
          <w:sz w:val="20"/>
        </w:rPr>
        <w:t xml:space="preserve">7.3.3 数据集历史记录结构</w:t>
      </w:r>
    </w:p>
    <w:p>
      <w:pPr xmlns:w="http://schemas.openxmlformats.org/wordprocessingml/2006/main">
        <w:autoSpaceDN w:val="0"/>
        <w:tabs>
          <w:tab w:pos="308" w:val="left"/>
          <w:tab w:pos="590" w:val="left"/>
        </w:tabs>
        <w:autoSpaceDE w:val="0"/>
        <w:widowControl/>
        <w:spacing w:line="228" w:lineRule="exact" w:before="230" w:after="438"/>
        <w:ind w:left="24" w:right="5040" w:firstLine="0"/>
        <w:jc w:val="left"/>
      </w:pPr>
      <w:r xmlns:w="http://schemas.openxmlformats.org/wordprocessingml/2006/main">
        <w:rPr>
          <w:rFonts w:ascii="Helvetica" w:hAnsi="Helvetica" w:eastAsia="Helvetica"/>
          <w:b w:val="0"/>
          <w:i w:val="0"/>
          <w:color w:val="000000"/>
          <w:sz w:val="20"/>
        </w:rPr>
        <w:t xml:space="preserve">数据集历史记录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|--DSHT (8) - 数据集历史记录字段</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600000000000136" w:val="single" w:color="#000000"/>
              <w:end w:sz="17.59999999999991" w:val="single" w:color="#000000"/>
              <w:bottom w:sz="16.799999999999955" w:val="single" w:color="#000000"/>
            </w:tcBorders>
            <w:tcMar>
              <w:start w:w="0" w:type="dxa"/>
              <w:end w:w="0" w:type="dxa"/>
            </w:tcMar>
          </w:tcPr>
          <w:p>
            <w:pPr xmlns:w="http://schemas.openxmlformats.org/wordprocessingml/2006/main">
              <w:autoSpaceDN w:val="0"/>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字段标签：DSHT</w:t>
            </w:r>
          </w:p>
        </w:tc>
        <w:tc>
          <w:tcPr>
            <w:tcW w:type="dxa" w:w="5474"/>
            <w:tcBorders>
              <w:start w:sz="17.59999999999991" w:val="single" w:color="#000000"/>
              <w:top w:sz="17.600000000000136" w:val="single" w:color="#000000"/>
              <w:end w:sz="17.599999999999454" w:val="single" w:color="#000000"/>
              <w:bottom w:sz="16.799999999999955"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字段名称：数据集历史记录</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17"/>
        </w:trPr>
        <w:tc>
          <w:tcPr>
            <w:tcW w:type="dxa" w:w="2536"/>
            <w:tcBorders>
              <w:start w:sz="5.599999999999909" w:val="single" w:color="#000000"/>
              <w:top w:sz="6.3999999999998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6.3999999999998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6.399999999999864"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3999999999998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6.3999999999998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29"/>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2" w:after="0"/>
              <w:ind w:left="114"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2"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2"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2"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2"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2" w:after="0"/>
              <w:ind w:left="116" w:right="0" w:firstLine="0"/>
              <w:jc w:val="left"/>
            </w:pPr>
            <w:r xmlns:w="http://schemas.openxmlformats.org/wordprocessingml/2006/main">
              <w:rPr>
                <w:rFonts w:ascii="Helvetica" w:hAnsi="Helvetica" w:eastAsia="Helvetica"/>
                <w:b w:val="0"/>
                <w:i w:val="0"/>
                <w:color w:val="000000"/>
                <w:sz w:val="16"/>
              </w:rPr>
              <w:t xml:space="preserve">“DH”{30}</w:t>
            </w:r>
          </w:p>
        </w:tc>
      </w:tr>
      <w:tr>
        <w:trPr>
          <w:trHeight w:hRule="exact" w:val="316"/>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22"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360"/>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生产机构代码</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普科</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74" w:lineRule="exact" w:before="30" w:after="0"/>
              <w:ind w:left="116" w:right="0" w:firstLine="0"/>
              <w:jc w:val="left"/>
            </w:pPr>
            <w:r xmlns:w="http://schemas.openxmlformats.org/wordprocessingml/2006/main">
              <w:rPr>
                <w:rFonts w:ascii="Helvetica" w:hAnsi="Helvetica" w:eastAsia="Helvetica"/>
                <w:b w:val="0"/>
                <w:i w:val="0"/>
                <w:color w:val="000000"/>
                <w:sz w:val="16"/>
              </w:rPr>
              <w:t xml:space="preserve">机构代码（参见 IHO 对象目录</w:t>
            </w:r>
            <w:r xmlns:w="http://schemas.openxmlformats.org/wordprocessingml/2006/main">
              <w:rPr>
                <w:rFonts w:ascii="Helvetica" w:hAnsi="Helvetica" w:eastAsia="Helvetica"/>
                <w:b w:val="0"/>
                <w:i w:val="0"/>
                <w:color w:val="000000"/>
                <w:sz w:val="20"/>
              </w:rPr>
              <w:t xml:space="preserve">）</w:t>
            </w:r>
          </w:p>
        </w:tc>
      </w:tr>
      <w:tr>
        <w:trPr>
          <w:trHeight w:hRule="exact" w:val="496"/>
        </w:trPr>
        <w:tc>
          <w:tcPr>
            <w:tcW w:type="dxa" w:w="2536"/>
            <w:tcBorders>
              <w:start w:sz="6.399999999999977"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最早来源日期</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胚胎干细胞移植</w:t>
            </w:r>
          </w:p>
        </w:tc>
        <w:tc>
          <w:tcPr>
            <w:tcW w:type="dxa" w:w="69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（8）</w:t>
            </w:r>
          </w:p>
        </w:tc>
        <w:tc>
          <w:tcPr>
            <w:tcW w:type="dxa" w:w="700"/>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日期</w:t>
            </w:r>
          </w:p>
        </w:tc>
        <w:tc>
          <w:tcPr>
            <w:tcW w:type="dxa" w:w="3744"/>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432" w:firstLine="2"/>
              <w:jc w:val="left"/>
            </w:pPr>
            <w:r xmlns:w="http://schemas.openxmlformats.org/wordprocessingml/2006/main">
              <w:rPr>
                <w:rFonts w:ascii="Helvetica" w:hAnsi="Helvetica" w:eastAsia="Helvetica"/>
                <w:b w:val="0"/>
                <w:i w:val="0"/>
                <w:color w:val="000000"/>
                <w:sz w:val="16"/>
              </w:rPr>
              <w:t xml:space="preserve">覆盖范围内最早的源材料的日期</w:t>
            </w:r>
          </w:p>
        </w:tc>
      </w:tr>
      <w:tr>
        <w:trPr>
          <w:trHeight w:hRule="exact" w:val="496"/>
        </w:trPr>
        <w:tc>
          <w:tcPr>
            <w:tcW w:type="dxa" w:w="2536"/>
            <w:tcBorders>
              <w:start w:sz="6.399999999999977"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最新来源日期</w:t>
            </w:r>
          </w:p>
        </w:tc>
        <w:tc>
          <w:tcPr>
            <w:tcW w:type="dxa" w:w="760"/>
            <w:tcBorders>
              <w:start w:sz="5.600000000000136"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激光扫描断层扫描</w:t>
            </w:r>
          </w:p>
        </w:tc>
        <w:tc>
          <w:tcPr>
            <w:tcW w:type="dxa" w:w="692"/>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（8）</w:t>
            </w:r>
          </w:p>
        </w:tc>
        <w:tc>
          <w:tcPr>
            <w:tcW w:type="dxa" w:w="700"/>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日期</w:t>
            </w:r>
          </w:p>
        </w:tc>
        <w:tc>
          <w:tcPr>
            <w:tcW w:type="dxa" w:w="3744"/>
            <w:tcBorders>
              <w:start w:sz="5.599999999999909"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432" w:firstLine="0"/>
              <w:jc w:val="left"/>
            </w:pPr>
            <w:r xmlns:w="http://schemas.openxmlformats.org/wordprocessingml/2006/main">
              <w:rPr>
                <w:rFonts w:ascii="Helvetica" w:hAnsi="Helvetica" w:eastAsia="Helvetica"/>
                <w:b w:val="0"/>
                <w:i w:val="0"/>
                <w:color w:val="000000"/>
                <w:sz w:val="16"/>
              </w:rPr>
              <w:t xml:space="preserve">覆盖范围内最新源材料的日期</w:t>
            </w:r>
          </w:p>
        </w:tc>
      </w:tr>
      <w:tr>
        <w:trPr>
          <w:trHeight w:hRule="exact" w:val="498"/>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数据收集标准</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直流电阻</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576" w:hanging="2"/>
              <w:jc w:val="left"/>
            </w:pPr>
            <w:r xmlns:w="http://schemas.openxmlformats.org/wordprocessingml/2006/main">
              <w:rPr>
                <w:rFonts w:ascii="Helvetica" w:hAnsi="Helvetica" w:eastAsia="Helvetica"/>
                <w:b w:val="0"/>
                <w:i w:val="0"/>
                <w:color w:val="000000"/>
                <w:sz w:val="16"/>
              </w:rPr>
              <w:t xml:space="preserve">表示数据收集所用标准的字符串</w:t>
            </w:r>
          </w:p>
        </w:tc>
      </w:tr>
      <w:tr>
        <w:trPr>
          <w:trHeight w:hRule="exact" w:val="31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编撰日期</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慢性肾衰竭</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（8）</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日期</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编撰日期</w:t>
            </w:r>
          </w:p>
        </w:tc>
      </w:tr>
      <w:tr>
        <w:trPr>
          <w:trHeight w:hRule="exact" w:val="316"/>
        </w:trPr>
        <w:tc>
          <w:tcPr>
            <w:tcW w:type="dxa" w:w="2536"/>
            <w:tcBorders>
              <w:start w:sz="6.399999999999977"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8" w:lineRule="exact" w:before="38" w:after="0"/>
        <w:ind w:left="0" w:right="124" w:firstLine="0"/>
        <w:jc w:val="right"/>
      </w:pPr>
      <w:r xmlns:w="http://schemas.openxmlformats.org/wordprocessingml/2006/main">
        <w:rPr>
          <w:rFonts w:ascii="Helvetica" w:hAnsi="Helvetica" w:eastAsia="Helvetica"/>
          <w:b w:val="0"/>
          <w:i w:val="0"/>
          <w:color w:val="000000"/>
          <w:sz w:val="16"/>
        </w:rPr>
        <w:t xml:space="preserve">表 7.9</w:t>
      </w:r>
    </w:p>
    <w:p>
      <w:pPr xmlns:w="http://schemas.openxmlformats.org/wordprocessingml/2006/main">
        <w:autoSpaceDN w:val="0"/>
        <w:autoSpaceDE w:val="0"/>
        <w:widowControl/>
        <w:spacing w:line="274" w:lineRule="exact" w:before="256" w:after="0"/>
        <w:ind w:left="24" w:right="0" w:firstLine="0"/>
        <w:jc w:val="left"/>
      </w:pPr>
      <w:r xmlns:w="http://schemas.openxmlformats.org/wordprocessingml/2006/main">
        <w:rPr>
          <w:rFonts w:ascii="Helvetica" w:hAnsi="Helvetica" w:eastAsia="Helvetica"/>
          <w:b/>
          <w:i w:val="0"/>
          <w:color w:val="000000"/>
          <w:sz w:val="20"/>
        </w:rPr>
        <w:t xml:space="preserve">7.3.4 数据集精度记录结构</w:t>
      </w:r>
    </w:p>
    <w:p>
      <w:pPr xmlns:w="http://schemas.openxmlformats.org/wordprocessingml/2006/main">
        <w:autoSpaceDN w:val="0"/>
        <w:tabs>
          <w:tab w:pos="308" w:val="left"/>
          <w:tab w:pos="590" w:val="left"/>
        </w:tabs>
        <w:autoSpaceDE w:val="0"/>
        <w:widowControl/>
        <w:spacing w:line="228" w:lineRule="exact" w:before="228" w:after="212"/>
        <w:ind w:left="24" w:right="5040" w:firstLine="0"/>
        <w:jc w:val="left"/>
      </w:pPr>
      <w:r xmlns:w="http://schemas.openxmlformats.org/wordprocessingml/2006/main">
        <w:rPr>
          <w:rFonts w:ascii="Helvetica" w:hAnsi="Helvetica" w:eastAsia="Helvetica"/>
          <w:b w:val="0"/>
          <w:i w:val="0"/>
          <w:color w:val="000000"/>
          <w:sz w:val="20"/>
        </w:rPr>
        <w:t xml:space="preserve">数据集准确性记录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|--DSAC (7) - 数据集准确性字段</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8"/>
        </w:trPr>
        <w:tc>
          <w:tcPr>
            <w:tcW w:type="dxa" w:w="3552"/>
            <w:tcBorders>
              <w:start w:sz="16.799999999999955" w:val="single" w:color="#000000"/>
              <w:top w:sz="16.800000000000182"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字段标签：DSAC</w:t>
            </w:r>
          </w:p>
        </w:tc>
        <w:tc>
          <w:tcPr>
            <w:tcW w:type="dxa" w:w="5474"/>
            <w:tcBorders>
              <w:start w:sz="17.59999999999991" w:val="single" w:color="#000000"/>
              <w:top w:sz="16.800000000000182"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字段名称：数据集准确度</w:t>
            </w:r>
          </w:p>
        </w:tc>
      </w:tr>
    </w:tbl>
    <w:p>
      <w:pPr>
        <w:autoSpaceDN w:val="0"/>
        <w:autoSpaceDE w:val="0"/>
        <w:widowControl/>
        <w:spacing w:line="234"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62"/>
        </w:trPr>
        <w:tc>
          <w:tcPr>
            <w:tcW w:type="dxa" w:w="2536"/>
            <w:tcBorders>
              <w:start w:sz="5.599999999999909" w:val="single" w:color="#000000"/>
              <w:top w:sz="5.59999999999945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45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116"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454" w:val="single" w:color="#000000"/>
              <w:end w:sz="5.599999999999909" w:val="single" w:color="#000000"/>
              <w:bottom w:sz="5.59999999999945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8"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45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59999999999945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116"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16"/>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“DA”{40}</w:t>
            </w:r>
          </w:p>
        </w:tc>
      </w:tr>
      <w:tr>
        <w:trPr>
          <w:trHeight w:hRule="exact" w:val="314"/>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22" w:lineRule="exact" w:before="32" w:after="0"/>
              <w:ind w:left="116"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678"/>
        </w:trPr>
        <w:tc>
          <w:tcPr>
            <w:tcW w:type="dxa" w:w="2536"/>
            <w:tcBorders>
              <w:start w:sz="6.399999999999977"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绝对定位精度</w:t>
            </w:r>
          </w:p>
        </w:tc>
        <w:tc>
          <w:tcPr>
            <w:tcW w:type="dxa" w:w="760"/>
            <w:tcBorders>
              <w:start w:sz="5.600000000000136"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太平洋海岸警卫队</w:t>
            </w:r>
          </w:p>
        </w:tc>
        <w:tc>
          <w:tcPr>
            <w:tcW w:type="dxa" w:w="692"/>
            <w:tcBorders>
              <w:start w:sz="5.600000000000136"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6.399999999999636"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6" w:right="144" w:firstLine="0"/>
              <w:jc w:val="left"/>
            </w:pPr>
            <w:r xmlns:w="http://schemas.openxmlformats.org/wordprocessingml/2006/main">
              <w:rPr>
                <w:rFonts w:ascii="Helvetica" w:hAnsi="Helvetica" w:eastAsia="Helvetica"/>
                <w:b w:val="0"/>
                <w:i w:val="0"/>
                <w:color w:val="000000"/>
                <w:sz w:val="16"/>
              </w:rPr>
              <w:t xml:space="preserve">数据定位精度的最佳估计。预期输入是二维误差的半径。</w:t>
            </w:r>
          </w:p>
        </w:tc>
      </w:tr>
      <w:tr>
        <w:trPr>
          <w:trHeight w:hRule="exact" w:val="1228"/>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6" w:after="0"/>
              <w:ind w:left="114" w:right="432" w:firstLine="0"/>
              <w:jc w:val="left"/>
            </w:pPr>
            <w:r xmlns:w="http://schemas.openxmlformats.org/wordprocessingml/2006/main">
              <w:rPr>
                <w:rFonts w:ascii="Helvetica" w:hAnsi="Helvetica" w:eastAsia="Helvetica"/>
                <w:b w:val="0"/>
                <w:i w:val="0"/>
                <w:color w:val="000000"/>
                <w:sz w:val="16"/>
              </w:rPr>
              <w:t xml:space="preserve">绝对水平/垂直测量精度</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危害分析与控制中心</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6" w:after="0"/>
              <w:ind w:left="116" w:right="144" w:firstLine="0"/>
              <w:jc w:val="left"/>
            </w:pPr>
            <w:r xmlns:w="http://schemas.openxmlformats.org/wordprocessingml/2006/main">
              <w:rPr>
                <w:rFonts w:ascii="Helvetica" w:hAnsi="Helvetica" w:eastAsia="Helvetica"/>
                <w:b w:val="0"/>
                <w:i w:val="0"/>
                <w:color w:val="000000"/>
                <w:sz w:val="16"/>
              </w:rPr>
              <w:t xml:space="preserve">数据</w:t>
            </w:r>
            <w:r xmlns:w="http://schemas.openxmlformats.org/wordprocessingml/2006/main">
              <w:rPr>
                <w:rFonts w:ascii="Helvetica" w:hAnsi="Helvetica" w:eastAsia="Helvetica"/>
                <w:b w:val="0"/>
                <w:i w:val="0"/>
                <w:color w:val="000000"/>
                <w:sz w:val="16"/>
              </w:rPr>
              <w:t xml:space="preserve">水平/垂直测量精度的最佳估计。误差假定为正值和负值。</w:t>
            </w:r>
            <w:r xmlns:w="http://schemas.openxmlformats.org/wordprocessingml/2006/main">
              <w:br xmlns:w="http://schemas.openxmlformats.org/wordprocessingml/2006/main"/>
            </w:r>
          </w:p>
          <w:p>
            <w:pPr xmlns:w="http://schemas.openxmlformats.org/wordprocessingml/2006/main">
              <w:autoSpaceDN w:val="0"/>
              <w:autoSpaceDE w:val="0"/>
              <w:widowControl/>
              <w:spacing w:line="182" w:lineRule="exact" w:before="36" w:after="0"/>
              <w:ind w:left="116" w:right="144" w:firstLine="0"/>
              <w:jc w:val="left"/>
            </w:pPr>
            <w:r xmlns:w="http://schemas.openxmlformats.org/wordprocessingml/2006/main">
              <w:rPr>
                <w:rFonts w:ascii="Helvetica" w:hAnsi="Helvetica" w:eastAsia="Helvetica"/>
                <w:b w:val="0"/>
                <w:i w:val="0"/>
                <w:color w:val="000000"/>
                <w:sz w:val="16"/>
              </w:rPr>
              <w:t xml:space="preserve">必须使用子字段来指示水平/垂直测量的精度。测深精度在 SACC 子字段中编码。</w:t>
            </w:r>
          </w:p>
        </w:tc>
      </w:tr>
    </w:tbl>
    <w:p>
      <w:pPr>
        <w:autoSpaceDN w:val="0"/>
        <w:autoSpaceDE w:val="0"/>
        <w:widowControl/>
        <w:spacing w:line="698" w:lineRule="exact" w:before="0" w:after="0"/>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2002.0" w:type="dxa"/>
      </w:tblPr>
      <w:tblGrid>
        <w:gridCol w:w="4545"/>
        <w:gridCol w:w="4545"/>
      </w:tblGrid>
      <w:tr>
        <w:trPr>
          <w:trHeight w:hRule="exact" w:val="278"/>
        </w:trPr>
        <w:tc>
          <w:tcPr>
            <w:tcW w:type="dxa" w:w="488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3.39</w:t>
            </w:r>
          </w:p>
        </w:tc>
      </w:tr>
    </w:tbl>
    <w:p>
      <w:pPr>
        <w:autoSpaceDN w:val="0"/>
        <w:autoSpaceDE w:val="0"/>
        <w:widowControl/>
        <w:spacing w:line="180"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1410"/>
        </w:trPr>
        <w:tc>
          <w:tcPr>
            <w:tcW w:type="dxa" w:w="2536"/>
            <w:tcBorders>
              <w:start w:sz="6.399999999999977" w:val="single" w:color="#000000"/>
              <w:top w:sz="5.600000000000023"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绝对测深精度</w:t>
            </w:r>
          </w:p>
        </w:tc>
        <w:tc>
          <w:tcPr>
            <w:tcW w:type="dxa" w:w="760"/>
            <w:tcBorders>
              <w:start w:sz="5.600000000000136" w:val="single" w:color="#000000"/>
              <w:top w:sz="5.600000000000023"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南卡罗来纳大学</w:t>
            </w:r>
          </w:p>
        </w:tc>
        <w:tc>
          <w:tcPr>
            <w:tcW w:type="dxa" w:w="692"/>
            <w:tcBorders>
              <w:start w:sz="5.600000000000136"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20"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023"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182" w:lineRule="exact" w:before="76" w:after="0"/>
              <w:ind w:left="116" w:right="0" w:firstLine="0"/>
              <w:jc w:val="left"/>
            </w:pPr>
            <w:r xmlns:w="http://schemas.openxmlformats.org/wordprocessingml/2006/main">
              <w:rPr>
                <w:rFonts w:ascii="Helvetica" w:hAnsi="Helvetica" w:eastAsia="Helvetica"/>
                <w:b w:val="0"/>
                <w:i w:val="0"/>
                <w:color w:val="000000"/>
                <w:sz w:val="16"/>
              </w:rPr>
              <w:t xml:space="preserve">对数据测深精度的最佳估计。误差假定为正值和负值。</w:t>
            </w:r>
          </w:p>
          <w:p>
            <w:pPr xmlns:w="http://schemas.openxmlformats.org/wordprocessingml/2006/main">
              <w:autoSpaceDN w:val="0"/>
              <w:autoSpaceDE w:val="0"/>
              <w:widowControl/>
              <w:spacing w:line="182" w:lineRule="exact" w:before="36" w:after="0"/>
              <w:ind w:left="116" w:right="144" w:firstLine="0"/>
              <w:jc w:val="left"/>
            </w:pPr>
            <w:r xmlns:w="http://schemas.openxmlformats.org/wordprocessingml/2006/main">
              <w:rPr>
                <w:rFonts w:ascii="Helvetica" w:hAnsi="Helvetica" w:eastAsia="Helvetica"/>
                <w:b w:val="0"/>
                <w:i w:val="0"/>
                <w:color w:val="000000"/>
                <w:sz w:val="16"/>
              </w:rPr>
              <w:t xml:space="preserve">必须使用子字段来指示测深的垂直精度。水平/垂直测量的精度在 HACC 子字段中编码。</w:t>
            </w:r>
          </w:p>
        </w:tc>
      </w:tr>
      <w:tr>
        <w:trPr>
          <w:trHeight w:hRule="exact" w:val="498"/>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6" w:after="0"/>
              <w:ind w:left="114" w:right="432" w:firstLine="0"/>
              <w:jc w:val="left"/>
            </w:pPr>
            <w:r xmlns:w="http://schemas.openxmlformats.org/wordprocessingml/2006/main">
              <w:rPr>
                <w:rFonts w:ascii="Helvetica" w:hAnsi="Helvetica" w:eastAsia="Helvetica"/>
                <w:b w:val="0"/>
                <w:i w:val="0"/>
                <w:color w:val="000000"/>
                <w:sz w:val="16"/>
              </w:rPr>
              <w:t xml:space="preserve">浮点乘法因子</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FPMF</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6" w:after="0"/>
              <w:ind w:left="116" w:right="288" w:firstLine="0"/>
              <w:jc w:val="left"/>
            </w:pPr>
            <w:r xmlns:w="http://schemas.openxmlformats.org/wordprocessingml/2006/main">
              <w:rPr>
                <w:rFonts w:ascii="Helvetica" w:hAnsi="Helvetica" w:eastAsia="Helvetica"/>
                <w:b w:val="0"/>
                <w:i w:val="0"/>
                <w:color w:val="000000"/>
                <w:sz w:val="16"/>
              </w:rPr>
              <w:t xml:space="preserve">浮点数到整数精度值的乘法因子（见 2.6）</w:t>
            </w:r>
          </w:p>
        </w:tc>
      </w:tr>
      <w:tr>
        <w:trPr>
          <w:trHeight w:hRule="exact" w:val="312"/>
        </w:trPr>
        <w:tc>
          <w:tcPr>
            <w:tcW w:type="dxa" w:w="2536"/>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8" w:after="0"/>
              <w:ind w:left="118"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tabs>
          <w:tab w:pos="306" w:val="left"/>
          <w:tab w:pos="8222" w:val="left"/>
        </w:tabs>
        <w:autoSpaceDE w:val="0"/>
        <w:widowControl/>
        <w:spacing w:line="342" w:lineRule="exact" w:before="0" w:after="0"/>
        <w:ind w:left="24" w:right="0" w:firstLine="0"/>
        <w:jc w:val="left"/>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表 7.10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使用 FPMF 子字段将整数（b14）转换为浮点数（参见第 2.6 条）。</w:t>
      </w:r>
    </w:p>
    <w:p>
      <w:pPr xmlns:w="http://schemas.openxmlformats.org/wordprocessingml/2006/main">
        <w:autoSpaceDN w:val="0"/>
        <w:tabs>
          <w:tab w:pos="590" w:val="left"/>
        </w:tabs>
        <w:autoSpaceDE w:val="0"/>
        <w:widowControl/>
        <w:spacing w:line="460" w:lineRule="exact" w:before="342" w:after="124"/>
        <w:ind w:left="24" w:right="4896" w:firstLine="0"/>
        <w:jc w:val="left"/>
      </w:pPr>
      <w:r xmlns:w="http://schemas.openxmlformats.org/wordprocessingml/2006/main">
        <w:rPr>
          <w:rFonts w:ascii="Helvetica" w:hAnsi="Helvetica" w:eastAsia="Helvetica"/>
          <w:b/>
          <w:i w:val="0"/>
          <w:color w:val="000000"/>
          <w:sz w:val="24"/>
        </w:rPr>
        <w:t xml:space="preserve">7.4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目录记录</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7.4.1 目录目录记录结构</w:t>
      </w:r>
    </w:p>
    <w:tbl>
      <w:tblPr>
        <w:tblW w:type="auto" w:w="0"/>
        <w:tblLayout w:type="fixed"/>
        <w:tblLook w:firstColumn="1" w:firstRow="1" w:lastColumn="0" w:lastRow="0" w:noHBand="0" w:noVBand="1" w:val="04A0"/>
        <w:tblInd w:w="1.9999999999998863" w:type="dxa"/>
      </w:tblPr>
      <w:tblGrid>
        <w:gridCol w:w="9090"/>
      </w:tblGrid>
      <w:tr>
        <w:trPr>
          <w:trHeight w:hRule="exact" w:val="1304"/>
        </w:trPr>
        <w:tc>
          <w:tcPr>
            <w:tcW w:type="dxa" w:w="6680"/>
            <w:tcBorders/>
            <w:tcMar>
              <w:start w:w="0" w:type="dxa"/>
              <w:end w:w="0" w:type="dxa"/>
            </w:tcMar>
          </w:tcPr>
          <w:p>
            <w:pPr xmlns:w="http://schemas.openxmlformats.org/wordprocessingml/2006/main">
              <w:autoSpaceDN w:val="0"/>
              <w:tabs>
                <w:tab w:pos="306" w:val="left"/>
                <w:tab w:pos="588" w:val="left"/>
                <w:tab w:pos="2004" w:val="left"/>
              </w:tabs>
              <w:autoSpaceDE w:val="0"/>
              <w:widowControl/>
              <w:spacing w:line="228" w:lineRule="exact" w:before="104" w:after="0"/>
              <w:ind w:left="22" w:right="2304" w:firstLine="0"/>
              <w:jc w:val="left"/>
            </w:pPr>
            <w:r xmlns:w="http://schemas.openxmlformats.org/wordprocessingml/2006/main">
              <w:rPr>
                <w:rFonts w:ascii="Helvetica" w:hAnsi="Helvetica" w:eastAsia="Helvetica"/>
                <w:b w:val="0"/>
                <w:i w:val="0"/>
                <w:color w:val="000000"/>
                <w:sz w:val="20"/>
              </w:rPr>
              <w:t xml:space="preserve">目录目录记录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ISO/IEC 8211 记录标识符</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|--CATD (12)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目录目录字段</w:t>
            </w:r>
          </w:p>
        </w:tc>
      </w:tr>
    </w:tbl>
    <w:p>
      <w:pPr>
        <w:autoSpaceDN w:val="0"/>
        <w:autoSpaceDE w:val="0"/>
        <w:widowControl/>
        <w:spacing w:line="380"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字段标记：CATD</w:t>
            </w:r>
          </w:p>
        </w:tc>
        <w:tc>
          <w:tcPr>
            <w:tcW w:type="dxa" w:w="5474"/>
            <w:tcBorders>
              <w:start w:sz="17.59999999999991" w:val="single" w:color="#000000"/>
              <w:top w:sz="17.59999999999991" w:val="single" w:color="#000000"/>
              <w:end w:sz="17.599999999999454"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字段名称：目录目录</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8"/>
        </w:trPr>
        <w:tc>
          <w:tcPr>
            <w:tcW w:type="dxa" w:w="2536"/>
            <w:tcBorders>
              <w:start w:sz="5.599999999999909"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6.399999999999636" w:val="single" w:color="#000000"/>
              <w:end w:sz="5.599999999999909" w:val="single" w:color="#000000"/>
              <w:bottom w:sz="6.3999999999996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2"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6.399999999999636"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50"/>
        </w:trPr>
        <w:tc>
          <w:tcPr>
            <w:tcW w:type="dxa" w:w="2536"/>
            <w:tcBorders>
              <w:start w:sz="6.399999999999977" w:val="single" w:color="#000000"/>
              <w:top w:sz="6.3999999999996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6.3999999999996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6.399999999999636"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6.3999999999996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“光盘”</w:t>
            </w:r>
          </w:p>
        </w:tc>
      </w:tr>
      <w:tr>
        <w:trPr>
          <w:trHeight w:hRule="exact" w:val="31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24" w:lineRule="exact" w:before="30" w:after="0"/>
              <w:ind w:left="112"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496"/>
        </w:trPr>
        <w:tc>
          <w:tcPr>
            <w:tcW w:type="dxa" w:w="2536"/>
            <w:tcBorders>
              <w:start w:sz="6.399999999999977" w:val="single" w:color="#000000"/>
              <w:top w:sz="5.599999999999909"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文件名</w:t>
            </w:r>
          </w:p>
        </w:tc>
        <w:tc>
          <w:tcPr>
            <w:tcW w:type="dxa" w:w="760"/>
            <w:tcBorders>
              <w:start w:sz="5.600000000000136" w:val="single" w:color="#000000"/>
              <w:top w:sz="5.599999999999909"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文件</w:t>
            </w:r>
          </w:p>
        </w:tc>
        <w:tc>
          <w:tcPr>
            <w:tcW w:type="dxa" w:w="692"/>
            <w:tcBorders>
              <w:start w:sz="5.600000000000136" w:val="single" w:color="#000000"/>
              <w:top w:sz="5.599999999999909"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59999999999945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720" w:firstLine="0"/>
              <w:jc w:val="left"/>
            </w:pPr>
            <w:r xmlns:w="http://schemas.openxmlformats.org/wordprocessingml/2006/main">
              <w:rPr>
                <w:rFonts w:ascii="Helvetica" w:hAnsi="Helvetica" w:eastAsia="Helvetica"/>
                <w:b w:val="0"/>
                <w:i w:val="0"/>
                <w:color w:val="000000"/>
                <w:sz w:val="16"/>
              </w:rPr>
              <w:t xml:space="preserve">表示有效文件名的字符串（参见附录 B - 产品规格）</w:t>
            </w:r>
          </w:p>
        </w:tc>
      </w:tr>
      <w:tr>
        <w:trPr>
          <w:trHeight w:hRule="exact" w:val="500"/>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0" w:right="0" w:firstLine="0"/>
              <w:jc w:val="left"/>
            </w:pPr>
            <w:r xmlns:w="http://schemas.openxmlformats.org/wordprocessingml/2006/main">
              <w:rPr>
                <w:rFonts w:ascii="Helvetica" w:hAnsi="Helvetica" w:eastAsia="Helvetica"/>
                <w:b w:val="0"/>
                <w:i w:val="0"/>
                <w:color w:val="000000"/>
                <w:sz w:val="16"/>
              </w:rPr>
              <w:t xml:space="preserve">文件长名</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低频电感耦合等离子体</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2"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表示文件长名称的字符串（参见附录 B - 产品规格）</w:t>
            </w:r>
          </w:p>
        </w:tc>
      </w:tr>
      <w:tr>
        <w:trPr>
          <w:trHeight w:hRule="exact" w:val="860"/>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体积</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音量</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2"/>
              <w:jc w:val="left"/>
            </w:pPr>
            <w:r xmlns:w="http://schemas.openxmlformats.org/wordprocessingml/2006/main">
              <w:rPr>
                <w:rFonts w:ascii="Helvetica" w:hAnsi="Helvetica" w:eastAsia="Helvetica"/>
                <w:b w:val="0"/>
                <w:i w:val="0"/>
                <w:color w:val="000000"/>
                <w:sz w:val="16"/>
              </w:rPr>
              <w:t xml:space="preserve">表示文件所在传输介质的有效卷标的字符串，由 FILE 子字段指示。（请参阅附录 B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产品规格）</w:t>
            </w:r>
          </w:p>
        </w:tc>
      </w:tr>
      <w:tr>
        <w:trPr>
          <w:trHeight w:hRule="exact" w:val="1044"/>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执行</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IMPL</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（3）</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tabs>
                <w:tab w:pos="960" w:val="left"/>
                <w:tab w:pos="962" w:val="left"/>
              </w:tabs>
              <w:autoSpaceDE w:val="0"/>
              <w:widowControl/>
              <w:spacing w:line="182" w:lineRule="exact" w:before="76" w:after="0"/>
              <w:ind w:left="110" w:right="144" w:firstLine="0"/>
              <w:jc w:val="left"/>
            </w:pPr>
            <w:r xmlns:w="http://schemas.openxmlformats.org/wordprocessingml/2006/main">
              <w:rPr>
                <w:rFonts w:ascii="Helvetica" w:hAnsi="Helvetica" w:eastAsia="Helvetica"/>
                <w:b w:val="0"/>
                <w:i w:val="0"/>
                <w:color w:val="000000"/>
                <w:sz w:val="16"/>
              </w:rPr>
              <w:t xml:space="preserve">“ASC”</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文件是 S-57 ASCII 实现 “BIN”</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文件是 S-57 二进制实现 交换集中非 ISO/IEC 8211 文件的代码</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可能由产品规范定义</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（参见附录 B）</w:t>
            </w:r>
          </w:p>
        </w:tc>
      </w:tr>
      <w:tr>
        <w:trPr>
          <w:trHeight w:hRule="exact" w:val="678"/>
        </w:trPr>
        <w:tc>
          <w:tcPr>
            <w:tcW w:type="dxa" w:w="2536"/>
            <w:tcBorders>
              <w:start w:sz="6.399999999999977"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最南纬度</w:t>
            </w:r>
          </w:p>
        </w:tc>
        <w:tc>
          <w:tcPr>
            <w:tcW w:type="dxa" w:w="760"/>
            <w:tcBorders>
              <w:start w:sz="5.600000000000136"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板条</w:t>
            </w:r>
          </w:p>
        </w:tc>
        <w:tc>
          <w:tcPr>
            <w:tcW w:type="dxa" w:w="692"/>
            <w:tcBorders>
              <w:start w:sz="5.600000000000136"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6.399999999999636" w:val="single" w:color="#000000"/>
              <w:end w:sz="5.599999999999909" w:val="single" w:color="#000000"/>
              <w:bottom w:sz="5.599999999999454" w:val="single" w:color="#000000"/>
            </w:tcBorders>
            <w:tcMar>
              <w:start w:w="0" w:type="dxa"/>
              <w:end w:w="0" w:type="dxa"/>
            </w:tcMar>
          </w:tcPr>
          <w:p/>
        </w:tc>
        <w:tc>
          <w:tcPr>
            <w:tcW w:type="dxa" w:w="588"/>
            <w:tcBorders>
              <w:start w:sz="5.599999999999909"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6.399999999999636"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0" w:firstLine="2"/>
              <w:jc w:val="left"/>
            </w:pPr>
            <w:r xmlns:w="http://schemas.openxmlformats.org/wordprocessingml/2006/main">
              <w:rPr>
                <w:rFonts w:ascii="Helvetica" w:hAnsi="Helvetica" w:eastAsia="Helvetica"/>
                <w:b w:val="0"/>
                <w:i w:val="0"/>
                <w:color w:val="000000"/>
                <w:sz w:val="16"/>
              </w:rPr>
              <w:t xml:space="preserve">FILE 子字段指示的文件所包含的数据覆盖范围的最南纬度。</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弧度，南为负</w:t>
            </w:r>
          </w:p>
        </w:tc>
      </w:tr>
      <w:tr>
        <w:trPr>
          <w:trHeight w:hRule="exact" w:val="862"/>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最西经度</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伦敦大学学院</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6" w:after="0"/>
              <w:ind w:left="110" w:right="720" w:firstLine="0"/>
              <w:jc w:val="left"/>
            </w:pPr>
            <w:r xmlns:w="http://schemas.openxmlformats.org/wordprocessingml/2006/main">
              <w:rPr>
                <w:rFonts w:ascii="Helvetica" w:hAnsi="Helvetica" w:eastAsia="Helvetica"/>
                <w:b w:val="0"/>
                <w:i w:val="0"/>
                <w:color w:val="000000"/>
                <w:sz w:val="16"/>
              </w:rPr>
              <w:t xml:space="preserve">FILE 子字段指示的文件所包含的数据覆盖范围的最西经度。</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西向弧度为负</w:t>
            </w:r>
          </w:p>
        </w:tc>
      </w:tr>
      <w:tr>
        <w:trPr>
          <w:trHeight w:hRule="exact" w:val="680"/>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最北纬</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国家语言水平考试</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FILE 子字段指示的文件所包含的数据覆盖范围的最北纬度。</w:t>
            </w:r>
          </w:p>
          <w:p>
            <w:pPr xmlns:w="http://schemas.openxmlformats.org/wordprocessingml/2006/main">
              <w:autoSpaceDN w:val="0"/>
              <w:autoSpaceDE w:val="0"/>
              <w:widowControl/>
              <w:spacing w:line="216"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弧度，南为负</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4545"/>
        <w:gridCol w:w="4545"/>
      </w:tblGrid>
      <w:tr>
        <w:trPr>
          <w:trHeight w:hRule="exact" w:val="278"/>
        </w:trPr>
        <w:tc>
          <w:tcPr>
            <w:tcW w:type="dxa" w:w="2160"/>
            <w:tcBorders/>
            <w:tcMar>
              <w:start w:w="0" w:type="dxa"/>
              <w:end w:w="0" w:type="dxa"/>
            </w:tcMar>
          </w:tcPr>
          <w:p>
            <w:pPr xmlns:w="http://schemas.openxmlformats.org/wordprocessingml/2006/main">
              <w:autoSpaceDN w:val="0"/>
              <w:autoSpaceDE w:val="0"/>
              <w:widowControl/>
              <w:spacing w:line="218" w:lineRule="exact" w:before="0" w:after="0"/>
              <w:ind w:left="22" w:right="0" w:firstLine="0"/>
              <w:jc w:val="left"/>
            </w:pPr>
            <w:r xmlns:w="http://schemas.openxmlformats.org/wordprocessingml/2006/main">
              <w:rPr>
                <w:rFonts w:ascii="Helvetica" w:hAnsi="Helvetica" w:eastAsia="Helvetica"/>
                <w:b w:val="0"/>
                <w:i w:val="0"/>
                <w:color w:val="000000"/>
                <w:sz w:val="16"/>
              </w:rPr>
              <w:t xml:space="preserve">3.40</w:t>
            </w:r>
          </w:p>
        </w:tc>
        <w:tc>
          <w:tcPr>
            <w:tcW w:type="dxa" w:w="4900"/>
            <w:tcBorders/>
            <w:tcMar>
              <w:start w:w="0" w:type="dxa"/>
              <w:end w:w="0" w:type="dxa"/>
            </w:tcMar>
          </w:tcPr>
          <w:p>
            <w:pPr xmlns:w="http://schemas.openxmlformats.org/wordprocessingml/2006/main">
              <w:autoSpaceDN w:val="0"/>
              <w:autoSpaceDE w:val="0"/>
              <w:widowControl/>
              <w:spacing w:line="218" w:lineRule="exact" w:before="0" w:after="0"/>
              <w:ind w:left="0" w:right="2014" w:firstLine="0"/>
              <w:jc w:val="right"/>
            </w:pPr>
            <w:r xmlns:w="http://schemas.openxmlformats.org/wordprocessingml/2006/main">
              <w:rPr>
                <w:rFonts w:ascii="Helvetica" w:hAnsi="Helvetica" w:eastAsia="Helvetica"/>
                <w:b w:val="0"/>
                <w:i w:val="0"/>
                <w:color w:val="000000"/>
                <w:sz w:val="16"/>
              </w:rPr>
              <w:t xml:space="preserve">数据结构</w:t>
            </w:r>
          </w:p>
        </w:tc>
      </w:tr>
    </w:tbl>
    <w:p>
      <w:pPr>
        <w:autoSpaceDN w:val="0"/>
        <w:autoSpaceDE w:val="0"/>
        <w:widowControl/>
        <w:spacing w:line="164"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860"/>
        </w:trPr>
        <w:tc>
          <w:tcPr>
            <w:tcW w:type="dxa" w:w="2536"/>
            <w:tcBorders>
              <w:start w:sz="6.399999999999977" w:val="single" w:color="#000000"/>
              <w:top w:sz="5.600000000000023"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最东经度</w:t>
            </w:r>
          </w:p>
        </w:tc>
        <w:tc>
          <w:tcPr>
            <w:tcW w:type="dxa" w:w="760"/>
            <w:tcBorders>
              <w:start w:sz="5.600000000000136" w:val="single" w:color="#000000"/>
              <w:top w:sz="5.600000000000023"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埃隆</w:t>
            </w:r>
          </w:p>
        </w:tc>
        <w:tc>
          <w:tcPr>
            <w:tcW w:type="dxa" w:w="692"/>
            <w:tcBorders>
              <w:start w:sz="5.600000000000136" w:val="single" w:color="#000000"/>
              <w:top w:sz="5.600000000000023"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023" w:val="single" w:color="#000000"/>
              <w:end w:sz="5.599999999999909" w:val="single" w:color="#000000"/>
              <w:bottom w:sz="6.400000000000091" w:val="single" w:color="#000000"/>
            </w:tcBorders>
            <w:tcMar>
              <w:start w:w="0" w:type="dxa"/>
              <w:end w:w="0" w:type="dxa"/>
            </w:tcMar>
          </w:tcPr>
          <w:p/>
        </w:tc>
        <w:tc>
          <w:tcPr>
            <w:tcW w:type="dxa" w:w="588"/>
            <w:tcBorders>
              <w:start w:sz="5.599999999999909" w:val="single" w:color="#000000"/>
              <w:top w:sz="5.600000000000023"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023"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720" w:firstLine="0"/>
              <w:jc w:val="left"/>
            </w:pPr>
            <w:r xmlns:w="http://schemas.openxmlformats.org/wordprocessingml/2006/main">
              <w:rPr>
                <w:rFonts w:ascii="Helvetica" w:hAnsi="Helvetica" w:eastAsia="Helvetica"/>
                <w:b w:val="0"/>
                <w:i w:val="0"/>
                <w:color w:val="000000"/>
                <w:sz w:val="16"/>
              </w:rPr>
              <w:t xml:space="preserve">FILE 子字段指示的文件所包含的数据覆盖范围的最东经度。</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西向弧度为负</w:t>
            </w:r>
          </w:p>
        </w:tc>
      </w:tr>
      <w:tr>
        <w:trPr>
          <w:trHeight w:hRule="exact" w:val="496"/>
        </w:trPr>
        <w:tc>
          <w:tcPr>
            <w:tcW w:type="dxa" w:w="2536"/>
            <w:tcBorders>
              <w:start w:sz="6.399999999999977" w:val="single" w:color="#000000"/>
              <w:top w:sz="6.400000000000091"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CRC</w:t>
            </w:r>
          </w:p>
        </w:tc>
        <w:tc>
          <w:tcPr>
            <w:tcW w:type="dxa" w:w="760"/>
            <w:tcBorders>
              <w:start w:sz="5.600000000000136" w:val="single" w:color="#000000"/>
              <w:top w:sz="6.400000000000091"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循环红细胞生成素</w:t>
            </w:r>
          </w:p>
        </w:tc>
        <w:tc>
          <w:tcPr>
            <w:tcW w:type="dxa" w:w="692"/>
            <w:tcBorders>
              <w:start w:sz="5.600000000000136" w:val="single" w:color="#000000"/>
              <w:top w:sz="6.400000000000091"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6.400000000000091" w:val="single" w:color="#000000"/>
              <w:end w:sz="5.599999999999909" w:val="single" w:color="#000000"/>
              <w:bottom w:sz="5.600000000000136" w:val="single" w:color="#000000"/>
            </w:tcBorders>
            <w:tcMar>
              <w:start w:w="0" w:type="dxa"/>
              <w:end w:w="0" w:type="dxa"/>
            </w:tcMar>
          </w:tcPr>
          <w:p/>
        </w:tc>
        <w:tc>
          <w:tcPr>
            <w:tcW w:type="dxa" w:w="588"/>
            <w:tcBorders>
              <w:start w:sz="5.599999999999909" w:val="single" w:color="#000000"/>
              <w:top w:sz="6.400000000000091"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十六进制</w:t>
            </w:r>
          </w:p>
        </w:tc>
        <w:tc>
          <w:tcPr>
            <w:tcW w:type="dxa" w:w="3744"/>
            <w:tcBorders>
              <w:start w:sz="5.599999999999909" w:val="single" w:color="#000000"/>
              <w:top w:sz="6.400000000000091"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FILE 子字段指示的文件的循环冗余校验和（见 3.4）</w:t>
            </w:r>
          </w:p>
        </w:tc>
      </w:tr>
      <w:tr>
        <w:trPr>
          <w:trHeight w:hRule="exact" w:val="316"/>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6" w:lineRule="exact" w:before="40" w:after="0"/>
        <w:ind w:left="0" w:right="122" w:firstLine="0"/>
        <w:jc w:val="right"/>
      </w:pPr>
      <w:r xmlns:w="http://schemas.openxmlformats.org/wordprocessingml/2006/main">
        <w:rPr>
          <w:rFonts w:ascii="Helvetica" w:hAnsi="Helvetica" w:eastAsia="Helvetica"/>
          <w:b w:val="0"/>
          <w:i w:val="0"/>
          <w:color w:val="000000"/>
          <w:sz w:val="16"/>
        </w:rPr>
        <w:t xml:space="preserve">表 7.11</w:t>
      </w:r>
    </w:p>
    <w:p>
      <w:pPr xmlns:w="http://schemas.openxmlformats.org/wordprocessingml/2006/main">
        <w:autoSpaceDN w:val="0"/>
        <w:autoSpaceDE w:val="0"/>
        <w:widowControl/>
        <w:spacing w:line="274" w:lineRule="exact" w:before="484" w:after="0"/>
        <w:ind w:left="24" w:right="0" w:firstLine="0"/>
        <w:jc w:val="left"/>
      </w:pPr>
      <w:r xmlns:w="http://schemas.openxmlformats.org/wordprocessingml/2006/main">
        <w:rPr>
          <w:rFonts w:ascii="Helvetica" w:hAnsi="Helvetica" w:eastAsia="Helvetica"/>
          <w:b/>
          <w:i w:val="0"/>
          <w:color w:val="000000"/>
          <w:sz w:val="20"/>
        </w:rPr>
        <w:t xml:space="preserve">7.4.2 目录交叉引用记录结构</w:t>
      </w:r>
    </w:p>
    <w:p>
      <w:pPr xmlns:w="http://schemas.openxmlformats.org/wordprocessingml/2006/main">
        <w:autoSpaceDN w:val="0"/>
        <w:tabs>
          <w:tab w:pos="308" w:val="left"/>
          <w:tab w:pos="590" w:val="left"/>
        </w:tabs>
        <w:autoSpaceDE w:val="0"/>
        <w:widowControl/>
        <w:spacing w:line="228" w:lineRule="exact" w:before="230" w:after="438"/>
        <w:ind w:left="24" w:right="3744" w:firstLine="0"/>
        <w:jc w:val="left"/>
      </w:pPr>
      <w:r xmlns:w="http://schemas.openxmlformats.org/wordprocessingml/2006/main">
        <w:rPr>
          <w:rFonts w:ascii="Helvetica" w:hAnsi="Helvetica" w:eastAsia="Helvetica"/>
          <w:b w:val="0"/>
          <w:i w:val="0"/>
          <w:color w:val="000000"/>
          <w:sz w:val="20"/>
        </w:rPr>
        <w:t xml:space="preserve">目录交叉引用记录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|--&lt;R&gt;--CATX (*5) - 目录交叉引用字段</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现场标签：CATX</w:t>
            </w:r>
          </w:p>
        </w:tc>
        <w:tc>
          <w:tcPr>
            <w:tcW w:type="dxa" w:w="5474"/>
            <w:tcBorders>
              <w:start w:sz="17.59999999999991" w:val="single" w:color="#000000"/>
              <w:top w:sz="17.59999999999991"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字段名称：目录交叉引用</w:t>
            </w:r>
          </w:p>
        </w:tc>
      </w:tr>
    </w:tbl>
    <w:p>
      <w:pPr>
        <w:autoSpaceDN w:val="0"/>
        <w:autoSpaceDE w:val="0"/>
        <w:widowControl/>
        <w:spacing w:line="262"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15"/>
        </w:trPr>
        <w:tc>
          <w:tcPr>
            <w:tcW w:type="dxa" w:w="2536"/>
            <w:tcBorders>
              <w:start w:sz="5.599999999999909"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6.400000000000091" w:val="single" w:color="#000000"/>
              <w:end w:sz="5.599999999999909"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513"/>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8" w:after="0"/>
              <w:ind w:left="110"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94" w:after="0"/>
              <w:ind w:left="114" w:right="144" w:firstLine="2"/>
              <w:jc w:val="left"/>
            </w:pPr>
            <w:r xmlns:w="http://schemas.openxmlformats.org/wordprocessingml/2006/main">
              <w:rPr>
                <w:rFonts w:ascii="Helvetica" w:hAnsi="Helvetica" w:eastAsia="Helvetica"/>
                <w:b w:val="0"/>
                <w:i w:val="0"/>
                <w:color w:val="000000"/>
                <w:sz w:val="16"/>
              </w:rPr>
              <w:t xml:space="preserve">*RCN 中号</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8"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8" w:after="0"/>
              <w:ind w:left="112"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8"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58" w:after="0"/>
              <w:ind w:left="112" w:right="0" w:firstLine="0"/>
              <w:jc w:val="left"/>
            </w:pPr>
            <w:r xmlns:w="http://schemas.openxmlformats.org/wordprocessingml/2006/main">
              <w:rPr>
                <w:rFonts w:ascii="Helvetica" w:hAnsi="Helvetica" w:eastAsia="Helvetica"/>
                <w:b w:val="0"/>
                <w:i w:val="0"/>
                <w:color w:val="000000"/>
                <w:sz w:val="16"/>
              </w:rPr>
              <w:t xml:space="preserve">“CR”{60}</w:t>
            </w:r>
          </w:p>
        </w:tc>
      </w:tr>
      <w:tr>
        <w:trPr>
          <w:trHeight w:hRule="exact" w:val="316"/>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22" w:lineRule="exact" w:before="34" w:after="0"/>
              <w:ind w:left="112"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31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名称 1</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NAM1</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一(12)</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B(40)</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外部指针（见 2.2）</w:t>
            </w:r>
          </w:p>
        </w:tc>
      </w:tr>
      <w:tr>
        <w:trPr>
          <w:trHeight w:hRule="exact" w:val="316"/>
        </w:trPr>
        <w:tc>
          <w:tcPr>
            <w:tcW w:type="dxa" w:w="2536"/>
            <w:tcBorders>
              <w:start w:sz="6.399999999999977"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名称 2</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北美</w:t>
            </w:r>
          </w:p>
        </w:tc>
        <w:tc>
          <w:tcPr>
            <w:tcW w:type="dxa" w:w="69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一(12)</w:t>
            </w:r>
          </w:p>
        </w:tc>
        <w:tc>
          <w:tcPr>
            <w:tcW w:type="dxa" w:w="700"/>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B(40)</w:t>
            </w: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外部指针（见 2.2）</w:t>
            </w:r>
          </w:p>
        </w:tc>
      </w:tr>
      <w:tr>
        <w:trPr>
          <w:trHeight w:hRule="exact" w:val="314"/>
        </w:trPr>
        <w:tc>
          <w:tcPr>
            <w:tcW w:type="dxa" w:w="2536"/>
            <w:tcBorders>
              <w:start w:sz="6.399999999999977"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8" w:lineRule="exact" w:before="38" w:after="0"/>
        <w:ind w:left="0" w:right="122" w:firstLine="0"/>
        <w:jc w:val="right"/>
      </w:pPr>
      <w:r xmlns:w="http://schemas.openxmlformats.org/wordprocessingml/2006/main">
        <w:rPr>
          <w:rFonts w:ascii="Helvetica" w:hAnsi="Helvetica" w:eastAsia="Helvetica"/>
          <w:b w:val="0"/>
          <w:i w:val="0"/>
          <w:color w:val="000000"/>
          <w:sz w:val="16"/>
        </w:rPr>
        <w:t xml:space="preserve">表 7.12</w:t>
      </w:r>
    </w:p>
    <w:p>
      <w:pPr xmlns:w="http://schemas.openxmlformats.org/wordprocessingml/2006/main">
        <w:autoSpaceDN w:val="0"/>
        <w:tabs>
          <w:tab w:pos="590" w:val="left"/>
        </w:tabs>
        <w:autoSpaceDE w:val="0"/>
        <w:widowControl/>
        <w:spacing w:line="330" w:lineRule="exact" w:before="478" w:after="0"/>
        <w:ind w:left="24" w:right="0" w:firstLine="0"/>
        <w:jc w:val="left"/>
      </w:pPr>
      <w:r xmlns:w="http://schemas.openxmlformats.org/wordprocessingml/2006/main">
        <w:rPr>
          <w:rFonts w:ascii="Helvetica" w:hAnsi="Helvetica" w:eastAsia="Helvetica"/>
          <w:b/>
          <w:i w:val="0"/>
          <w:color w:val="000000"/>
          <w:sz w:val="24"/>
        </w:rPr>
        <w:t xml:space="preserve">7.5</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数据字典记录</w:t>
      </w:r>
    </w:p>
    <w:p>
      <w:pPr xmlns:w="http://schemas.openxmlformats.org/wordprocessingml/2006/main">
        <w:autoSpaceDN w:val="0"/>
        <w:autoSpaceDE w:val="0"/>
        <w:widowControl/>
        <w:spacing w:line="274" w:lineRule="exact" w:before="186" w:after="124"/>
        <w:ind w:left="24" w:right="0" w:firstLine="0"/>
        <w:jc w:val="left"/>
      </w:pPr>
      <w:r xmlns:w="http://schemas.openxmlformats.org/wordprocessingml/2006/main">
        <w:rPr>
          <w:rFonts w:ascii="Helvetica" w:hAnsi="Helvetica" w:eastAsia="Helvetica"/>
          <w:b/>
          <w:i w:val="0"/>
          <w:color w:val="000000"/>
          <w:sz w:val="20"/>
        </w:rPr>
        <w:t xml:space="preserve">7.5.1 数据字典定义记录结构</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934"/>
        </w:trPr>
        <w:tc>
          <w:tcPr>
            <w:tcW w:type="dxa" w:w="7140"/>
            <w:gridSpan w:val="2"/>
            <w:tcBorders/>
            <w:tcMar>
              <w:start w:w="0" w:type="dxa"/>
              <w:end w:w="0" w:type="dxa"/>
            </w:tcMar>
            <w:tcMar>
              <w:start w:w="0" w:type="dxa"/>
              <w:end w:w="0" w:type="dxa"/>
            </w:tcMar>
          </w:tcPr>
          <w:p>
            <w:pPr xmlns:w="http://schemas.openxmlformats.org/wordprocessingml/2006/main">
              <w:autoSpaceDN w:val="0"/>
              <w:tabs>
                <w:tab w:pos="306" w:val="left"/>
                <w:tab w:pos="588" w:val="left"/>
                <w:tab w:pos="872" w:val="left"/>
                <w:tab w:pos="2000" w:val="left"/>
                <w:tab w:pos="2286" w:val="left"/>
              </w:tabs>
              <w:autoSpaceDE w:val="0"/>
              <w:widowControl/>
              <w:spacing w:line="228" w:lineRule="exact" w:before="106" w:after="0"/>
              <w:ind w:left="22" w:right="1008" w:firstLine="0"/>
              <w:jc w:val="left"/>
            </w:pPr>
            <w:r xmlns:w="http://schemas.openxmlformats.org/wordprocessingml/2006/main">
              <w:rPr>
                <w:rFonts w:ascii="Helvetica" w:hAnsi="Helvetica" w:eastAsia="Helvetica"/>
                <w:b w:val="0"/>
                <w:i w:val="0"/>
                <w:color w:val="000000"/>
                <w:sz w:val="20"/>
              </w:rPr>
              <w:t xml:space="preserve">数据字典定义记录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|--DDDF (10)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数据字典定义字段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|--DDDR (*2)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数据字典定义参考字段</w:t>
            </w:r>
          </w:p>
        </w:tc>
        <w:tc>
          <w:tcPr>
            <w:tcW w:type="dxa" w:w="192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4168"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r>
        <w:trPr>
          <w:trHeight w:hRule="exact" w:val="1430"/>
        </w:trPr>
        <w:tc>
          <w:tcPr>
            <w:tcW w:type="dxa" w:w="2360"/>
            <w:tcBorders/>
            <w:tcMar>
              <w:start w:w="0" w:type="dxa"/>
              <w:end w:w="0" w:type="dxa"/>
            </w:tcMar>
          </w:tcPr>
          <w:p>
            <w:pPr xmlns:w="http://schemas.openxmlformats.org/wordprocessingml/2006/main">
              <w:autoSpaceDN w:val="0"/>
              <w:autoSpaceDE w:val="0"/>
              <w:widowControl/>
              <w:spacing w:line="216" w:lineRule="exact" w:before="1234"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780"/>
            <w:tcBorders/>
            <w:tcMar>
              <w:start w:w="0" w:type="dxa"/>
              <w:end w:w="0" w:type="dxa"/>
            </w:tcMar>
          </w:tcPr>
          <w:p>
            <w:pPr xmlns:w="http://schemas.openxmlformats.org/wordprocessingml/2006/main">
              <w:autoSpaceDN w:val="0"/>
              <w:autoSpaceDE w:val="0"/>
              <w:widowControl/>
              <w:spacing w:line="216" w:lineRule="exact" w:before="1234" w:after="0"/>
              <w:ind w:left="0" w:right="204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3030"/>
            <w:vMerge/>
            <w:tcBorders/>
          </w:tcP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318"/>
        </w:trPr>
        <w:tc>
          <w:tcPr>
            <w:tcW w:type="dxa" w:w="74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22" w:right="0" w:firstLine="0"/>
              <w:jc w:val="left"/>
            </w:pPr>
            <w:r xmlns:w="http://schemas.openxmlformats.org/wordprocessingml/2006/main">
              <w:rPr>
                <w:rFonts w:ascii="Helvetica" w:hAnsi="Helvetica" w:eastAsia="Helvetica"/>
                <w:b/>
                <w:i w:val="0"/>
                <w:color w:val="000000"/>
                <w:sz w:val="20"/>
              </w:rPr>
              <w:t xml:space="preserve">7.5.1.1</w:t>
            </w:r>
          </w:p>
        </w:tc>
        <w:tc>
          <w:tcPr>
            <w:tcW w:type="dxa" w:w="614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3.41</w:t>
            </w:r>
          </w:p>
        </w:tc>
      </w:tr>
      <w:tr>
        <w:trPr>
          <w:trHeight w:hRule="exact" w:val="436"/>
        </w:trPr>
        <w:tc>
          <w:tcPr>
            <w:tcW w:type="dxa" w:w="3030"/>
            <w:vMerge/>
            <w:tcBorders/>
          </w:tcPr>
          <w:p/>
        </w:tc>
        <w:tc>
          <w:tcPr>
            <w:tcW w:type="dxa" w:w="6140"/>
            <w:tcBorders/>
            <w:tcMar>
              <w:start w:w="0" w:type="dxa"/>
              <w:end w:w="0" w:type="dxa"/>
            </w:tcMar>
          </w:tcPr>
          <w:p>
            <w:pPr xmlns:w="http://schemas.openxmlformats.org/wordprocessingml/2006/main">
              <w:autoSpaceDN w:val="0"/>
              <w:autoSpaceDE w:val="0"/>
              <w:widowControl/>
              <w:spacing w:line="274" w:lineRule="exact" w:before="102" w:after="0"/>
              <w:ind w:left="130" w:right="0" w:firstLine="0"/>
              <w:jc w:val="left"/>
            </w:pPr>
            <w:r xmlns:w="http://schemas.openxmlformats.org/wordprocessingml/2006/main">
              <w:rPr>
                <w:rFonts w:ascii="Helvetica" w:hAnsi="Helvetica" w:eastAsia="Helvetica"/>
                <w:b/>
                <w:i w:val="0"/>
                <w:color w:val="000000"/>
                <w:sz w:val="20"/>
              </w:rPr>
              <w:t xml:space="preserve">数据字典定义字段结构</w:t>
            </w:r>
          </w:p>
        </w:tc>
        <w:tc>
          <w:tcPr>
            <w:tcW w:type="dxa" w:w="3030"/>
            <w:vMerge/>
            <w:tcBorders/>
          </w:tcP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字段标记：DDDF</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字段名称：数据字典定义</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6"/>
        </w:trPr>
        <w:tc>
          <w:tcPr>
            <w:tcW w:type="dxa" w:w="2536"/>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2" w:right="0" w:firstLine="0"/>
              <w:jc w:val="left"/>
            </w:pPr>
            <w:r xmlns:w="http://schemas.openxmlformats.org/wordprocessingml/2006/main">
              <w:rPr>
                <w:rFonts w:ascii="Helvetica" w:hAnsi="Helvetica" w:eastAsia="Helvetica"/>
                <w:b w:val="0"/>
                <w:i w:val="0"/>
                <w:color w:val="000000"/>
                <w:sz w:val="16"/>
              </w:rPr>
              <w:t xml:space="preserve">“ID”{70}</w:t>
            </w:r>
          </w:p>
        </w:tc>
      </w:tr>
      <w:tr>
        <w:trPr>
          <w:trHeight w:hRule="exact" w:val="316"/>
        </w:trPr>
        <w:tc>
          <w:tcPr>
            <w:tcW w:type="dxa" w:w="2536"/>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22" w:lineRule="exact" w:before="34" w:after="0"/>
              <w:ind w:left="112"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862"/>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对象或属性</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奥拉</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248"/>
              <w:gridCol w:w="1248"/>
              <w:gridCol w:w="1248"/>
            </w:tblGrid>
            <w:tr>
              <w:trPr>
                <w:trHeight w:hRule="exact" w:val="296"/>
              </w:trPr>
              <w:tc>
                <w:tcPr>
                  <w:tcW w:type="dxa" w:w="380"/>
                  <w:tcBorders/>
                  <w:tcMar>
                    <w:start w:w="0" w:type="dxa"/>
                    <w:end w:w="0" w:type="dxa"/>
                  </w:tcMar>
                </w:tcPr>
                <w:p>
                  <w:pPr xmlns:w="http://schemas.openxmlformats.org/wordprocessingml/2006/main">
                    <w:autoSpaceDN w:val="0"/>
                    <w:autoSpaceDE w:val="0"/>
                    <w:widowControl/>
                    <w:spacing w:line="218" w:lineRule="exact" w:before="22" w:after="0"/>
                    <w:ind w:left="0" w:right="0" w:firstLine="0"/>
                    <w:jc w:val="center"/>
                  </w:pPr>
                  <w:r xmlns:w="http://schemas.openxmlformats.org/wordprocessingml/2006/main">
                    <w:rPr>
                      <w:rFonts w:ascii="Helvetica" w:hAnsi="Helvetica" w:eastAsia="Helvetica"/>
                      <w:b w:val="0"/>
                      <w:i w:val="0"/>
                      <w:color w:val="000000"/>
                      <w:sz w:val="16"/>
                    </w:rPr>
                    <w:t xml:space="preserve">“一个”</w:t>
                  </w:r>
                </w:p>
              </w:tc>
              <w:tc>
                <w:tcPr>
                  <w:tcW w:type="dxa" w:w="360"/>
                  <w:tcBorders/>
                  <w:tcMar>
                    <w:start w:w="0" w:type="dxa"/>
                    <w:end w:w="0" w:type="dxa"/>
                  </w:tcMar>
                </w:tcPr>
                <w:p>
                  <w:pPr xmlns:w="http://schemas.openxmlformats.org/wordprocessingml/2006/main">
                    <w:autoSpaceDN w:val="0"/>
                    <w:autoSpaceDE w:val="0"/>
                    <w:widowControl/>
                    <w:spacing w:line="218" w:lineRule="exact" w:before="22" w:after="0"/>
                    <w:ind w:left="0" w:right="0" w:firstLine="0"/>
                    <w:jc w:val="center"/>
                  </w:pPr>
                  <w:r xmlns:w="http://schemas.openxmlformats.org/wordprocessingml/2006/main">
                    <w:rPr>
                      <w:rFonts w:ascii="Helvetica" w:hAnsi="Helvetica" w:eastAsia="Helvetica"/>
                      <w:b w:val="0"/>
                      <w:i w:val="0"/>
                      <w:color w:val="000000"/>
                      <w:sz w:val="16"/>
                    </w:rPr>
                    <w:t xml:space="preserve">{1}</w:t>
                  </w:r>
                </w:p>
              </w:tc>
              <w:tc>
                <w:tcPr>
                  <w:tcW w:type="dxa" w:w="2700"/>
                  <w:vMerge w:val="restart"/>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58" w:after="0"/>
                    <w:ind w:left="88" w:right="144" w:hanging="8"/>
                    <w:jc w:val="left"/>
                  </w:pPr>
                  <w:r xmlns:w="http://schemas.openxmlformats.org/wordprocessingml/2006/main">
                    <w:rPr>
                      <w:rFonts w:ascii="Helvetica" w:hAnsi="Helvetica" w:eastAsia="Helvetica"/>
                      <w:b w:val="0"/>
                      <w:i w:val="0"/>
                      <w:color w:val="000000"/>
                      <w:sz w:val="16"/>
                    </w:rPr>
                    <w:t xml:space="preserve">OAAC/OACO 的内容是一个属性</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OAAC/OACO 的内容是一个对象</w:t>
                  </w:r>
                </w:p>
              </w:tc>
            </w:tr>
            <w:tr>
              <w:trPr>
                <w:trHeight w:hRule="exact" w:val="498"/>
              </w:trPr>
              <w:tc>
                <w:tcPr>
                  <w:tcW w:type="dxa" w:w="380"/>
                  <w:tcBorders/>
                  <w:tcMar>
                    <w:start w:w="0" w:type="dxa"/>
                    <w:end w:w="0" w:type="dxa"/>
                  </w:tcMar>
                </w:tcPr>
                <w:p>
                  <w:pPr xmlns:w="http://schemas.openxmlformats.org/wordprocessingml/2006/main">
                    <w:autoSpaceDN w:val="0"/>
                    <w:autoSpaceDE w:val="0"/>
                    <w:widowControl/>
                    <w:spacing w:line="218" w:lineRule="exact" w:before="92" w:after="0"/>
                    <w:ind w:left="0" w:right="0" w:firstLine="0"/>
                    <w:jc w:val="center"/>
                  </w:pPr>
                  <w:r xmlns:w="http://schemas.openxmlformats.org/wordprocessingml/2006/main">
                    <w:rPr>
                      <w:rFonts w:ascii="Helvetica" w:hAnsi="Helvetica" w:eastAsia="Helvetica"/>
                      <w:b w:val="0"/>
                      <w:i w:val="0"/>
                      <w:color w:val="000000"/>
                      <w:sz w:val="16"/>
                    </w:rPr>
                    <w:t xml:space="preserve">“噢”</w:t>
                  </w:r>
                </w:p>
              </w:tc>
              <w:tc>
                <w:tcPr>
                  <w:tcW w:type="dxa" w:w="360"/>
                  <w:tcBorders/>
                  <w:tcMar>
                    <w:start w:w="0" w:type="dxa"/>
                    <w:end w:w="0" w:type="dxa"/>
                  </w:tcMar>
                </w:tcPr>
                <w:p>
                  <w:pPr xmlns:w="http://schemas.openxmlformats.org/wordprocessingml/2006/main">
                    <w:autoSpaceDN w:val="0"/>
                    <w:autoSpaceDE w:val="0"/>
                    <w:widowControl/>
                    <w:spacing w:line="218" w:lineRule="exact" w:before="92" w:after="0"/>
                    <w:ind w:left="0" w:right="0" w:firstLine="0"/>
                    <w:jc w:val="center"/>
                  </w:pPr>
                  <w:r xmlns:w="http://schemas.openxmlformats.org/wordprocessingml/2006/main">
                    <w:rPr>
                      <w:rFonts w:ascii="Helvetica" w:hAnsi="Helvetica" w:eastAsia="Helvetica"/>
                      <w:b w:val="0"/>
                      <w:i w:val="0"/>
                      <w:color w:val="000000"/>
                      <w:sz w:val="16"/>
                    </w:rPr>
                    <w:t xml:space="preserve">{2}</w:t>
                  </w:r>
                </w:p>
              </w:tc>
              <w:tc>
                <w:tcPr>
                  <w:tcW w:type="dxa" w:w="1248"/>
                  <w:vMerge/>
                  <w:tcBorders/>
                </w:tcPr>
                <w:p/>
              </w:tc>
            </w:tr>
          </w:tbl>
          <w:p>
            <w:pPr>
              <w:autoSpaceDN w:val="0"/>
              <w:autoSpaceDE w:val="0"/>
              <w:widowControl/>
              <w:spacing w:line="14" w:lineRule="exact" w:before="0" w:after="0"/>
              <w:ind w:left="0" w:right="0"/>
            </w:pPr>
          </w:p>
        </w:tc>
      </w:tr>
      <w:tr>
        <w:trPr>
          <w:trHeight w:hRule="exact" w:val="314"/>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对象或属性缩写</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OAAC</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（6）</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包含对象或属性缩写的字符串</w:t>
            </w:r>
          </w:p>
        </w:tc>
      </w:tr>
      <w:tr>
        <w:trPr>
          <w:trHeight w:hRule="exact" w:val="86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对象或属性标签/代码</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奥卡西</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tabs>
                <w:tab w:pos="1526" w:val="left"/>
              </w:tabs>
              <w:autoSpaceDE w:val="0"/>
              <w:widowControl/>
              <w:spacing w:line="182" w:lineRule="exact" w:before="74" w:after="0"/>
              <w:ind w:left="110" w:right="432" w:firstLine="0"/>
              <w:jc w:val="left"/>
            </w:pPr>
            <w:r xmlns:w="http://schemas.openxmlformats.org/wordprocessingml/2006/main">
              <w:rPr>
                <w:rFonts w:ascii="Helvetica" w:hAnsi="Helvetica" w:eastAsia="Helvetica"/>
                <w:b w:val="0"/>
                <w:i w:val="0"/>
                <w:color w:val="000000"/>
                <w:sz w:val="16"/>
              </w:rPr>
              <w:t xml:space="preserve">对象或属性标签/代码</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1 至 8192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（IHO 对象目录） 8193 至 16387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（保留）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16388 至 65534（通用）</w:t>
            </w:r>
          </w:p>
        </w:tc>
      </w:tr>
      <w:tr>
        <w:trPr>
          <w:trHeight w:hRule="exact" w:val="496"/>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对象或属性长标签</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奥拉</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2" w:after="0"/>
              <w:ind w:left="110" w:right="144" w:firstLine="0"/>
              <w:jc w:val="left"/>
            </w:pPr>
            <w:r xmlns:w="http://schemas.openxmlformats.org/wordprocessingml/2006/main">
              <w:rPr>
                <w:rFonts w:ascii="Helvetica" w:hAnsi="Helvetica" w:eastAsia="Helvetica"/>
                <w:b w:val="0"/>
                <w:i w:val="0"/>
                <w:color w:val="000000"/>
                <w:sz w:val="16"/>
              </w:rPr>
              <w:t xml:space="preserve">表示对象或属性的长标签的字符串</w:t>
            </w:r>
          </w:p>
        </w:tc>
      </w:tr>
      <w:tr>
        <w:trPr>
          <w:trHeight w:hRule="exact" w:val="1408"/>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对象或属性的类型</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奥塔哥大学</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w:autoSpaceDN w:val="0"/>
              <w:autoSpaceDE w:val="0"/>
              <w:widowControl/>
              <w:spacing w:line="16" w:lineRule="exact" w:before="0" w:after="0"/>
              <w:ind w:left="0" w:right="0"/>
            </w:pPr>
          </w:p>
          <w:tbl>
            <w:tblPr>
              <w:tblW w:type="auto" w:w="0"/>
              <w:tblLayout w:type="fixed"/>
              <w:tblLook w:firstColumn="1" w:firstRow="1" w:lastColumn="0" w:lastRow="0" w:noHBand="0" w:noVBand="1" w:val="04A0"/>
              <w:tblInd w:w="36.00000000000023" w:type="dxa"/>
            </w:tblPr>
            <w:tblGrid>
              <w:gridCol w:w="1248"/>
              <w:gridCol w:w="1248"/>
              <w:gridCol w:w="1248"/>
            </w:tblGrid>
            <w:tr>
              <w:trPr>
                <w:trHeight w:hRule="exact" w:val="1338"/>
              </w:trPr>
              <w:tc>
                <w:tcPr>
                  <w:tcW w:type="dxa" w:w="400"/>
                  <w:tcBorders/>
                  <w:tcMar>
                    <w:start w:w="0" w:type="dxa"/>
                    <w:end w:w="0" w:type="dxa"/>
                  </w:tcMar>
                </w:tcPr>
                <w:p>
                  <w:pPr xmlns:w="http://schemas.openxmlformats.org/wordprocessingml/2006/main">
                    <w:autoSpaceDN w:val="0"/>
                    <w:autoSpaceDE w:val="0"/>
                    <w:widowControl/>
                    <w:spacing w:line="182" w:lineRule="exact" w:before="56" w:after="0"/>
                    <w:ind w:left="0" w:right="0" w:firstLine="0"/>
                    <w:jc w:val="center"/>
                  </w:pPr>
                  <w:r xmlns:w="http://schemas.openxmlformats.org/wordprocessingml/2006/main">
                    <w:rPr>
                      <w:rFonts w:ascii="Helvetica" w:hAnsi="Helvetica" w:eastAsia="Helvetica"/>
                      <w:b w:val="0"/>
                      <w:i w:val="0"/>
                      <w:color w:val="000000"/>
                      <w:sz w:val="16"/>
                    </w:rPr>
                    <w:t xml:space="preserve">“M” “$”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“G” “C”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“F”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“N”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“S”</w:t>
                  </w:r>
                </w:p>
              </w:tc>
              <w:tc>
                <w:tcPr>
                  <w:tcW w:type="dxa" w:w="340"/>
                  <w:tcBorders/>
                  <w:tcMar>
                    <w:start w:w="0" w:type="dxa"/>
                    <w:end w:w="0" w:type="dxa"/>
                  </w:tcMar>
                </w:tcPr>
                <w:p>
                  <w:pPr xmlns:w="http://schemas.openxmlformats.org/wordprocessingml/2006/main">
                    <w:autoSpaceDN w:val="0"/>
                    <w:autoSpaceDE w:val="0"/>
                    <w:widowControl/>
                    <w:spacing w:line="182" w:lineRule="exact" w:before="56" w:after="0"/>
                    <w:ind w:left="82" w:right="62" w:firstLine="0"/>
                    <w:jc w:val="both"/>
                  </w:pPr>
                  <w:r xmlns:w="http://schemas.openxmlformats.org/wordprocessingml/2006/main">
                    <w:rPr>
                      <w:rFonts w:ascii="Helvetica" w:hAnsi="Helvetica" w:eastAsia="Helvetica"/>
                      <w:b w:val="0"/>
                      <w:i w:val="0"/>
                      <w:color w:val="000000"/>
                      <w:sz w:val="16"/>
                    </w:rPr>
                    <w:t xml:space="preserve">{1} {2} {3} {4} {5} {6} {7}</w:t>
                  </w:r>
                </w:p>
              </w:tc>
              <w:tc>
                <w:tcPr>
                  <w:tcW w:type="dxa" w:w="2400"/>
                  <w:tcBorders/>
                  <w:tcMar>
                    <w:start w:w="0" w:type="dxa"/>
                    <w:end w:w="0" w:type="dxa"/>
                  </w:tcMar>
                </w:tcPr>
                <w:p>
                  <w:pPr xmlns:w="http://schemas.openxmlformats.org/wordprocessingml/2006/main">
                    <w:autoSpaceDN w:val="0"/>
                    <w:autoSpaceDE w:val="0"/>
                    <w:widowControl/>
                    <w:spacing w:line="182" w:lineRule="exact" w:before="56" w:after="0"/>
                    <w:ind w:left="80" w:right="432" w:firstLine="0"/>
                    <w:jc w:val="left"/>
                  </w:pPr>
                  <w:r xmlns:w="http://schemas.openxmlformats.org/wordprocessingml/2006/main">
                    <w:rPr>
                      <w:rFonts w:ascii="Helvetica" w:hAnsi="Helvetica" w:eastAsia="Helvetica"/>
                      <w:b w:val="0"/>
                      <w:i w:val="0"/>
                      <w:color w:val="000000"/>
                      <w:sz w:val="16"/>
                    </w:rPr>
                    <w:t xml:space="preserve">元对象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地图对象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地理对象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集合对象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要素属性</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要素国家属性 空间属性</w:t>
                  </w:r>
                </w:p>
              </w:tc>
            </w:tr>
          </w:tbl>
          <w:p>
            <w:pPr>
              <w:autoSpaceDN w:val="0"/>
              <w:autoSpaceDE w:val="0"/>
              <w:widowControl/>
              <w:spacing w:line="14" w:lineRule="exact" w:before="0" w:after="0"/>
              <w:ind w:left="0" w:right="0"/>
            </w:pPr>
          </w:p>
        </w:tc>
      </w:tr>
      <w:tr>
        <w:trPr>
          <w:trHeight w:hRule="exact" w:val="496"/>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定义</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定义</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432" w:firstLine="2"/>
              <w:jc w:val="left"/>
            </w:pPr>
            <w:r xmlns:w="http://schemas.openxmlformats.org/wordprocessingml/2006/main">
              <w:rPr>
                <w:rFonts w:ascii="Helvetica" w:hAnsi="Helvetica" w:eastAsia="Helvetica"/>
                <w:b w:val="0"/>
                <w:i w:val="0"/>
                <w:color w:val="000000"/>
                <w:sz w:val="16"/>
              </w:rPr>
              <w:t xml:space="preserve">提供对象或属性的定义的字符串</w:t>
            </w:r>
          </w:p>
        </w:tc>
      </w:tr>
      <w:tr>
        <w:trPr>
          <w:trHeight w:hRule="exact" w:val="316"/>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授权机构</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验证</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机构代码（参见 IHO 对象目录）</w:t>
            </w:r>
          </w:p>
        </w:tc>
      </w:tr>
      <w:tr>
        <w:trPr>
          <w:trHeight w:hRule="exact" w:val="314"/>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8" w:lineRule="exact" w:before="38" w:after="422"/>
        <w:ind w:left="0" w:right="122" w:firstLine="0"/>
        <w:jc w:val="right"/>
      </w:pPr>
      <w:r xmlns:w="http://schemas.openxmlformats.org/wordprocessingml/2006/main">
        <w:rPr>
          <w:rFonts w:ascii="Helvetica" w:hAnsi="Helvetica" w:eastAsia="Helvetica"/>
          <w:b w:val="0"/>
          <w:i w:val="0"/>
          <w:color w:val="000000"/>
          <w:sz w:val="16"/>
        </w:rPr>
        <w:t xml:space="preserve">表 7.13</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74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7.5.1.2</w:t>
            </w:r>
          </w:p>
        </w:tc>
        <w:tc>
          <w:tcPr>
            <w:tcW w:type="dxa" w:w="6600"/>
            <w:tcBorders/>
            <w:tcMar>
              <w:start w:w="0" w:type="dxa"/>
              <w:end w:w="0" w:type="dxa"/>
            </w:tcMar>
          </w:tcPr>
          <w:p>
            <w:pPr xmlns:w="http://schemas.openxmlformats.org/wordprocessingml/2006/main">
              <w:autoSpaceDN w:val="0"/>
              <w:autoSpaceDE w:val="0"/>
              <w:widowControl/>
              <w:spacing w:line="274" w:lineRule="exact" w:before="60" w:after="0"/>
              <w:ind w:left="130" w:right="0" w:firstLine="0"/>
              <w:jc w:val="left"/>
            </w:pPr>
            <w:r xmlns:w="http://schemas.openxmlformats.org/wordprocessingml/2006/main">
              <w:rPr>
                <w:rFonts w:ascii="Helvetica" w:hAnsi="Helvetica" w:eastAsia="Helvetica"/>
                <w:b/>
                <w:i w:val="0"/>
                <w:color w:val="000000"/>
                <w:sz w:val="20"/>
              </w:rPr>
              <w:t xml:space="preserve">数据字典定义参考字段结构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272" w:val="single" w:color="#000000"/>
              <w:end w:sz="17.59999999999991" w:val="single" w:color="#000000"/>
              <w:bottom w:sz="16.800000000000182"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字段标记：DDDR</w:t>
            </w:r>
          </w:p>
        </w:tc>
        <w:tc>
          <w:tcPr>
            <w:tcW w:type="dxa" w:w="5474"/>
            <w:tcBorders>
              <w:start w:sz="17.59999999999991" w:val="single" w:color="#000000"/>
              <w:top w:sz="16.799999999999272" w:val="single" w:color="#000000"/>
              <w:end w:sz="17.599999999999454" w:val="single" w:color="#000000"/>
              <w:bottom w:sz="16.800000000000182"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字段名称：数据字典定义参考</w:t>
            </w:r>
          </w:p>
        </w:tc>
      </w:tr>
    </w:tbl>
    <w:p>
      <w:pPr>
        <w:autoSpaceDN w:val="0"/>
        <w:autoSpaceDE w:val="0"/>
        <w:widowControl/>
        <w:spacing w:line="270" w:lineRule="exact" w:before="0" w:after="0"/>
        <w:ind w:left="0" w:right="0"/>
      </w:pPr>
    </w:p>
    <w:tbl>
      <w:tblPr>
        <w:tblW w:type="auto" w:w="0"/>
        <w:tblLayout w:type="fixed"/>
        <w:tblLook w:firstColumn="1" w:firstRow="1" w:lastColumn="0" w:lastRow="0" w:noHBand="0" w:noVBand="1" w:val="04A0"/>
        <w:tblInd w:w="20.0" w:type="dxa"/>
      </w:tblPr>
      <w:tblGrid>
        <w:gridCol w:w="1515"/>
        <w:gridCol w:w="1515"/>
        <w:gridCol w:w="1515"/>
        <w:gridCol w:w="1515"/>
        <w:gridCol w:w="1515"/>
        <w:gridCol w:w="1515"/>
      </w:tblGrid>
      <w:tr>
        <w:trPr>
          <w:trHeight w:hRule="exact" w:val="530"/>
        </w:trPr>
        <w:tc>
          <w:tcPr>
            <w:tcW w:type="dxa" w:w="2540"/>
            <w:tcBorders>
              <w:start w:sz="5.599999999999909"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4"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8"/>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1224"/>
        </w:trPr>
        <w:tc>
          <w:tcPr>
            <w:tcW w:type="dxa" w:w="2540"/>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引用类型</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0" w:right="0" w:firstLine="0"/>
              <w:jc w:val="center"/>
            </w:pPr>
            <w:r xmlns:w="http://schemas.openxmlformats.org/wordprocessingml/2006/main">
              <w:rPr>
                <w:rFonts w:ascii="Helvetica" w:hAnsi="Helvetica" w:eastAsia="Helvetica"/>
                <w:b w:val="0"/>
                <w:i w:val="0"/>
                <w:color w:val="000000"/>
                <w:sz w:val="16"/>
              </w:rPr>
              <w:t xml:space="preserve">*远程FTP</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8"/>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249"/>
              <w:gridCol w:w="1249"/>
              <w:gridCol w:w="1249"/>
            </w:tblGrid>
            <w:tr>
              <w:trPr>
                <w:trHeight w:hRule="exact" w:val="390"/>
              </w:trPr>
              <w:tc>
                <w:tcPr>
                  <w:tcW w:type="dxa" w:w="400"/>
                  <w:tcBorders/>
                  <w:tcMar>
                    <w:start w:w="0" w:type="dxa"/>
                    <w:end w:w="0" w:type="dxa"/>
                  </w:tcMar>
                </w:tcPr>
                <w:p>
                  <w:pPr xmlns:w="http://schemas.openxmlformats.org/wordprocessingml/2006/main">
                    <w:autoSpaceDN w:val="0"/>
                    <w:autoSpaceDE w:val="0"/>
                    <w:widowControl/>
                    <w:spacing w:line="218" w:lineRule="exact" w:before="22" w:after="0"/>
                    <w:ind w:left="0" w:right="0" w:firstLine="0"/>
                    <w:jc w:val="center"/>
                  </w:pPr>
                  <w:r xmlns:w="http://schemas.openxmlformats.org/wordprocessingml/2006/main">
                    <w:rPr>
                      <w:rFonts w:ascii="Helvetica" w:hAnsi="Helvetica" w:eastAsia="Helvetica"/>
                      <w:b w:val="0"/>
                      <w:i w:val="0"/>
                      <w:color w:val="000000"/>
                      <w:sz w:val="16"/>
                    </w:rPr>
                    <w:t xml:space="preserve">“I1”</w:t>
                  </w:r>
                </w:p>
              </w:tc>
              <w:tc>
                <w:tcPr>
                  <w:tcW w:type="dxa" w:w="880"/>
                  <w:tcBorders/>
                  <w:tcMar>
                    <w:start w:w="0" w:type="dxa"/>
                    <w:end w:w="0" w:type="dxa"/>
                  </w:tcMar>
                </w:tcPr>
                <w:p>
                  <w:pPr xmlns:w="http://schemas.openxmlformats.org/wordprocessingml/2006/main">
                    <w:autoSpaceDN w:val="0"/>
                    <w:autoSpaceDE w:val="0"/>
                    <w:widowControl/>
                    <w:spacing w:line="218" w:lineRule="exact" w:before="22" w:after="0"/>
                    <w:ind w:left="0" w:right="0" w:firstLine="0"/>
                    <w:jc w:val="center"/>
                  </w:pPr>
                  <w:r xmlns:w="http://schemas.openxmlformats.org/wordprocessingml/2006/main">
                    <w:rPr>
                      <w:rFonts w:ascii="Helvetica" w:hAnsi="Helvetica" w:eastAsia="Helvetica"/>
                      <w:b w:val="0"/>
                      <w:i w:val="0"/>
                      <w:color w:val="000000"/>
                      <w:sz w:val="16"/>
                    </w:rPr>
                    <w:t xml:space="preserve">{1} 智力 1</w:t>
                  </w:r>
                </w:p>
              </w:tc>
              <w:tc>
                <w:tcPr>
                  <w:tcW w:type="dxa" w:w="2320"/>
                  <w:vMerge w:val="restart"/>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58" w:after="0"/>
                    <w:ind w:left="96" w:right="0" w:hanging="8"/>
                    <w:jc w:val="left"/>
                  </w:pPr>
                  <w:r xmlns:w="http://schemas.openxmlformats.org/wordprocessingml/2006/main">
                    <w:rPr>
                      <w:rFonts w:ascii="Helvetica" w:hAnsi="Helvetica" w:eastAsia="Helvetica"/>
                      <w:b w:val="0"/>
                      <w:i w:val="0"/>
                      <w:color w:val="000000"/>
                      <w:sz w:val="16"/>
                    </w:rPr>
                    <w:t xml:space="preserve">国际海图 1、符号、缩写、海图上使用的术语</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IHO 的海图规范和国际 (INT) 海图 IHO 规则</w:t>
                  </w:r>
                </w:p>
              </w:tc>
            </w:tr>
            <w:tr>
              <w:trPr>
                <w:trHeight w:hRule="exact" w:val="768"/>
              </w:trPr>
              <w:tc>
                <w:tcPr>
                  <w:tcW w:type="dxa" w:w="1280"/>
                  <w:gridSpan w:val="2"/>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180" w:after="0"/>
                    <w:ind w:left="74" w:right="0" w:firstLine="0"/>
                    <w:jc w:val="left"/>
                  </w:pPr>
                  <w:r xmlns:w="http://schemas.openxmlformats.org/wordprocessingml/2006/main">
                    <w:rPr>
                      <w:rFonts w:ascii="Helvetica" w:hAnsi="Helvetica" w:eastAsia="Helvetica"/>
                      <w:b w:val="0"/>
                      <w:i w:val="0"/>
                      <w:color w:val="000000"/>
                      <w:sz w:val="16"/>
                    </w:rPr>
                    <w:t xml:space="preserve">“M4” {2} M-4</w:t>
                  </w:r>
                </w:p>
              </w:tc>
              <w:tc>
                <w:tcPr>
                  <w:tcW w:type="dxa" w:w="1249"/>
                  <w:vMerge/>
                  <w:tcBorders/>
                </w:tcPr>
                <w:p/>
              </w:tc>
            </w:tr>
          </w:tbl>
          <w:p>
            <w:pPr>
              <w:autoSpaceDN w:val="0"/>
              <w:autoSpaceDE w:val="0"/>
              <w:widowControl/>
              <w:spacing w:line="14" w:lineRule="exact" w:before="0" w:after="0"/>
              <w:ind w:left="0" w:right="0"/>
            </w:pPr>
          </w:p>
        </w:tc>
      </w:tr>
      <w:tr>
        <w:trPr>
          <w:trHeight w:hRule="exact" w:val="498"/>
        </w:trPr>
        <w:tc>
          <w:tcPr>
            <w:tcW w:type="dxa" w:w="2540"/>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参考值</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射频消融</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8"/>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2"/>
              <w:jc w:val="left"/>
            </w:pPr>
            <w:r xmlns:w="http://schemas.openxmlformats.org/wordprocessingml/2006/main">
              <w:rPr>
                <w:rFonts w:ascii="Helvetica" w:hAnsi="Helvetica" w:eastAsia="Helvetica"/>
                <w:b w:val="0"/>
                <w:i w:val="0"/>
                <w:color w:val="000000"/>
                <w:sz w:val="16"/>
              </w:rPr>
              <w:t xml:space="preserve">包含 RFTP 子字段指定类型的引用值的字符串</w:t>
            </w:r>
          </w:p>
        </w:tc>
      </w:tr>
    </w:tbl>
    <w:p>
      <w:pPr xmlns:w="http://schemas.openxmlformats.org/wordprocessingml/2006/main">
        <w:autoSpaceDN w:val="0"/>
        <w:autoSpaceDE w:val="0"/>
        <w:widowControl/>
        <w:spacing w:line="218" w:lineRule="exact" w:before="38" w:after="1400"/>
        <w:ind w:left="0" w:right="122" w:firstLine="0"/>
        <w:jc w:val="right"/>
      </w:pPr>
      <w:r xmlns:w="http://schemas.openxmlformats.org/wordprocessingml/2006/main">
        <w:rPr>
          <w:rFonts w:ascii="Helvetica" w:hAnsi="Helvetica" w:eastAsia="Helvetica"/>
          <w:b w:val="0"/>
          <w:i w:val="0"/>
          <w:color w:val="000000"/>
          <w:sz w:val="16"/>
        </w:rPr>
        <w:t xml:space="preserve">表 7.14</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4545"/>
        <w:gridCol w:w="4545"/>
      </w:tblGrid>
      <w:tr>
        <w:trPr>
          <w:trHeight w:hRule="exact" w:val="318"/>
        </w:trPr>
        <w:tc>
          <w:tcPr>
            <w:tcW w:type="dxa" w:w="740"/>
            <w:tcBorders/>
            <w:tcMar>
              <w:start w:w="0" w:type="dxa"/>
              <w:end w:w="0" w:type="dxa"/>
            </w:tcMar>
          </w:tcPr>
          <w:p>
            <w:pPr xmlns:w="http://schemas.openxmlformats.org/wordprocessingml/2006/main">
              <w:autoSpaceDN w:val="0"/>
              <w:autoSpaceDE w:val="0"/>
              <w:widowControl/>
              <w:spacing w:line="218" w:lineRule="exact" w:before="0" w:after="0"/>
              <w:ind w:left="22" w:right="0" w:firstLine="0"/>
              <w:jc w:val="left"/>
            </w:pPr>
            <w:r xmlns:w="http://schemas.openxmlformats.org/wordprocessingml/2006/main">
              <w:rPr>
                <w:rFonts w:ascii="Helvetica" w:hAnsi="Helvetica" w:eastAsia="Helvetica"/>
                <w:b w:val="0"/>
                <w:i w:val="0"/>
                <w:color w:val="000000"/>
                <w:sz w:val="16"/>
              </w:rPr>
              <w:t xml:space="preserve">3.42</w:t>
            </w:r>
          </w:p>
        </w:tc>
        <w:tc>
          <w:tcPr>
            <w:tcW w:type="dxa" w:w="7040"/>
            <w:tcBorders/>
            <w:tcMar>
              <w:start w:w="0" w:type="dxa"/>
              <w:end w:w="0" w:type="dxa"/>
            </w:tcMar>
          </w:tcPr>
          <w:p>
            <w:pPr xmlns:w="http://schemas.openxmlformats.org/wordprocessingml/2006/main">
              <w:autoSpaceDN w:val="0"/>
              <w:autoSpaceDE w:val="0"/>
              <w:widowControl/>
              <w:spacing w:line="218" w:lineRule="exact" w:before="0" w:after="0"/>
              <w:ind w:left="0" w:right="2734" w:firstLine="0"/>
              <w:jc w:val="right"/>
            </w:pPr>
            <w:r xmlns:w="http://schemas.openxmlformats.org/wordprocessingml/2006/main">
              <w:rPr>
                <w:rFonts w:ascii="Helvetica" w:hAnsi="Helvetica" w:eastAsia="Helvetica"/>
                <w:b w:val="0"/>
                <w:i w:val="0"/>
                <w:color w:val="000000"/>
                <w:sz w:val="16"/>
              </w:rPr>
              <w:t xml:space="preserve">数据结构</w:t>
            </w:r>
          </w:p>
        </w:tc>
      </w:tr>
      <w:tr>
        <w:trPr>
          <w:trHeight w:hRule="exact" w:val="460"/>
        </w:trPr>
        <w:tc>
          <w:tcPr>
            <w:tcW w:type="dxa" w:w="740"/>
            <w:tcBorders/>
            <w:tcMar>
              <w:start w:w="0" w:type="dxa"/>
              <w:end w:w="0" w:type="dxa"/>
            </w:tcMar>
          </w:tcPr>
          <w:p>
            <w:pPr xmlns:w="http://schemas.openxmlformats.org/wordprocessingml/2006/main">
              <w:autoSpaceDN w:val="0"/>
              <w:autoSpaceDE w:val="0"/>
              <w:widowControl/>
              <w:spacing w:line="274" w:lineRule="exact" w:before="102" w:after="0"/>
              <w:ind w:left="22" w:right="0" w:firstLine="0"/>
              <w:jc w:val="left"/>
            </w:pPr>
            <w:r xmlns:w="http://schemas.openxmlformats.org/wordprocessingml/2006/main">
              <w:rPr>
                <w:rFonts w:ascii="Helvetica" w:hAnsi="Helvetica" w:eastAsia="Helvetica"/>
                <w:b/>
                <w:i w:val="0"/>
                <w:color w:val="000000"/>
                <w:sz w:val="20"/>
              </w:rPr>
              <w:t xml:space="preserve">7.5.2</w:t>
            </w:r>
          </w:p>
        </w:tc>
        <w:tc>
          <w:tcPr>
            <w:tcW w:type="dxa" w:w="7040"/>
            <w:tcBorders/>
            <w:tcMar>
              <w:start w:w="0" w:type="dxa"/>
              <w:end w:w="0" w:type="dxa"/>
            </w:tcMar>
          </w:tcPr>
          <w:p>
            <w:pPr xmlns:w="http://schemas.openxmlformats.org/wordprocessingml/2006/main">
              <w:autoSpaceDN w:val="0"/>
              <w:autoSpaceDE w:val="0"/>
              <w:widowControl/>
              <w:spacing w:line="274" w:lineRule="exact" w:before="102" w:after="0"/>
              <w:ind w:left="130" w:right="0" w:firstLine="0"/>
              <w:jc w:val="left"/>
            </w:pPr>
            <w:r xmlns:w="http://schemas.openxmlformats.org/wordprocessingml/2006/main">
              <w:rPr>
                <w:rFonts w:ascii="Helvetica" w:hAnsi="Helvetica" w:eastAsia="Helvetica"/>
                <w:b/>
                <w:i w:val="0"/>
                <w:color w:val="000000"/>
                <w:sz w:val="20"/>
              </w:rPr>
              <w:t xml:space="preserve">数据字典域记录结构</w:t>
            </w:r>
          </w:p>
        </w:tc>
      </w:tr>
      <w:tr>
        <w:trPr>
          <w:trHeight w:hRule="exact" w:val="2400"/>
        </w:trPr>
        <w:tc>
          <w:tcPr>
            <w:tcW w:type="dxa" w:w="7780"/>
            <w:gridSpan w:val="2"/>
            <w:tcBorders/>
            <w:tcMar>
              <w:start w:w="0" w:type="dxa"/>
              <w:end w:w="0" w:type="dxa"/>
            </w:tcMar>
            <w:tcMar>
              <w:start w:w="0" w:type="dxa"/>
              <w:end w:w="0" w:type="dxa"/>
            </w:tcMar>
          </w:tcPr>
          <w:p>
            <w:pPr xmlns:w="http://schemas.openxmlformats.org/wordprocessingml/2006/main">
              <w:autoSpaceDN w:val="0"/>
              <w:tabs>
                <w:tab w:pos="306" w:val="left"/>
                <w:tab w:pos="588" w:val="left"/>
                <w:tab w:pos="872" w:val="left"/>
                <w:tab w:pos="1438" w:val="left"/>
                <w:tab w:pos="1716" w:val="left"/>
                <w:tab w:pos="1722" w:val="left"/>
              </w:tabs>
              <w:autoSpaceDE w:val="0"/>
              <w:widowControl/>
              <w:spacing w:line="228" w:lineRule="exact" w:before="146" w:after="0"/>
              <w:ind w:left="22" w:right="1296" w:firstLine="0"/>
              <w:jc w:val="left"/>
            </w:pPr>
            <w:r xmlns:w="http://schemas.openxmlformats.org/wordprocessingml/2006/main">
              <w:rPr>
                <w:rFonts w:ascii="Helvetica" w:hAnsi="Helvetica" w:eastAsia="Helvetica"/>
                <w:b w:val="0"/>
                <w:i w:val="0"/>
                <w:color w:val="000000"/>
                <w:sz w:val="20"/>
              </w:rPr>
              <w:t xml:space="preserve">数据字典域记录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|--DDDI (8)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数据字典域标识符字段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|--&lt;R&gt;--DDOM (5) - 数据字典域字段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|--DDRF (*2) - 数据字典域参考字段</w:t>
            </w:r>
          </w:p>
        </w:tc>
      </w:tr>
      <w:tr>
        <w:trPr>
          <w:trHeight w:hRule="exact" w:val="550"/>
        </w:trPr>
        <w:tc>
          <w:tcPr>
            <w:tcW w:type="dxa" w:w="740"/>
            <w:tcBorders/>
            <w:tcMar>
              <w:start w:w="0" w:type="dxa"/>
              <w:end w:w="0" w:type="dxa"/>
            </w:tcMar>
          </w:tcPr>
          <w:p>
            <w:pPr xmlns:w="http://schemas.openxmlformats.org/wordprocessingml/2006/main">
              <w:autoSpaceDN w:val="0"/>
              <w:autoSpaceDE w:val="0"/>
              <w:widowControl/>
              <w:spacing w:line="274" w:lineRule="exact" w:before="216" w:after="0"/>
              <w:ind w:left="22" w:right="0" w:firstLine="0"/>
              <w:jc w:val="left"/>
            </w:pPr>
            <w:r xmlns:w="http://schemas.openxmlformats.org/wordprocessingml/2006/main">
              <w:rPr>
                <w:rFonts w:ascii="Helvetica" w:hAnsi="Helvetica" w:eastAsia="Helvetica"/>
                <w:b/>
                <w:i w:val="0"/>
                <w:color w:val="000000"/>
                <w:sz w:val="20"/>
              </w:rPr>
              <w:t xml:space="preserve">7.5.2.1</w:t>
            </w:r>
          </w:p>
        </w:tc>
        <w:tc>
          <w:tcPr>
            <w:tcW w:type="dxa" w:w="7040"/>
            <w:tcBorders/>
            <w:tcMar>
              <w:start w:w="0" w:type="dxa"/>
              <w:end w:w="0" w:type="dxa"/>
            </w:tcMar>
          </w:tcPr>
          <w:p>
            <w:pPr xmlns:w="http://schemas.openxmlformats.org/wordprocessingml/2006/main">
              <w:autoSpaceDN w:val="0"/>
              <w:autoSpaceDE w:val="0"/>
              <w:widowControl/>
              <w:spacing w:line="274" w:lineRule="exact" w:before="216" w:after="0"/>
              <w:ind w:left="130" w:right="0" w:firstLine="0"/>
              <w:jc w:val="left"/>
            </w:pPr>
            <w:r xmlns:w="http://schemas.openxmlformats.org/wordprocessingml/2006/main">
              <w:rPr>
                <w:rFonts w:ascii="Helvetica" w:hAnsi="Helvetica" w:eastAsia="Helvetica"/>
                <w:b/>
                <w:i w:val="0"/>
                <w:color w:val="000000"/>
                <w:sz w:val="20"/>
              </w:rPr>
              <w:t xml:space="preserve">数据字典域标识符字段结构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字段标记：DDDI</w:t>
            </w:r>
          </w:p>
        </w:tc>
        <w:tc>
          <w:tcPr>
            <w:tcW w:type="dxa" w:w="5474"/>
            <w:tcBorders>
              <w:start w:sz="17.59999999999991" w:val="single" w:color="#000000"/>
              <w:top w:sz="17.59999999999991"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字段名称：数据字典域标识符</w:t>
            </w:r>
          </w:p>
        </w:tc>
      </w:tr>
    </w:tbl>
    <w:p>
      <w:pPr>
        <w:autoSpaceDN w:val="0"/>
        <w:autoSpaceDE w:val="0"/>
        <w:widowControl/>
        <w:spacing w:line="248"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15"/>
        </w:trPr>
        <w:tc>
          <w:tcPr>
            <w:tcW w:type="dxa" w:w="2536"/>
            <w:tcBorders>
              <w:start w:sz="5.599999999999909"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58"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58"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90"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5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58"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6"/>
            <w:tcBorders>
              <w:start w:sz="6.399999999999977" w:val="single" w:color="#000000"/>
              <w:top w:sz="6.400000000000091"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6.400000000000091"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6.400000000000091"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“IO”{80}</w:t>
            </w:r>
          </w:p>
        </w:tc>
      </w:tr>
      <w:tr>
        <w:trPr>
          <w:trHeight w:hRule="exact" w:val="316"/>
        </w:trPr>
        <w:tc>
          <w:tcPr>
            <w:tcW w:type="dxa" w:w="2536"/>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24" w:lineRule="exact" w:before="32" w:after="0"/>
              <w:ind w:left="112"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314"/>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属性标签/代码</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航空运输局</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有效的属性标签/代码</w:t>
            </w:r>
          </w:p>
        </w:tc>
      </w:tr>
      <w:tr>
        <w:trPr>
          <w:trHeight w:hRule="exact" w:val="1226"/>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属性域类型</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澳大利亚航空发展局</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248"/>
              <w:gridCol w:w="1248"/>
              <w:gridCol w:w="1248"/>
            </w:tblGrid>
            <w:tr>
              <w:trPr>
                <w:trHeight w:hRule="exact" w:val="1158"/>
              </w:trPr>
              <w:tc>
                <w:tcPr>
                  <w:tcW w:type="dxa" w:w="380"/>
                  <w:tcBorders/>
                  <w:tcMar>
                    <w:start w:w="0" w:type="dxa"/>
                    <w:end w:w="0" w:type="dxa"/>
                  </w:tcMar>
                </w:tcPr>
                <w:p>
                  <w:pPr xmlns:w="http://schemas.openxmlformats.org/wordprocessingml/2006/main">
                    <w:autoSpaceDN w:val="0"/>
                    <w:autoSpaceDE w:val="0"/>
                    <w:widowControl/>
                    <w:spacing w:line="182" w:lineRule="exact" w:before="58" w:after="0"/>
                    <w:ind w:left="0" w:right="0" w:firstLine="0"/>
                    <w:jc w:val="center"/>
                  </w:pPr>
                  <w:r xmlns:w="http://schemas.openxmlformats.org/wordprocessingml/2006/main">
                    <w:rPr>
                      <w:rFonts w:ascii="Helvetica" w:hAnsi="Helvetica" w:eastAsia="Helvetica"/>
                      <w:b w:val="0"/>
                      <w:i w:val="0"/>
                      <w:color w:val="000000"/>
                      <w:sz w:val="16"/>
                    </w:rPr>
                    <w:t xml:space="preserve">“E” “L”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“F” “I”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 “S”</w:t>
                  </w:r>
                </w:p>
              </w:tc>
              <w:tc>
                <w:tcPr>
                  <w:tcW w:type="dxa" w:w="360"/>
                  <w:tcBorders/>
                  <w:tcMar>
                    <w:start w:w="0" w:type="dxa"/>
                    <w:end w:w="0" w:type="dxa"/>
                  </w:tcMar>
                </w:tcPr>
                <w:p>
                  <w:pPr xmlns:w="http://schemas.openxmlformats.org/wordprocessingml/2006/main">
                    <w:autoSpaceDN w:val="0"/>
                    <w:autoSpaceDE w:val="0"/>
                    <w:widowControl/>
                    <w:spacing w:line="182" w:lineRule="exact" w:before="58" w:after="0"/>
                    <w:ind w:left="102" w:right="62" w:firstLine="2"/>
                    <w:jc w:val="both"/>
                  </w:pPr>
                  <w:r xmlns:w="http://schemas.openxmlformats.org/wordprocessingml/2006/main">
                    <w:rPr>
                      <w:rFonts w:ascii="Helvetica" w:hAnsi="Helvetica" w:eastAsia="Helvetica"/>
                      <w:b w:val="0"/>
                      <w:i w:val="0"/>
                      <w:color w:val="000000"/>
                      <w:sz w:val="16"/>
                    </w:rPr>
                    <w:t xml:space="preserve">{1} {2} {3} {4} {5} (6)</w:t>
                  </w:r>
                </w:p>
              </w:tc>
              <w:tc>
                <w:tcPr>
                  <w:tcW w:type="dxa" w:w="2620"/>
                  <w:tcBorders/>
                  <w:tcMar>
                    <w:start w:w="0" w:type="dxa"/>
                    <w:end w:w="0" w:type="dxa"/>
                  </w:tcMar>
                </w:tcPr>
                <w:p>
                  <w:pPr xmlns:w="http://schemas.openxmlformats.org/wordprocessingml/2006/main">
                    <w:autoSpaceDN w:val="0"/>
                    <w:autoSpaceDE w:val="0"/>
                    <w:widowControl/>
                    <w:spacing w:line="182" w:lineRule="exact" w:before="58" w:after="0"/>
                    <w:ind w:left="80" w:right="288" w:firstLine="2"/>
                    <w:jc w:val="left"/>
                  </w:pPr>
                  <w:r xmlns:w="http://schemas.openxmlformats.org/wordprocessingml/2006/main">
                    <w:rPr>
                      <w:rFonts w:ascii="Helvetica" w:hAnsi="Helvetica" w:eastAsia="Helvetica"/>
                      <w:b w:val="0"/>
                      <w:i w:val="0"/>
                      <w:color w:val="000000"/>
                      <w:sz w:val="16"/>
                    </w:rPr>
                    <w:t xml:space="preserve">枚举</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枚举值列表</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浮点数</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整数</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字符的代码字符串 自由文本格式</w:t>
                  </w:r>
                </w:p>
              </w:tc>
            </w:tr>
          </w:tbl>
          <w:p>
            <w:pPr>
              <w:autoSpaceDN w:val="0"/>
              <w:autoSpaceDE w:val="0"/>
              <w:widowControl/>
              <w:spacing w:line="14" w:lineRule="exact" w:before="0" w:after="0"/>
              <w:ind w:left="0" w:right="0"/>
            </w:pPr>
          </w:p>
        </w:tc>
      </w:tr>
      <w:tr>
        <w:trPr>
          <w:trHeight w:hRule="exact" w:val="496"/>
        </w:trPr>
        <w:tc>
          <w:tcPr>
            <w:tcW w:type="dxa" w:w="2536"/>
            <w:tcBorders>
              <w:start w:sz="6.399999999999977"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4" w:lineRule="exact" w:before="70" w:after="0"/>
              <w:ind w:left="110" w:right="720" w:firstLine="0"/>
              <w:jc w:val="left"/>
            </w:pPr>
            <w:r xmlns:w="http://schemas.openxmlformats.org/wordprocessingml/2006/main">
              <w:rPr>
                <w:rFonts w:ascii="Helvetica" w:hAnsi="Helvetica" w:eastAsia="Helvetica"/>
                <w:b w:val="0"/>
                <w:i w:val="0"/>
                <w:color w:val="000000"/>
                <w:sz w:val="16"/>
              </w:rPr>
              <w:t xml:space="preserve">属性域值度量单位</w:t>
            </w:r>
          </w:p>
        </w:tc>
        <w:tc>
          <w:tcPr>
            <w:tcW w:type="dxa" w:w="760"/>
            <w:tcBorders>
              <w:start w:sz="5.600000000000136"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阿德莱德大学</w:t>
            </w:r>
          </w:p>
        </w:tc>
        <w:tc>
          <w:tcPr>
            <w:tcW w:type="dxa" w:w="692"/>
            <w:tcBorders>
              <w:start w:sz="5.600000000000136"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6.400000000000091"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364"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184" w:lineRule="exact" w:before="70" w:after="0"/>
              <w:ind w:left="110" w:right="288" w:firstLine="2"/>
              <w:jc w:val="left"/>
            </w:pPr>
            <w:r xmlns:w="http://schemas.openxmlformats.org/wordprocessingml/2006/main">
              <w:rPr>
                <w:rFonts w:ascii="Helvetica" w:hAnsi="Helvetica" w:eastAsia="Helvetica"/>
                <w:b w:val="0"/>
                <w:i w:val="0"/>
                <w:color w:val="000000"/>
                <w:sz w:val="16"/>
              </w:rPr>
              <w:t xml:space="preserve">表示属性域中值的测量单位的字符串</w:t>
            </w:r>
          </w:p>
        </w:tc>
      </w:tr>
      <w:tr>
        <w:trPr>
          <w:trHeight w:hRule="exact" w:val="316"/>
        </w:trPr>
        <w:tc>
          <w:tcPr>
            <w:tcW w:type="dxa" w:w="2536"/>
            <w:tcBorders>
              <w:start w:sz="6.399999999999977"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属性域格式</w:t>
            </w:r>
          </w:p>
        </w:tc>
        <w:tc>
          <w:tcPr>
            <w:tcW w:type="dxa" w:w="760"/>
            <w:tcBorders>
              <w:start w:sz="5.600000000000136"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自适应傅立叶变换</w:t>
            </w:r>
          </w:p>
        </w:tc>
        <w:tc>
          <w:tcPr>
            <w:tcW w:type="dxa" w:w="692"/>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包含属性格式描述的字符串</w:t>
            </w:r>
          </w:p>
        </w:tc>
      </w:tr>
      <w:tr>
        <w:trPr>
          <w:trHeight w:hRule="exact" w:val="31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授权机构</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验证</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机构代码（参见 IHO 对象目录）</w:t>
            </w:r>
          </w:p>
        </w:tc>
      </w:tr>
      <w:tr>
        <w:trPr>
          <w:trHeight w:hRule="exact" w:val="316"/>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6" w:lineRule="exact" w:before="40" w:after="424"/>
        <w:ind w:left="0" w:right="122" w:firstLine="0"/>
        <w:jc w:val="right"/>
      </w:pPr>
      <w:r xmlns:w="http://schemas.openxmlformats.org/wordprocessingml/2006/main">
        <w:rPr>
          <w:rFonts w:ascii="Helvetica" w:hAnsi="Helvetica" w:eastAsia="Helvetica"/>
          <w:b w:val="0"/>
          <w:i w:val="0"/>
          <w:color w:val="000000"/>
          <w:sz w:val="16"/>
        </w:rPr>
        <w:t xml:space="preserve">表 7.15</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74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7.5.2.2</w:t>
            </w:r>
          </w:p>
        </w:tc>
        <w:tc>
          <w:tcPr>
            <w:tcW w:type="dxa" w:w="6020"/>
            <w:tcBorders/>
            <w:tcMar>
              <w:start w:w="0" w:type="dxa"/>
              <w:end w:w="0" w:type="dxa"/>
            </w:tcMar>
          </w:tcPr>
          <w:p>
            <w:pPr xmlns:w="http://schemas.openxmlformats.org/wordprocessingml/2006/main">
              <w:autoSpaceDN w:val="0"/>
              <w:autoSpaceDE w:val="0"/>
              <w:widowControl/>
              <w:spacing w:line="274" w:lineRule="exact" w:before="60" w:after="0"/>
              <w:ind w:left="130" w:right="0" w:firstLine="0"/>
              <w:jc w:val="left"/>
            </w:pPr>
            <w:r xmlns:w="http://schemas.openxmlformats.org/wordprocessingml/2006/main">
              <w:rPr>
                <w:rFonts w:ascii="Helvetica" w:hAnsi="Helvetica" w:eastAsia="Helvetica"/>
                <w:b/>
                <w:i w:val="0"/>
                <w:color w:val="000000"/>
                <w:sz w:val="20"/>
              </w:rPr>
              <w:t xml:space="preserve">数据字典域字段结构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800000000000182" w:val="single" w:color="#000000"/>
              <w:end w:sz="17.59999999999991" w:val="single" w:color="#000000"/>
              <w:bottom w:sz="17.599999999999454"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字段标记：DDOM</w:t>
            </w:r>
          </w:p>
        </w:tc>
        <w:tc>
          <w:tcPr>
            <w:tcW w:type="dxa" w:w="5474"/>
            <w:tcBorders>
              <w:start w:sz="17.59999999999991" w:val="single" w:color="#000000"/>
              <w:top w:sz="16.800000000000182" w:val="single" w:color="#000000"/>
              <w:end w:sz="17.599999999999454" w:val="single" w:color="#000000"/>
              <w:bottom w:sz="17.599999999999454"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字段名称：数据字典域</w:t>
            </w:r>
          </w:p>
        </w:tc>
      </w:tr>
    </w:tbl>
    <w:p>
      <w:pPr>
        <w:autoSpaceDN w:val="0"/>
        <w:autoSpaceDE w:val="0"/>
        <w:widowControl/>
        <w:spacing w:line="232"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564"/>
        </w:trPr>
        <w:tc>
          <w:tcPr>
            <w:tcW w:type="dxa" w:w="2538"/>
            <w:tcBorders>
              <w:start w:sz="5.599999999999909"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6.399999999999636" w:val="single" w:color="#000000"/>
              <w:end w:sz="5.599999999999909" w:val="single" w:color="#000000"/>
              <w:bottom w:sz="5.59999999999945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8"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6.399999999999636"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860"/>
        </w:trPr>
        <w:tc>
          <w:tcPr>
            <w:tcW w:type="dxa" w:w="2538"/>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范围或值</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拉瓦</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873"/>
              <w:gridCol w:w="1873"/>
            </w:tblGrid>
            <w:tr>
              <w:trPr>
                <w:trHeight w:hRule="exact" w:val="792"/>
              </w:trPr>
              <w:tc>
                <w:tcPr>
                  <w:tcW w:type="dxa" w:w="680"/>
                  <w:tcBorders/>
                  <w:tcMar>
                    <w:start w:w="0" w:type="dxa"/>
                    <w:end w:w="0" w:type="dxa"/>
                  </w:tcMar>
                </w:tcPr>
                <w:p>
                  <w:pPr xmlns:w="http://schemas.openxmlformats.org/wordprocessingml/2006/main">
                    <w:autoSpaceDN w:val="0"/>
                    <w:autoSpaceDE w:val="0"/>
                    <w:widowControl/>
                    <w:spacing w:line="182" w:lineRule="exact" w:before="58" w:after="0"/>
                    <w:ind w:left="74" w:right="68" w:firstLine="0"/>
                    <w:jc w:val="both"/>
                  </w:pPr>
                  <w:r xmlns:w="http://schemas.openxmlformats.org/wordprocessingml/2006/main">
                    <w:rPr>
                      <w:rFonts w:ascii="Helvetica" w:hAnsi="Helvetica" w:eastAsia="Helvetica"/>
                      <w:b w:val="0"/>
                      <w:i w:val="0"/>
                      <w:color w:val="000000"/>
                      <w:sz w:val="16"/>
                    </w:rPr>
                    <w:t xml:space="preserve">“M”{1} “N”{2} “V”{3}</w:t>
                  </w:r>
                </w:p>
              </w:tc>
              <w:tc>
                <w:tcPr>
                  <w:tcW w:type="dxa" w:w="2860"/>
                  <w:tcBorders/>
                  <w:tcMar>
                    <w:start w:w="0" w:type="dxa"/>
                    <w:end w:w="0" w:type="dxa"/>
                  </w:tcMar>
                </w:tcPr>
                <w:p>
                  <w:pPr xmlns:w="http://schemas.openxmlformats.org/wordprocessingml/2006/main">
                    <w:autoSpaceDN w:val="0"/>
                    <w:autoSpaceDE w:val="0"/>
                    <w:widowControl/>
                    <w:spacing w:line="182" w:lineRule="exact" w:before="58" w:after="0"/>
                    <w:ind w:left="76" w:right="0" w:firstLine="0"/>
                    <w:jc w:val="left"/>
                  </w:pPr>
                  <w:r xmlns:w="http://schemas.openxmlformats.org/wordprocessingml/2006/main">
                    <w:rPr>
                      <w:rFonts w:ascii="Helvetica" w:hAnsi="Helvetica" w:eastAsia="Helvetica"/>
                      <w:b w:val="0"/>
                      <w:i w:val="0"/>
                      <w:color w:val="000000"/>
                      <w:sz w:val="16"/>
                    </w:rPr>
                    <w:t xml:space="preserve">DVAL 包含最大值 DVAL 包含最小值 DVAL 包含来自 ATDO 域的特定单个值</w:t>
                  </w:r>
                </w:p>
              </w:tc>
            </w:tr>
          </w:tbl>
          <w:p>
            <w:pPr>
              <w:autoSpaceDN w:val="0"/>
              <w:autoSpaceDE w:val="0"/>
              <w:widowControl/>
              <w:spacing w:line="14" w:lineRule="exact" w:before="0" w:after="0"/>
              <w:ind w:left="0" w:right="0"/>
            </w:pPr>
          </w:p>
        </w:tc>
      </w:tr>
      <w:tr>
        <w:trPr>
          <w:trHeight w:hRule="exact" w:val="498"/>
        </w:trPr>
        <w:tc>
          <w:tcPr>
            <w:tcW w:type="dxa" w:w="2538"/>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域值</w:t>
            </w:r>
          </w:p>
        </w:tc>
        <w:tc>
          <w:tcPr>
            <w:tcW w:type="dxa" w:w="760"/>
            <w:tcBorders>
              <w:start w:sz="5.600000000000136"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差值</w:t>
            </w:r>
          </w:p>
        </w:tc>
        <w:tc>
          <w:tcPr>
            <w:tcW w:type="dxa" w:w="692"/>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6"/>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6" w:after="0"/>
              <w:ind w:left="110" w:right="0" w:firstLine="2"/>
              <w:jc w:val="left"/>
            </w:pPr>
            <w:r xmlns:w="http://schemas.openxmlformats.org/wordprocessingml/2006/main">
              <w:rPr>
                <w:rFonts w:ascii="Helvetica" w:hAnsi="Helvetica" w:eastAsia="Helvetica"/>
                <w:b w:val="0"/>
                <w:i w:val="0"/>
                <w:color w:val="000000"/>
                <w:sz w:val="16"/>
              </w:rPr>
              <w:t xml:space="preserve">包含由 RAVA 和 ATDO 子字段指定的值的字符串</w:t>
            </w:r>
          </w:p>
        </w:tc>
      </w:tr>
      <w:tr>
        <w:trPr>
          <w:trHeight w:hRule="exact" w:val="498"/>
        </w:trPr>
        <w:tc>
          <w:tcPr>
            <w:tcW w:type="dxa" w:w="2538"/>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域值简短描述</w:t>
            </w:r>
          </w:p>
        </w:tc>
        <w:tc>
          <w:tcPr>
            <w:tcW w:type="dxa" w:w="760"/>
            <w:tcBorders>
              <w:start w:sz="5.600000000000136"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差分脉冲序列</w:t>
            </w:r>
          </w:p>
        </w:tc>
        <w:tc>
          <w:tcPr>
            <w:tcW w:type="dxa" w:w="692"/>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6"/>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6" w:after="0"/>
              <w:ind w:left="110" w:right="432" w:firstLine="2"/>
              <w:jc w:val="left"/>
            </w:pPr>
            <w:r xmlns:w="http://schemas.openxmlformats.org/wordprocessingml/2006/main">
              <w:rPr>
                <w:rFonts w:ascii="Helvetica" w:hAnsi="Helvetica" w:eastAsia="Helvetica"/>
                <w:b w:val="0"/>
                <w:i w:val="0"/>
                <w:color w:val="000000"/>
                <w:sz w:val="16"/>
              </w:rPr>
              <w:t xml:space="preserve">包含域值的简短描述的字符串</w:t>
            </w:r>
          </w:p>
        </w:tc>
      </w:tr>
    </w:tbl>
    <w:p>
      <w:pPr>
        <w:autoSpaceDN w:val="0"/>
        <w:autoSpaceDE w:val="0"/>
        <w:widowControl/>
        <w:spacing w:line="638" w:lineRule="exact" w:before="0" w:after="0"/>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2002.0" w:type="dxa"/>
      </w:tblPr>
      <w:tblGrid>
        <w:gridCol w:w="4545"/>
        <w:gridCol w:w="4545"/>
      </w:tblGrid>
      <w:tr>
        <w:trPr>
          <w:trHeight w:hRule="exact" w:val="278"/>
        </w:trPr>
        <w:tc>
          <w:tcPr>
            <w:tcW w:type="dxa" w:w="488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3.43</w:t>
            </w:r>
          </w:p>
        </w:tc>
      </w:tr>
    </w:tbl>
    <w:p>
      <w:pPr>
        <w:autoSpaceDN w:val="0"/>
        <w:autoSpaceDE w:val="0"/>
        <w:widowControl/>
        <w:spacing w:line="180"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8"/>
        </w:trPr>
        <w:tc>
          <w:tcPr>
            <w:tcW w:type="dxa" w:w="2536"/>
            <w:tcBorders>
              <w:start w:sz="6.399999999999977" w:val="single" w:color="#000000"/>
              <w:top w:sz="5.600000000000023" w:val="single" w:color="#000000"/>
              <w:end w:sz="5.600000000000136"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域值定义</w:t>
            </w:r>
          </w:p>
        </w:tc>
        <w:tc>
          <w:tcPr>
            <w:tcW w:type="dxa" w:w="760"/>
            <w:tcBorders>
              <w:start w:sz="5.600000000000136" w:val="single" w:color="#000000"/>
              <w:top w:sz="5.600000000000023" w:val="single" w:color="#000000"/>
              <w:end w:sz="5.600000000000136"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定义</w:t>
            </w:r>
          </w:p>
        </w:tc>
        <w:tc>
          <w:tcPr>
            <w:tcW w:type="dxa" w:w="692"/>
            <w:tcBorders>
              <w:start w:sz="5.600000000000136" w:val="single" w:color="#000000"/>
              <w:top w:sz="5.600000000000023" w:val="single" w:color="#000000"/>
              <w:end w:sz="5.599999999999909"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023" w:val="single" w:color="#000000"/>
              <w:end w:sz="5.599999999999909" w:val="single" w:color="#000000"/>
              <w:bottom w:sz="5.600000000000023" w:val="single" w:color="#000000"/>
            </w:tcBorders>
            <w:tcMar>
              <w:start w:w="0" w:type="dxa"/>
              <w:end w:w="0" w:type="dxa"/>
            </w:tcMar>
          </w:tcPr>
          <w:p/>
        </w:tc>
        <w:tc>
          <w:tcPr>
            <w:tcW w:type="dxa" w:w="588"/>
            <w:tcBorders>
              <w:start w:sz="5.599999999999909" w:val="single" w:color="#000000"/>
              <w:top w:sz="5.600000000000023" w:val="single" w:color="#000000"/>
              <w:end w:sz="5.599999999999909"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4"/>
            <w:tcBorders>
              <w:start w:sz="5.599999999999909" w:val="single" w:color="#000000"/>
              <w:top w:sz="5.600000000000023" w:val="single" w:color="#000000"/>
              <w:end w:sz="5.600000000000364" w:val="single" w:color="#000000"/>
              <w:bottom w:sz="5.600000000000023" w:val="single" w:color="#000000"/>
            </w:tcBorders>
            <w:tcMar>
              <w:start w:w="0" w:type="dxa"/>
              <w:end w:w="0" w:type="dxa"/>
            </w:tcMar>
          </w:tcPr>
          <w:p>
            <w:pPr xmlns:w="http://schemas.openxmlformats.org/wordprocessingml/2006/main">
              <w:autoSpaceDN w:val="0"/>
              <w:autoSpaceDE w:val="0"/>
              <w:widowControl/>
              <w:spacing w:line="182" w:lineRule="exact" w:before="76" w:after="0"/>
              <w:ind w:left="110" w:right="288" w:firstLine="0"/>
              <w:jc w:val="left"/>
            </w:pPr>
            <w:r xmlns:w="http://schemas.openxmlformats.org/wordprocessingml/2006/main">
              <w:rPr>
                <w:rFonts w:ascii="Helvetica" w:hAnsi="Helvetica" w:eastAsia="Helvetica"/>
                <w:b w:val="0"/>
                <w:i w:val="0"/>
                <w:color w:val="000000"/>
                <w:sz w:val="16"/>
              </w:rPr>
              <w:t xml:space="preserve">包含域值定义的字符串</w:t>
            </w:r>
          </w:p>
        </w:tc>
      </w:tr>
      <w:tr>
        <w:trPr>
          <w:trHeight w:hRule="exact" w:val="316"/>
        </w:trPr>
        <w:tc>
          <w:tcPr>
            <w:tcW w:type="dxa" w:w="2536"/>
            <w:tcBorders>
              <w:start w:sz="6.399999999999977" w:val="single" w:color="#000000"/>
              <w:top w:sz="5.600000000000023"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授权机构</w:t>
            </w:r>
          </w:p>
        </w:tc>
        <w:tc>
          <w:tcPr>
            <w:tcW w:type="dxa" w:w="760"/>
            <w:tcBorders>
              <w:start w:sz="5.600000000000136" w:val="single" w:color="#000000"/>
              <w:top w:sz="5.600000000000023"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验证</w:t>
            </w:r>
          </w:p>
        </w:tc>
        <w:tc>
          <w:tcPr>
            <w:tcW w:type="dxa" w:w="692"/>
            <w:tcBorders>
              <w:start w:sz="5.600000000000136"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023"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机构代码（参见 IHO 对象目录）</w:t>
            </w:r>
          </w:p>
        </w:tc>
      </w:tr>
    </w:tbl>
    <w:p>
      <w:pPr xmlns:w="http://schemas.openxmlformats.org/wordprocessingml/2006/main">
        <w:autoSpaceDN w:val="0"/>
        <w:autoSpaceDE w:val="0"/>
        <w:widowControl/>
        <w:spacing w:line="218" w:lineRule="exact" w:before="38" w:after="424"/>
        <w:ind w:left="0" w:right="122" w:firstLine="0"/>
        <w:jc w:val="right"/>
      </w:pPr>
      <w:r xmlns:w="http://schemas.openxmlformats.org/wordprocessingml/2006/main">
        <w:rPr>
          <w:rFonts w:ascii="Helvetica" w:hAnsi="Helvetica" w:eastAsia="Helvetica"/>
          <w:b w:val="0"/>
          <w:i w:val="0"/>
          <w:color w:val="000000"/>
          <w:sz w:val="16"/>
        </w:rPr>
        <w:t xml:space="preserve">表 7.16</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74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7.5.2.3</w:t>
            </w:r>
          </w:p>
        </w:tc>
        <w:tc>
          <w:tcPr>
            <w:tcW w:type="dxa" w:w="6500"/>
            <w:tcBorders/>
            <w:tcMar>
              <w:start w:w="0" w:type="dxa"/>
              <w:end w:w="0" w:type="dxa"/>
            </w:tcMar>
          </w:tcPr>
          <w:p>
            <w:pPr xmlns:w="http://schemas.openxmlformats.org/wordprocessingml/2006/main">
              <w:autoSpaceDN w:val="0"/>
              <w:autoSpaceDE w:val="0"/>
              <w:widowControl/>
              <w:spacing w:line="274" w:lineRule="exact" w:before="60" w:after="0"/>
              <w:ind w:left="130" w:right="0" w:firstLine="0"/>
              <w:jc w:val="left"/>
            </w:pPr>
            <w:r xmlns:w="http://schemas.openxmlformats.org/wordprocessingml/2006/main">
              <w:rPr>
                <w:rFonts w:ascii="Helvetica" w:hAnsi="Helvetica" w:eastAsia="Helvetica"/>
                <w:b/>
                <w:i w:val="0"/>
                <w:color w:val="000000"/>
                <w:sz w:val="20"/>
              </w:rPr>
              <w:t xml:space="preserve">数据字典域参考字段结构</w:t>
            </w:r>
          </w:p>
        </w:tc>
      </w:tr>
    </w:tbl>
    <w:p>
      <w:pPr>
        <w:autoSpaceDN w:val="0"/>
        <w:autoSpaceDE w:val="0"/>
        <w:widowControl/>
        <w:spacing w:line="150"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600000000000136" w:val="single" w:color="#000000"/>
              <w:end w:sz="17.59999999999991"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字段标记：DDRF</w:t>
            </w:r>
          </w:p>
        </w:tc>
        <w:tc>
          <w:tcPr>
            <w:tcW w:type="dxa" w:w="5474"/>
            <w:tcBorders>
              <w:start w:sz="17.59999999999991" w:val="single" w:color="#000000"/>
              <w:top w:sz="17.600000000000136" w:val="single" w:color="#000000"/>
              <w:end w:sz="17.599999999999454"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字段名称：数据字典域参考</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20.0" w:type="dxa"/>
      </w:tblPr>
      <w:tblGrid>
        <w:gridCol w:w="1515"/>
        <w:gridCol w:w="1515"/>
        <w:gridCol w:w="1515"/>
        <w:gridCol w:w="1515"/>
        <w:gridCol w:w="1515"/>
        <w:gridCol w:w="1515"/>
      </w:tblGrid>
      <w:tr>
        <w:trPr>
          <w:trHeight w:hRule="exact" w:val="498"/>
        </w:trPr>
        <w:tc>
          <w:tcPr>
            <w:tcW w:type="dxa" w:w="2540"/>
            <w:tcBorders>
              <w:start w:sz="5.599999999999909" w:val="single" w:color="#000000"/>
              <w:top w:sz="6.3999999999998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6.3999999999998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6.399999999999864"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2"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3999999999998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8"/>
            <w:tcBorders>
              <w:start w:sz="5.599999999999909" w:val="single" w:color="#000000"/>
              <w:top w:sz="6.3999999999998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1260"/>
        </w:trPr>
        <w:tc>
          <w:tcPr>
            <w:tcW w:type="dxa" w:w="2540"/>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引用类型</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*远程FTP</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8"/>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36.00000000000023" w:type="dxa"/>
            </w:tblPr>
            <w:tblGrid>
              <w:gridCol w:w="1249"/>
              <w:gridCol w:w="1249"/>
              <w:gridCol w:w="1249"/>
            </w:tblGrid>
            <w:tr>
              <w:trPr>
                <w:trHeight w:hRule="exact" w:val="416"/>
              </w:trPr>
              <w:tc>
                <w:tcPr>
                  <w:tcW w:type="dxa" w:w="4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“I1”</w:t>
                  </w:r>
                </w:p>
              </w:tc>
              <w:tc>
                <w:tcPr>
                  <w:tcW w:type="dxa" w:w="88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{1} 智力 1</w:t>
                  </w:r>
                </w:p>
              </w:tc>
              <w:tc>
                <w:tcPr>
                  <w:tcW w:type="dxa" w:w="2320"/>
                  <w:vMerge w:val="restart"/>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96" w:right="0" w:hanging="8"/>
                    <w:jc w:val="left"/>
                  </w:pPr>
                  <w:r xmlns:w="http://schemas.openxmlformats.org/wordprocessingml/2006/main">
                    <w:rPr>
                      <w:rFonts w:ascii="Helvetica" w:hAnsi="Helvetica" w:eastAsia="Helvetica"/>
                      <w:b w:val="0"/>
                      <w:i w:val="0"/>
                      <w:color w:val="000000"/>
                      <w:sz w:val="16"/>
                    </w:rPr>
                    <w:t xml:space="preserve">国际海图 1、符号、缩写、海图上使用的术语</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IHO 的海图规范和国际 (INT) 海图 IHO 规则</w:t>
                  </w:r>
                </w:p>
              </w:tc>
            </w:tr>
            <w:tr>
              <w:trPr>
                <w:trHeight w:hRule="exact" w:val="758"/>
              </w:trPr>
              <w:tc>
                <w:tcPr>
                  <w:tcW w:type="dxa" w:w="1280"/>
                  <w:gridSpan w:val="2"/>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170" w:after="0"/>
                    <w:ind w:left="74" w:right="0" w:firstLine="0"/>
                    <w:jc w:val="left"/>
                  </w:pPr>
                  <w:r xmlns:w="http://schemas.openxmlformats.org/wordprocessingml/2006/main">
                    <w:rPr>
                      <w:rFonts w:ascii="Helvetica" w:hAnsi="Helvetica" w:eastAsia="Helvetica"/>
                      <w:b w:val="0"/>
                      <w:i w:val="0"/>
                      <w:color w:val="000000"/>
                      <w:sz w:val="16"/>
                    </w:rPr>
                    <w:t xml:space="preserve">“M4” {2} M-4</w:t>
                  </w:r>
                </w:p>
              </w:tc>
              <w:tc>
                <w:tcPr>
                  <w:tcW w:type="dxa" w:w="1249"/>
                  <w:vMerge/>
                  <w:tcBorders/>
                </w:tcPr>
                <w:p/>
              </w:tc>
            </w:tr>
          </w:tbl>
          <w:p>
            <w:pPr>
              <w:autoSpaceDN w:val="0"/>
              <w:autoSpaceDE w:val="0"/>
              <w:widowControl/>
              <w:spacing w:line="14" w:lineRule="exact" w:before="0" w:after="0"/>
              <w:ind w:left="0" w:right="0"/>
            </w:pPr>
          </w:p>
        </w:tc>
      </w:tr>
      <w:tr>
        <w:trPr>
          <w:trHeight w:hRule="exact" w:val="496"/>
        </w:trPr>
        <w:tc>
          <w:tcPr>
            <w:tcW w:type="dxa" w:w="2540"/>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参考值</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射频消融</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8"/>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0" w:firstLine="2"/>
              <w:jc w:val="left"/>
            </w:pPr>
            <w:r xmlns:w="http://schemas.openxmlformats.org/wordprocessingml/2006/main">
              <w:rPr>
                <w:rFonts w:ascii="Helvetica" w:hAnsi="Helvetica" w:eastAsia="Helvetica"/>
                <w:b w:val="0"/>
                <w:i w:val="0"/>
                <w:color w:val="000000"/>
                <w:sz w:val="16"/>
              </w:rPr>
              <w:t xml:space="preserve">包含 RFTP 子字段中指定类型的引用值的字符串</w:t>
            </w:r>
          </w:p>
        </w:tc>
      </w:tr>
    </w:tbl>
    <w:p>
      <w:pPr xmlns:w="http://schemas.openxmlformats.org/wordprocessingml/2006/main">
        <w:autoSpaceDN w:val="0"/>
        <w:autoSpaceDE w:val="0"/>
        <w:widowControl/>
        <w:spacing w:line="218" w:lineRule="exact" w:before="38" w:after="0"/>
        <w:ind w:left="0" w:right="122" w:firstLine="0"/>
        <w:jc w:val="right"/>
      </w:pPr>
      <w:r xmlns:w="http://schemas.openxmlformats.org/wordprocessingml/2006/main">
        <w:rPr>
          <w:rFonts w:ascii="Helvetica" w:hAnsi="Helvetica" w:eastAsia="Helvetica"/>
          <w:b w:val="0"/>
          <w:i w:val="0"/>
          <w:color w:val="000000"/>
          <w:sz w:val="16"/>
        </w:rPr>
        <w:t xml:space="preserve">表 7.17</w:t>
      </w:r>
    </w:p>
    <w:p>
      <w:pPr xmlns:w="http://schemas.openxmlformats.org/wordprocessingml/2006/main">
        <w:autoSpaceDN w:val="0"/>
        <w:autoSpaceDE w:val="0"/>
        <w:widowControl/>
        <w:spacing w:line="274" w:lineRule="exact" w:before="484" w:after="124"/>
        <w:ind w:left="24" w:right="0" w:firstLine="0"/>
        <w:jc w:val="left"/>
      </w:pPr>
      <w:r xmlns:w="http://schemas.openxmlformats.org/wordprocessingml/2006/main">
        <w:rPr>
          <w:rFonts w:ascii="Helvetica" w:hAnsi="Helvetica" w:eastAsia="Helvetica"/>
          <w:b/>
          <w:i w:val="0"/>
          <w:color w:val="000000"/>
          <w:sz w:val="20"/>
        </w:rPr>
        <w:t xml:space="preserve">7.5.3 数据字典模式记录结构</w:t>
      </w:r>
    </w:p>
    <w:tbl>
      <w:tblPr>
        <w:tblW w:type="auto" w:w="0"/>
        <w:tblLayout w:type="fixed"/>
        <w:tblLook w:firstColumn="1" w:firstRow="1" w:lastColumn="0" w:lastRow="0" w:noHBand="0" w:noVBand="1" w:val="04A0"/>
        <w:tblInd w:w="1.9999999999998863" w:type="dxa"/>
      </w:tblPr>
      <w:tblGrid>
        <w:gridCol w:w="4545"/>
        <w:gridCol w:w="4545"/>
      </w:tblGrid>
      <w:tr>
        <w:trPr>
          <w:trHeight w:hRule="exact" w:val="1894"/>
        </w:trPr>
        <w:tc>
          <w:tcPr>
            <w:tcW w:type="dxa" w:w="7220"/>
            <w:gridSpan w:val="2"/>
            <w:tcBorders/>
            <w:tcMar>
              <w:start w:w="0" w:type="dxa"/>
              <w:end w:w="0" w:type="dxa"/>
            </w:tcMar>
            <w:tcMar>
              <w:start w:w="0" w:type="dxa"/>
              <w:end w:w="0" w:type="dxa"/>
            </w:tcMar>
          </w:tcPr>
          <w:p>
            <w:pPr xmlns:w="http://schemas.openxmlformats.org/wordprocessingml/2006/main">
              <w:autoSpaceDN w:val="0"/>
              <w:tabs>
                <w:tab w:pos="306" w:val="left"/>
                <w:tab w:pos="588" w:val="left"/>
                <w:tab w:pos="872" w:val="left"/>
                <w:tab w:pos="1438" w:val="left"/>
                <w:tab w:pos="1720" w:val="left"/>
              </w:tabs>
              <w:autoSpaceDE w:val="0"/>
              <w:widowControl/>
              <w:spacing w:line="228" w:lineRule="exact" w:before="104" w:after="0"/>
              <w:ind w:left="22" w:right="1872" w:firstLine="0"/>
              <w:jc w:val="left"/>
            </w:pPr>
            <w:r xmlns:w="http://schemas.openxmlformats.org/wordprocessingml/2006/main">
              <w:rPr>
                <w:rFonts w:ascii="Helvetica" w:hAnsi="Helvetica" w:eastAsia="Helvetica"/>
                <w:b w:val="0"/>
                <w:i w:val="0"/>
                <w:color w:val="000000"/>
                <w:sz w:val="20"/>
              </w:rPr>
              <w:t xml:space="preserve">数据字典模式记录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|--DDSI (3)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数据字典模式标识符字段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|--DDSC (*3) - 数据字典模式字段</w:t>
            </w:r>
          </w:p>
        </w:tc>
      </w:tr>
      <w:tr>
        <w:trPr>
          <w:trHeight w:hRule="exact" w:val="560"/>
        </w:trPr>
        <w:tc>
          <w:tcPr>
            <w:tcW w:type="dxa" w:w="740"/>
            <w:tcBorders/>
            <w:tcMar>
              <w:start w:w="0" w:type="dxa"/>
              <w:end w:w="0" w:type="dxa"/>
            </w:tcMar>
          </w:tcPr>
          <w:p>
            <w:pPr xmlns:w="http://schemas.openxmlformats.org/wordprocessingml/2006/main">
              <w:autoSpaceDN w:val="0"/>
              <w:autoSpaceDE w:val="0"/>
              <w:widowControl/>
              <w:spacing w:line="274" w:lineRule="exact" w:before="226" w:after="0"/>
              <w:ind w:left="22" w:right="0" w:firstLine="0"/>
              <w:jc w:val="left"/>
            </w:pPr>
            <w:r xmlns:w="http://schemas.openxmlformats.org/wordprocessingml/2006/main">
              <w:rPr>
                <w:rFonts w:ascii="Helvetica" w:hAnsi="Helvetica" w:eastAsia="Helvetica"/>
                <w:b/>
                <w:i w:val="0"/>
                <w:color w:val="000000"/>
                <w:sz w:val="20"/>
              </w:rPr>
              <w:t xml:space="preserve">7.5.3.1</w:t>
            </w:r>
          </w:p>
        </w:tc>
        <w:tc>
          <w:tcPr>
            <w:tcW w:type="dxa" w:w="6480"/>
            <w:tcBorders/>
            <w:tcMar>
              <w:start w:w="0" w:type="dxa"/>
              <w:end w:w="0" w:type="dxa"/>
            </w:tcMar>
          </w:tcPr>
          <w:p>
            <w:pPr xmlns:w="http://schemas.openxmlformats.org/wordprocessingml/2006/main">
              <w:autoSpaceDN w:val="0"/>
              <w:autoSpaceDE w:val="0"/>
              <w:widowControl/>
              <w:spacing w:line="274" w:lineRule="exact" w:before="226" w:after="0"/>
              <w:ind w:left="130" w:right="0" w:firstLine="0"/>
              <w:jc w:val="left"/>
            </w:pPr>
            <w:r xmlns:w="http://schemas.openxmlformats.org/wordprocessingml/2006/main">
              <w:rPr>
                <w:rFonts w:ascii="Helvetica" w:hAnsi="Helvetica" w:eastAsia="Helvetica"/>
                <w:b/>
                <w:i w:val="0"/>
                <w:color w:val="000000"/>
                <w:sz w:val="20"/>
              </w:rPr>
              <w:t xml:space="preserve">数据字典架构标识符字段结构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454"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0" w:after="0"/>
              <w:ind w:left="154" w:right="0" w:firstLine="0"/>
              <w:jc w:val="left"/>
            </w:pPr>
            <w:r xmlns:w="http://schemas.openxmlformats.org/wordprocessingml/2006/main">
              <w:rPr>
                <w:rFonts w:ascii="Helvetica" w:hAnsi="Helvetica" w:eastAsia="Helvetica"/>
                <w:b w:val="0"/>
                <w:i w:val="0"/>
                <w:color w:val="000000"/>
                <w:sz w:val="16"/>
              </w:rPr>
              <w:t xml:space="preserve">字段标签：DDSI</w:t>
            </w:r>
          </w:p>
        </w:tc>
        <w:tc>
          <w:tcPr>
            <w:tcW w:type="dxa" w:w="5474"/>
            <w:tcBorders>
              <w:start w:sz="17.59999999999991" w:val="single" w:color="#000000"/>
              <w:top w:sz="17.599999999999454"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0" w:after="0"/>
              <w:ind w:left="152" w:right="0" w:firstLine="0"/>
              <w:jc w:val="left"/>
            </w:pPr>
            <w:r xmlns:w="http://schemas.openxmlformats.org/wordprocessingml/2006/main">
              <w:rPr>
                <w:rFonts w:ascii="Helvetica" w:hAnsi="Helvetica" w:eastAsia="Helvetica"/>
                <w:b w:val="0"/>
                <w:i w:val="0"/>
                <w:color w:val="000000"/>
                <w:sz w:val="16"/>
              </w:rPr>
              <w:t xml:space="preserve">字段名称：数据字典架构标识符</w:t>
            </w:r>
          </w:p>
        </w:tc>
      </w:tr>
    </w:tbl>
    <w:p>
      <w:pPr>
        <w:autoSpaceDN w:val="0"/>
        <w:autoSpaceDE w:val="0"/>
        <w:widowControl/>
        <w:spacing w:line="230"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557"/>
        </w:trPr>
        <w:tc>
          <w:tcPr>
            <w:tcW w:type="dxa" w:w="2538"/>
            <w:tcBorders>
              <w:start w:sz="5.599999999999909" w:val="single" w:color="#000000"/>
              <w:top w:sz="5.59999999999945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45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454" w:val="single" w:color="#000000"/>
              <w:end w:sz="5.599999999999909" w:val="single" w:color="#000000"/>
              <w:bottom w:sz="6.3999999999996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10"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45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4"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59999999999945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22"/>
        </w:trPr>
        <w:tc>
          <w:tcPr>
            <w:tcW w:type="dxa" w:w="2538"/>
            <w:tcBorders>
              <w:start w:sz="6.399999999999977"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6" w:after="0"/>
              <w:ind w:left="112"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6"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6"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6"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6"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6.399999999999636"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6" w:after="0"/>
              <w:ind w:left="112" w:right="0" w:firstLine="0"/>
              <w:jc w:val="left"/>
            </w:pPr>
            <w:r xmlns:w="http://schemas.openxmlformats.org/wordprocessingml/2006/main">
              <w:rPr>
                <w:rFonts w:ascii="Helvetica" w:hAnsi="Helvetica" w:eastAsia="Helvetica"/>
                <w:b w:val="0"/>
                <w:i w:val="0"/>
                <w:color w:val="000000"/>
                <w:sz w:val="16"/>
              </w:rPr>
              <w:t xml:space="preserve">“是”{90}</w:t>
            </w:r>
          </w:p>
        </w:tc>
      </w:tr>
      <w:tr>
        <w:trPr>
          <w:trHeight w:hRule="exact" w:val="314"/>
        </w:trPr>
        <w:tc>
          <w:tcPr>
            <w:tcW w:type="dxa" w:w="2538"/>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24" w:lineRule="exact" w:before="32" w:after="0"/>
              <w:ind w:left="112"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316"/>
        </w:trPr>
        <w:tc>
          <w:tcPr>
            <w:tcW w:type="dxa" w:w="2538"/>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对象标签/代码</w:t>
            </w:r>
          </w:p>
        </w:tc>
        <w:tc>
          <w:tcPr>
            <w:tcW w:type="dxa" w:w="760"/>
            <w:tcBorders>
              <w:start w:sz="5.600000000000136"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外径基线</w:t>
            </w:r>
          </w:p>
        </w:tc>
        <w:tc>
          <w:tcPr>
            <w:tcW w:type="dxa" w:w="692"/>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有效的对象标签/代码</w:t>
            </w:r>
          </w:p>
        </w:tc>
      </w:tr>
    </w:tbl>
    <w:p>
      <w:pPr xmlns:w="http://schemas.openxmlformats.org/wordprocessingml/2006/main">
        <w:autoSpaceDN w:val="0"/>
        <w:autoSpaceDE w:val="0"/>
        <w:widowControl/>
        <w:spacing w:line="218" w:lineRule="exact" w:before="38" w:after="2032"/>
        <w:ind w:left="0" w:right="122" w:firstLine="0"/>
        <w:jc w:val="right"/>
      </w:pPr>
      <w:r xmlns:w="http://schemas.openxmlformats.org/wordprocessingml/2006/main">
        <w:rPr>
          <w:rFonts w:ascii="Helvetica" w:hAnsi="Helvetica" w:eastAsia="Helvetica"/>
          <w:b w:val="0"/>
          <w:i w:val="0"/>
          <w:color w:val="000000"/>
          <w:sz w:val="16"/>
        </w:rPr>
        <w:t xml:space="preserve">表 7.18</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4545"/>
        <w:gridCol w:w="4545"/>
      </w:tblGrid>
      <w:tr>
        <w:trPr>
          <w:trHeight w:hRule="exact" w:val="754"/>
        </w:trPr>
        <w:tc>
          <w:tcPr>
            <w:tcW w:type="dxa" w:w="740"/>
            <w:tcBorders/>
            <w:tcMar>
              <w:start w:w="0" w:type="dxa"/>
              <w:end w:w="0" w:type="dxa"/>
            </w:tcMar>
          </w:tcPr>
          <w:p>
            <w:pPr xmlns:w="http://schemas.openxmlformats.org/wordprocessingml/2006/main">
              <w:autoSpaceDN w:val="0"/>
              <w:autoSpaceDE w:val="0"/>
              <w:widowControl/>
              <w:spacing w:line="348" w:lineRule="exact" w:before="0" w:after="0"/>
              <w:ind w:left="22" w:right="0" w:firstLine="0"/>
              <w:jc w:val="left"/>
            </w:pPr>
            <w:r xmlns:w="http://schemas.openxmlformats.org/wordprocessingml/2006/main">
              <w:rPr>
                <w:rFonts w:ascii="Helvetica" w:hAnsi="Helvetica" w:eastAsia="Helvetica"/>
                <w:b w:val="0"/>
                <w:i w:val="0"/>
                <w:color w:val="000000"/>
                <w:sz w:val="16"/>
              </w:rPr>
              <w:t xml:space="preserve">3.44 </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7.5.3.2</w:t>
            </w:r>
          </w:p>
        </w:tc>
        <w:tc>
          <w:tcPr>
            <w:tcW w:type="dxa" w:w="6320"/>
            <w:tcBorders/>
            <w:tcMar>
              <w:start w:w="0" w:type="dxa"/>
              <w:end w:w="0" w:type="dxa"/>
            </w:tcMar>
          </w:tcPr>
          <w:p>
            <w:pPr xmlns:w="http://schemas.openxmlformats.org/wordprocessingml/2006/main">
              <w:autoSpaceDN w:val="0"/>
              <w:tabs>
                <w:tab w:pos="3284" w:val="left"/>
              </w:tabs>
              <w:autoSpaceDE w:val="0"/>
              <w:widowControl/>
              <w:spacing w:line="348" w:lineRule="exact" w:before="0" w:after="0"/>
              <w:ind w:left="130" w:right="1872" w:firstLine="0"/>
              <w:jc w:val="left"/>
            </w:pP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 数据</w:t>
            </w:r>
            <w:r xmlns:w="http://schemas.openxmlformats.org/wordprocessingml/2006/main">
              <w:rPr>
                <w:rFonts w:ascii="Helvetica" w:hAnsi="Helvetica" w:eastAsia="Helvetica"/>
                <w:b/>
                <w:i w:val="0"/>
                <w:color w:val="000000"/>
                <w:sz w:val="20"/>
              </w:rPr>
              <w:t xml:space="preserve">字典架构 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现场标签：DDSC</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字段名称：数据字典架构</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496"/>
        </w:trPr>
        <w:tc>
          <w:tcPr>
            <w:tcW w:type="dxa" w:w="2538"/>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8"/>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2" w:right="0" w:firstLine="0"/>
              <w:jc w:val="left"/>
            </w:pPr>
            <w:r xmlns:w="http://schemas.openxmlformats.org/wordprocessingml/2006/main">
              <w:rPr>
                <w:rFonts w:ascii="Helvetica" w:hAnsi="Helvetica" w:eastAsia="Helvetica"/>
                <w:b w:val="0"/>
                <w:i w:val="0"/>
                <w:color w:val="000000"/>
                <w:sz w:val="16"/>
              </w:rPr>
              <w:t xml:space="preserve">属性标签/代码</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0" w:right="0" w:firstLine="0"/>
              <w:jc w:val="center"/>
            </w:pPr>
            <w:r xmlns:w="http://schemas.openxmlformats.org/wordprocessingml/2006/main">
              <w:rPr>
                <w:rFonts w:ascii="Helvetica" w:hAnsi="Helvetica" w:eastAsia="Helvetica"/>
                <w:b w:val="0"/>
                <w:i w:val="0"/>
                <w:color w:val="000000"/>
                <w:sz w:val="16"/>
              </w:rPr>
              <w:t xml:space="preserve">*美国航空</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有效的属性标签/代码</w:t>
            </w:r>
          </w:p>
        </w:tc>
      </w:tr>
      <w:tr>
        <w:trPr>
          <w:trHeight w:hRule="exact" w:val="680"/>
        </w:trPr>
        <w:tc>
          <w:tcPr>
            <w:tcW w:type="dxa" w:w="2538"/>
            <w:tcBorders>
              <w:start w:sz="6.399999999999977" w:val="single" w:color="#000000"/>
              <w:top w:sz="5.599999999999909"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属性集</w:t>
            </w:r>
          </w:p>
        </w:tc>
        <w:tc>
          <w:tcPr>
            <w:tcW w:type="dxa" w:w="760"/>
            <w:tcBorders>
              <w:start w:sz="5.600000000000136" w:val="single" w:color="#000000"/>
              <w:top w:sz="5.599999999999909"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安特卫普</w:t>
            </w:r>
          </w:p>
        </w:tc>
        <w:tc>
          <w:tcPr>
            <w:tcW w:type="dxa" w:w="692"/>
            <w:tcBorders>
              <w:start w:sz="5.600000000000136" w:val="single" w:color="#000000"/>
              <w:top w:sz="5.599999999999909"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909"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599999999999909" w:val="single" w:color="#000000"/>
              <w:end w:sz="5.600000000000364" w:val="single" w:color="#000000"/>
              <w:bottom w:sz="6.3999999999998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873"/>
              <w:gridCol w:w="1873"/>
            </w:tblGrid>
            <w:tr>
              <w:trPr>
                <w:trHeight w:hRule="exact" w:val="612"/>
              </w:trPr>
              <w:tc>
                <w:tcPr>
                  <w:tcW w:type="dxa" w:w="720"/>
                  <w:tcBorders/>
                  <w:tcMar>
                    <w:start w:w="0" w:type="dxa"/>
                    <w:end w:w="0" w:type="dxa"/>
                  </w:tcMar>
                </w:tcPr>
                <w:p>
                  <w:pPr xmlns:w="http://schemas.openxmlformats.org/wordprocessingml/2006/main">
                    <w:autoSpaceDN w:val="0"/>
                    <w:tabs>
                      <w:tab w:pos="426" w:val="left"/>
                    </w:tabs>
                    <w:autoSpaceDE w:val="0"/>
                    <w:widowControl/>
                    <w:spacing w:line="218" w:lineRule="exact" w:before="24" w:after="0"/>
                    <w:ind w:left="74" w:right="0" w:firstLine="0"/>
                    <w:jc w:val="left"/>
                  </w:pPr>
                  <w:r xmlns:w="http://schemas.openxmlformats.org/wordprocessingml/2006/main">
                    <w:rPr>
                      <w:rFonts w:ascii="Helvetica" w:hAnsi="Helvetica" w:eastAsia="Helvetica"/>
                      <w:b w:val="0"/>
                      <w:i w:val="0"/>
                      <w:color w:val="000000"/>
                      <w:sz w:val="16"/>
                    </w:rPr>
                    <w:t xml:space="preserve">“A”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w:t>
                  </w:r>
                </w:p>
                <w:p>
                  <w:pPr xmlns:w="http://schemas.openxmlformats.org/wordprocessingml/2006/main">
                    <w:autoSpaceDN w:val="0"/>
                    <w:tabs>
                      <w:tab w:pos="426"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“B”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w:t>
                  </w:r>
                </w:p>
                <w:p>
                  <w:pPr xmlns:w="http://schemas.openxmlformats.org/wordprocessingml/2006/main">
                    <w:autoSpaceDN w:val="0"/>
                    <w:autoSpaceDE w:val="0"/>
                    <w:widowControl/>
                    <w:spacing w:line="216"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“C” {3}</w:t>
                  </w:r>
                </w:p>
              </w:tc>
              <w:tc>
                <w:tcPr>
                  <w:tcW w:type="dxa" w:w="2040"/>
                  <w:tcBorders/>
                  <w:tcMar>
                    <w:start w:w="0" w:type="dxa"/>
                    <w:end w:w="0" w:type="dxa"/>
                  </w:tcMar>
                </w:tcPr>
                <w:p>
                  <w:pPr xmlns:w="http://schemas.openxmlformats.org/wordprocessingml/2006/main">
                    <w:autoSpaceDN w:val="0"/>
                    <w:autoSpaceDE w:val="0"/>
                    <w:widowControl/>
                    <w:spacing w:line="182" w:lineRule="exact" w:before="60" w:after="0"/>
                    <w:ind w:left="100" w:right="936" w:firstLine="0"/>
                    <w:jc w:val="both"/>
                  </w:pPr>
                  <w:r xmlns:w="http://schemas.openxmlformats.org/wordprocessingml/2006/main">
                    <w:rPr>
                      <w:rFonts w:ascii="Helvetica" w:hAnsi="Helvetica" w:eastAsia="Helvetica"/>
                      <w:b w:val="0"/>
                      <w:i w:val="0"/>
                      <w:color w:val="000000"/>
                      <w:sz w:val="16"/>
                    </w:rPr>
                    <w:t xml:space="preserve">属性集 A</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属性集 B</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属性集 C</w:t>
                  </w:r>
                </w:p>
              </w:tc>
            </w:tr>
          </w:tbl>
          <w:p>
            <w:pPr>
              <w:autoSpaceDN w:val="0"/>
              <w:autoSpaceDE w:val="0"/>
              <w:widowControl/>
              <w:spacing w:line="14" w:lineRule="exact" w:before="0" w:after="0"/>
              <w:ind w:left="0" w:right="0"/>
            </w:pPr>
          </w:p>
        </w:tc>
      </w:tr>
      <w:tr>
        <w:trPr>
          <w:trHeight w:hRule="exact" w:val="316"/>
        </w:trPr>
        <w:tc>
          <w:tcPr>
            <w:tcW w:type="dxa" w:w="2538"/>
            <w:tcBorders>
              <w:start w:sz="6.399999999999977" w:val="single" w:color="#000000"/>
              <w:top w:sz="6.399999999999864"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授权机构</w:t>
            </w:r>
          </w:p>
        </w:tc>
        <w:tc>
          <w:tcPr>
            <w:tcW w:type="dxa" w:w="760"/>
            <w:tcBorders>
              <w:start w:sz="5.600000000000136" w:val="single" w:color="#000000"/>
              <w:top w:sz="6.399999999999864"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验证</w:t>
            </w:r>
          </w:p>
        </w:tc>
        <w:tc>
          <w:tcPr>
            <w:tcW w:type="dxa" w:w="692"/>
            <w:tcBorders>
              <w:start w:sz="5.600000000000136" w:val="single" w:color="#000000"/>
              <w:top w:sz="6.399999999999864"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6.399999999999864"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6.399999999999864"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6.399999999999864"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机构代码（参见 IHO 对象目录）</w:t>
            </w:r>
          </w:p>
        </w:tc>
      </w:tr>
    </w:tbl>
    <w:p>
      <w:pPr xmlns:w="http://schemas.openxmlformats.org/wordprocessingml/2006/main">
        <w:autoSpaceDN w:val="0"/>
        <w:autoSpaceDE w:val="0"/>
        <w:widowControl/>
        <w:spacing w:line="218" w:lineRule="exact" w:before="38" w:after="0"/>
        <w:ind w:left="0" w:right="122" w:firstLine="0"/>
        <w:jc w:val="right"/>
      </w:pPr>
      <w:r xmlns:w="http://schemas.openxmlformats.org/wordprocessingml/2006/main">
        <w:rPr>
          <w:rFonts w:ascii="Helvetica" w:hAnsi="Helvetica" w:eastAsia="Helvetica"/>
          <w:b w:val="0"/>
          <w:i w:val="0"/>
          <w:color w:val="000000"/>
          <w:sz w:val="16"/>
        </w:rPr>
        <w:t xml:space="preserve">表 7.19</w:t>
      </w:r>
    </w:p>
    <w:p>
      <w:pPr xmlns:w="http://schemas.openxmlformats.org/wordprocessingml/2006/main">
        <w:autoSpaceDN w:val="0"/>
        <w:tabs>
          <w:tab w:pos="590" w:val="left"/>
        </w:tabs>
        <w:autoSpaceDE w:val="0"/>
        <w:widowControl/>
        <w:spacing w:line="330" w:lineRule="exact" w:before="478" w:after="0"/>
        <w:ind w:left="24" w:right="0" w:firstLine="0"/>
        <w:jc w:val="left"/>
      </w:pPr>
      <w:r xmlns:w="http://schemas.openxmlformats.org/wordprocessingml/2006/main">
        <w:rPr>
          <w:rFonts w:ascii="Helvetica" w:hAnsi="Helvetica" w:eastAsia="Helvetica"/>
          <w:b/>
          <w:i w:val="0"/>
          <w:color w:val="000000"/>
          <w:sz w:val="24"/>
        </w:rPr>
        <w:t xml:space="preserve">7.6</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特征记录结构</w:t>
      </w:r>
    </w:p>
    <w:p>
      <w:pPr xmlns:w="http://schemas.openxmlformats.org/wordprocessingml/2006/main">
        <w:autoSpaceDN w:val="0"/>
        <w:tabs>
          <w:tab w:pos="308" w:val="left"/>
          <w:tab w:pos="590" w:val="left"/>
          <w:tab w:pos="874" w:val="left"/>
          <w:tab w:pos="2574" w:val="left"/>
          <w:tab w:pos="2576" w:val="left"/>
        </w:tabs>
        <w:autoSpaceDE w:val="0"/>
        <w:widowControl/>
        <w:spacing w:line="228" w:lineRule="exact" w:before="224" w:after="0"/>
        <w:ind w:left="24" w:right="1728" w:firstLine="0"/>
        <w:jc w:val="left"/>
      </w:pPr>
      <w:r xmlns:w="http://schemas.openxmlformats.org/wordprocessingml/2006/main">
        <w:rPr>
          <w:rFonts w:ascii="Helvetica" w:hAnsi="Helvetica" w:eastAsia="Helvetica"/>
          <w:b w:val="0"/>
          <w:i w:val="0"/>
          <w:color w:val="000000"/>
          <w:sz w:val="20"/>
        </w:rPr>
        <w:t xml:space="preserve">要素记录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|--FRID (7) - 要素记录标识符字段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|--FOID (3)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要素对象标识符字段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|--&lt;R&gt;--ATTF (*2) - 要素记录属性字段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|--&lt;R&gt;--NATF (*2) - 要素记录国家属性字段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|--FFPC (3)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要素记录到要素对象指针控制字段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|--&lt;R&gt;--FFPT (*3) - 要素记录到要素对象指针字段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|--FSPC (3)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要素记录到空间记录指针控制字段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|--&lt;R&gt;--FSPT (*4) - 要素记录到空间记录指针字段</w:t>
      </w:r>
    </w:p>
    <w:p>
      <w:pPr xmlns:w="http://schemas.openxmlformats.org/wordprocessingml/2006/main">
        <w:autoSpaceDN w:val="0"/>
        <w:autoSpaceDE w:val="0"/>
        <w:widowControl/>
        <w:spacing w:line="274" w:lineRule="exact" w:before="190" w:after="212"/>
        <w:ind w:left="24" w:right="0" w:firstLine="0"/>
        <w:jc w:val="left"/>
      </w:pPr>
      <w:r xmlns:w="http://schemas.openxmlformats.org/wordprocessingml/2006/main">
        <w:rPr>
          <w:rFonts w:ascii="Helvetica" w:hAnsi="Helvetica" w:eastAsia="Helvetica"/>
          <w:b/>
          <w:i w:val="0"/>
          <w:color w:val="000000"/>
          <w:sz w:val="20"/>
        </w:rPr>
        <w:t xml:space="preserve">7.6.1 要素记录标识符字段结构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454"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现场标签：FRID</w:t>
            </w:r>
          </w:p>
        </w:tc>
        <w:tc>
          <w:tcPr>
            <w:tcW w:type="dxa" w:w="5474"/>
            <w:tcBorders>
              <w:start w:sz="17.59999999999991" w:val="single" w:color="#000000"/>
              <w:top w:sz="17.599999999999454"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字段名称：要素记录标识符</w:t>
            </w:r>
          </w:p>
        </w:tc>
      </w:tr>
    </w:tbl>
    <w:p>
      <w:pPr>
        <w:autoSpaceDN w:val="0"/>
        <w:autoSpaceDE w:val="0"/>
        <w:widowControl/>
        <w:spacing w:line="232"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32"/>
        </w:trPr>
        <w:tc>
          <w:tcPr>
            <w:tcW w:type="dxa" w:w="2538"/>
            <w:tcBorders>
              <w:start w:sz="5.599999999999909"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0"/>
            <w:gridSpan w:val="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8"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6"/>
        </w:trPr>
        <w:tc>
          <w:tcPr>
            <w:tcW w:type="dxa" w:w="2538"/>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（2）</w:t>
            </w:r>
          </w:p>
        </w:tc>
        <w:tc>
          <w:tcPr>
            <w:tcW w:type="dxa" w:w="69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“FE”{100}</w:t>
            </w:r>
          </w:p>
        </w:tc>
      </w:tr>
      <w:tr>
        <w:trPr>
          <w:trHeight w:hRule="exact" w:val="312"/>
        </w:trPr>
        <w:tc>
          <w:tcPr>
            <w:tcW w:type="dxa" w:w="2538"/>
            <w:tcBorders>
              <w:start w:sz="6.399999999999977" w:val="single" w:color="#000000"/>
              <w:top w:sz="5.600000000000364" w:val="single" w:color="#000000"/>
              <w:end w:sz="5.600000000000136"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5.600000000000364" w:val="single" w:color="#000000"/>
              <w:end w:sz="5.600000000000136"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698"/>
            <w:tcBorders>
              <w:start w:sz="5.599999999999909"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5.600000000000364" w:val="single" w:color="#000000"/>
              <w:end w:sz="5.599999999999909"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22" w:lineRule="exact" w:before="34" w:after="0"/>
              <w:ind w:left="112"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1218"/>
        </w:trPr>
        <w:tc>
          <w:tcPr>
            <w:tcW w:type="dxa" w:w="2538"/>
            <w:tcBorders>
              <w:start w:sz="2.3999999999999773" w:val="single" w:color="#000000"/>
              <w:top w:sz="3.199999999999818" w:val="single" w:color="#000000"/>
              <w:end w:sz="3.199999999999818"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对象几何图元</w:t>
            </w:r>
          </w:p>
        </w:tc>
        <w:tc>
          <w:tcPr>
            <w:tcW w:type="dxa" w:w="760"/>
            <w:tcBorders>
              <w:start w:sz="3.199999999999818" w:val="single" w:color="#000000"/>
              <w:top w:sz="3.199999999999818" w:val="single" w:color="#000000"/>
              <w:end w:sz="3.199999999999818"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首要</w:t>
            </w:r>
          </w:p>
        </w:tc>
        <w:tc>
          <w:tcPr>
            <w:tcW w:type="dxa" w:w="692"/>
            <w:tcBorders>
              <w:start w:sz="3.199999999999818" w:val="single" w:color="#000000"/>
              <w:top w:sz="3.199999999999818" w:val="single" w:color="#000000"/>
              <w:end w:sz="3.200000000000273"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698"/>
            <w:tcBorders>
              <w:start w:sz="3.200000000000273" w:val="single" w:color="#000000"/>
              <w:top w:sz="3.199999999999818" w:val="single" w:color="#000000"/>
              <w:end w:sz="3.199999999999818"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3.199999999999818" w:val="single" w:color="#000000"/>
              <w:top w:sz="3.199999999999818" w:val="single" w:color="#000000"/>
              <w:end w:sz="3.200000000000273" w:val="single" w:color="#000000"/>
              <w:bottom w:sz="2.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3.200000000000273" w:val="single" w:color="#000000"/>
              <w:top w:sz="3.199999999999818" w:val="single" w:color="#000000"/>
              <w:end w:sz="3.199999999999818" w:val="single" w:color="#000000"/>
              <w:bottom w:sz="2.399999999999636" w:val="single" w:color="#000000"/>
            </w:tcBorders>
            <w:tcMar>
              <w:start w:w="0" w:type="dxa"/>
              <w:end w:w="0" w:type="dxa"/>
            </w:tcMar>
          </w:tcPr>
          <w:p>
            <w:pPr>
              <w:autoSpaceDN w:val="0"/>
              <w:autoSpaceDE w:val="0"/>
              <w:widowControl/>
              <w:spacing w:line="16" w:lineRule="exact" w:before="0" w:after="0"/>
              <w:ind w:left="0" w:right="0"/>
            </w:pPr>
          </w:p>
          <w:tbl>
            <w:tblPr>
              <w:tblW w:type="auto" w:w="0"/>
              <w:tblLayout w:type="fixed"/>
              <w:tblLook w:firstColumn="1" w:firstRow="1" w:lastColumn="0" w:lastRow="0" w:noHBand="0" w:noVBand="1" w:val="04A0"/>
              <w:tblInd w:w="37.999999999999545" w:type="dxa"/>
            </w:tblPr>
            <w:tblGrid>
              <w:gridCol w:w="1873"/>
              <w:gridCol w:w="1873"/>
            </w:tblGrid>
            <w:tr>
              <w:trPr>
                <w:trHeight w:hRule="exact" w:val="1154"/>
              </w:trPr>
              <w:tc>
                <w:tcPr>
                  <w:tcW w:type="dxa" w:w="860"/>
                  <w:tcBorders/>
                  <w:tcMar>
                    <w:start w:w="0" w:type="dxa"/>
                    <w:end w:w="0" w:type="dxa"/>
                  </w:tcMar>
                </w:tcPr>
                <w:p>
                  <w:pPr xmlns:w="http://schemas.openxmlformats.org/wordprocessingml/2006/main">
                    <w:autoSpaceDN w:val="0"/>
                    <w:tabs>
                      <w:tab w:pos="426" w:val="left"/>
                    </w:tabs>
                    <w:autoSpaceDE w:val="0"/>
                    <w:widowControl/>
                    <w:spacing w:line="218" w:lineRule="exact" w:before="20" w:after="0"/>
                    <w:ind w:left="74" w:right="0" w:firstLine="0"/>
                    <w:jc w:val="left"/>
                  </w:pPr>
                  <w:r xmlns:w="http://schemas.openxmlformats.org/wordprocessingml/2006/main">
                    <w:rPr>
                      <w:rFonts w:ascii="Helvetica" w:hAnsi="Helvetica" w:eastAsia="Helvetica"/>
                      <w:b w:val="0"/>
                      <w:i w:val="0"/>
                      <w:color w:val="000000"/>
                      <w:sz w:val="16"/>
                    </w:rPr>
                    <w:t xml:space="preserve">“P”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w:t>
                  </w:r>
                </w:p>
                <w:p>
                  <w:pPr xmlns:w="http://schemas.openxmlformats.org/wordprocessingml/2006/main">
                    <w:autoSpaceDN w:val="0"/>
                    <w:tabs>
                      <w:tab w:pos="424"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“L”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w:t>
                  </w:r>
                </w:p>
                <w:p>
                  <w:pPr xmlns:w="http://schemas.openxmlformats.org/wordprocessingml/2006/main">
                    <w:autoSpaceDN w:val="0"/>
                    <w:tabs>
                      <w:tab w:pos="426"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“A”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{255}“否”</w:t>
                  </w:r>
                </w:p>
                <w:p>
                  <w:pPr xmlns:w="http://schemas.openxmlformats.org/wordprocessingml/2006/main">
                    <w:autoSpaceDN w:val="0"/>
                    <w:autoSpaceDE w:val="0"/>
                    <w:widowControl/>
                    <w:spacing w:line="218" w:lineRule="exact" w:before="148" w:after="0"/>
                    <w:ind w:left="0" w:right="0" w:firstLine="0"/>
                    <w:jc w:val="center"/>
                  </w:pPr>
                  <w:r xmlns:w="http://schemas.openxmlformats.org/wordprocessingml/2006/main">
                    <w:rPr>
                      <w:rFonts w:ascii="Helvetica" w:hAnsi="Helvetica" w:eastAsia="Helvetica"/>
                      <w:b w:val="0"/>
                      <w:i w:val="0"/>
                      <w:color w:val="000000"/>
                      <w:sz w:val="16"/>
                    </w:rPr>
                    <w:t xml:space="preserve">（见 4.2.1）</w:t>
                  </w:r>
                </w:p>
              </w:tc>
              <w:tc>
                <w:tcPr>
                  <w:tcW w:type="dxa" w:w="2780"/>
                  <w:tcBorders/>
                  <w:tcMar>
                    <w:start w:w="0" w:type="dxa"/>
                    <w:end w:w="0" w:type="dxa"/>
                  </w:tcMar>
                </w:tcPr>
                <w:p>
                  <w:pPr xmlns:w="http://schemas.openxmlformats.org/wordprocessingml/2006/main">
                    <w:autoSpaceDN w:val="0"/>
                    <w:autoSpaceDE w:val="0"/>
                    <w:widowControl/>
                    <w:spacing w:line="182" w:lineRule="exact" w:before="56" w:after="0"/>
                    <w:ind w:left="64" w:right="0" w:firstLine="0"/>
                    <w:jc w:val="left"/>
                  </w:pPr>
                  <w:r xmlns:w="http://schemas.openxmlformats.org/wordprocessingml/2006/main">
                    <w:rPr>
                      <w:rFonts w:ascii="Helvetica" w:hAnsi="Helvetica" w:eastAsia="Helvetica"/>
                      <w:b w:val="0"/>
                      <w:i w:val="0"/>
                      <w:color w:val="000000"/>
                      <w:sz w:val="16"/>
                    </w:rPr>
                    <w:t xml:space="preserve">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线</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面</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对象不直接引用任何空间对象</w:t>
                  </w:r>
                </w:p>
              </w:tc>
            </w:tr>
          </w:tbl>
          <w:p>
            <w:pPr>
              <w:autoSpaceDN w:val="0"/>
              <w:autoSpaceDE w:val="0"/>
              <w:widowControl/>
              <w:spacing w:line="14" w:lineRule="exact" w:before="0" w:after="0"/>
              <w:ind w:left="0" w:right="0"/>
            </w:pPr>
          </w:p>
        </w:tc>
      </w:tr>
      <w:tr>
        <w:trPr>
          <w:trHeight w:hRule="exact" w:val="490"/>
        </w:trPr>
        <w:tc>
          <w:tcPr>
            <w:tcW w:type="dxa" w:w="2538"/>
            <w:tcBorders>
              <w:start w:sz="2.3999999999999773" w:val="single" w:color="#000000"/>
              <w:top w:sz="2.399999999999636"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团体</w:t>
            </w:r>
          </w:p>
        </w:tc>
        <w:tc>
          <w:tcPr>
            <w:tcW w:type="dxa" w:w="760"/>
            <w:tcBorders>
              <w:start w:sz="3.199999999999818" w:val="single" w:color="#000000"/>
              <w:top w:sz="2.399999999999636"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组</w:t>
            </w:r>
          </w:p>
        </w:tc>
        <w:tc>
          <w:tcPr>
            <w:tcW w:type="dxa" w:w="692"/>
            <w:tcBorders>
              <w:start w:sz="3.199999999999818" w:val="single" w:color="#000000"/>
              <w:top w:sz="2.399999999999636" w:val="single" w:color="#000000"/>
              <w:end w:sz="3.200000000000273"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一世(3)</w:t>
            </w:r>
          </w:p>
        </w:tc>
        <w:tc>
          <w:tcPr>
            <w:tcW w:type="dxa" w:w="698"/>
            <w:tcBorders>
              <w:start w:sz="3.200000000000273" w:val="single" w:color="#000000"/>
              <w:top w:sz="2.399999999999636"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3.199999999999818" w:val="single" w:color="#000000"/>
              <w:top w:sz="2.399999999999636" w:val="single" w:color="#000000"/>
              <w:end w:sz="3.200000000000273" w:val="single" w:color="#000000"/>
              <w:bottom w:sz="3.199999999999818"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3.200000000000273" w:val="single" w:color="#000000"/>
              <w:top w:sz="2.399999999999636" w:val="single" w:color="#000000"/>
              <w:end w:sz="3.199999999999818" w:val="single" w:color="#000000"/>
              <w:bottom w:sz="3.199999999999818" w:val="single" w:color="#000000"/>
            </w:tcBorders>
            <w:tcMar>
              <w:start w:w="0" w:type="dxa"/>
              <w:end w:w="0" w:type="dxa"/>
            </w:tcMar>
          </w:tcPr>
          <w:p>
            <w:pPr xmlns:w="http://schemas.openxmlformats.org/wordprocessingml/2006/main">
              <w:autoSpaceDN w:val="0"/>
              <w:tabs>
                <w:tab w:pos="798" w:val="left"/>
                <w:tab w:pos="1648" w:val="left"/>
              </w:tabs>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范围：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 至 254，255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 无组（二进制）</w:t>
            </w:r>
          </w:p>
          <w:p>
            <w:pPr xmlns:w="http://schemas.openxmlformats.org/wordprocessingml/2006/main">
              <w:autoSpaceDN w:val="0"/>
              <w:autoSpaceDE w:val="0"/>
              <w:widowControl/>
              <w:spacing w:line="216" w:lineRule="exact" w:before="0" w:after="0"/>
              <w:ind w:left="112" w:right="0" w:firstLine="0"/>
              <w:jc w:val="left"/>
            </w:pPr>
            <w:r xmlns:w="http://schemas.openxmlformats.org/wordprocessingml/2006/main">
              <w:rPr>
                <w:rFonts w:ascii="Helvetica" w:hAnsi="Helvetica" w:eastAsia="Helvetica"/>
                <w:b w:val="0"/>
                <w:i w:val="0"/>
                <w:color w:val="000000"/>
                <w:sz w:val="16"/>
              </w:rPr>
              <w:t xml:space="preserve">（见附录 B-产品规格）</w:t>
            </w:r>
          </w:p>
        </w:tc>
      </w:tr>
    </w:tbl>
    <w:p>
      <w:pPr>
        <w:autoSpaceDN w:val="0"/>
        <w:autoSpaceDE w:val="0"/>
        <w:widowControl/>
        <w:spacing w:line="364" w:lineRule="exact" w:before="0" w:after="0"/>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2002.0" w:type="dxa"/>
      </w:tblPr>
      <w:tblGrid>
        <w:gridCol w:w="4545"/>
        <w:gridCol w:w="4545"/>
      </w:tblGrid>
      <w:tr>
        <w:trPr>
          <w:trHeight w:hRule="exact" w:val="278"/>
        </w:trPr>
        <w:tc>
          <w:tcPr>
            <w:tcW w:type="dxa" w:w="488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3.45</w:t>
            </w:r>
          </w:p>
        </w:tc>
      </w:tr>
    </w:tbl>
    <w:p>
      <w:pPr>
        <w:autoSpaceDN w:val="0"/>
        <w:autoSpaceDE w:val="0"/>
        <w:widowControl/>
        <w:spacing w:line="162"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308"/>
        </w:trPr>
        <w:tc>
          <w:tcPr>
            <w:tcW w:type="dxa" w:w="2536"/>
            <w:tcBorders>
              <w:start w:sz="2.3999999999999773" w:val="single" w:color="#000000"/>
              <w:top w:sz="2.3999999999999773"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8" w:lineRule="exact" w:before="0" w:after="0"/>
              <w:ind w:left="116" w:right="0" w:firstLine="0"/>
              <w:jc w:val="left"/>
            </w:pPr>
            <w:r xmlns:w="http://schemas.openxmlformats.org/wordprocessingml/2006/main">
              <w:rPr>
                <w:rFonts w:ascii="Helvetica" w:hAnsi="Helvetica" w:eastAsia="Helvetica"/>
                <w:b w:val="0"/>
                <w:i w:val="0"/>
                <w:color w:val="000000"/>
                <w:sz w:val="16"/>
              </w:rPr>
              <w:t xml:space="preserve">对象标签/代码</w:t>
            </w:r>
          </w:p>
        </w:tc>
        <w:tc>
          <w:tcPr>
            <w:tcW w:type="dxa" w:w="760"/>
            <w:tcBorders>
              <w:start w:sz="3.199999999999818" w:val="single" w:color="#000000"/>
              <w:top w:sz="2.3999999999999773"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6" w:lineRule="exact" w:before="42" w:after="0"/>
              <w:ind w:left="116" w:right="0" w:firstLine="0"/>
              <w:jc w:val="left"/>
            </w:pPr>
            <w:r xmlns:w="http://schemas.openxmlformats.org/wordprocessingml/2006/main">
              <w:rPr>
                <w:rFonts w:ascii="Helvetica" w:hAnsi="Helvetica" w:eastAsia="Helvetica"/>
                <w:b w:val="0"/>
                <w:i w:val="0"/>
                <w:color w:val="000000"/>
                <w:sz w:val="16"/>
              </w:rPr>
              <w:t xml:space="preserve">对象级语言</w:t>
            </w:r>
          </w:p>
        </w:tc>
        <w:tc>
          <w:tcPr>
            <w:tcW w:type="dxa" w:w="692"/>
            <w:tcBorders>
              <w:start w:sz="3.199999999999818" w:val="single" w:color="#000000"/>
              <w:top w:sz="2.3999999999999773" w:val="single" w:color="#000000"/>
              <w:end w:sz="3.200000000000273"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6" w:lineRule="exact" w:before="42" w:after="0"/>
              <w:ind w:left="116"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3.200000000000273" w:val="single" w:color="#000000"/>
              <w:top w:sz="2.3999999999999773"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3.199999999999818" w:val="single" w:color="#000000"/>
              <w:top w:sz="2.3999999999999773" w:val="single" w:color="#000000"/>
              <w:end w:sz="3.200000000000273"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3.200000000000273" w:val="single" w:color="#000000"/>
              <w:top w:sz="2.3999999999999773" w:val="single" w:color="#000000"/>
              <w:end w:sz="3.199999999999818" w:val="single" w:color="#000000"/>
              <w:bottom w:sz="3.2000000000000455" w:val="single" w:color="#000000"/>
            </w:tcBorders>
            <w:tcMar>
              <w:start w:w="0" w:type="dxa"/>
              <w:end w:w="0" w:type="dxa"/>
            </w:tcMar>
          </w:tcPr>
          <w:p>
            <w:pPr xmlns:w="http://schemas.openxmlformats.org/wordprocessingml/2006/main">
              <w:autoSpaceDN w:val="0"/>
              <w:autoSpaceDE w:val="0"/>
              <w:widowControl/>
              <w:spacing w:line="216" w:lineRule="exact" w:before="42" w:after="0"/>
              <w:ind w:left="112" w:right="0" w:firstLine="0"/>
              <w:jc w:val="left"/>
            </w:pPr>
            <w:r xmlns:w="http://schemas.openxmlformats.org/wordprocessingml/2006/main">
              <w:rPr>
                <w:rFonts w:ascii="Helvetica" w:hAnsi="Helvetica" w:eastAsia="Helvetica"/>
                <w:b w:val="0"/>
                <w:i w:val="0"/>
                <w:color w:val="000000"/>
                <w:sz w:val="16"/>
              </w:rPr>
              <w:t xml:space="preserve">有效的对象标签/代码</w:t>
            </w:r>
          </w:p>
        </w:tc>
      </w:tr>
      <w:tr>
        <w:trPr>
          <w:trHeight w:hRule="exact" w:val="492"/>
        </w:trPr>
        <w:tc>
          <w:tcPr>
            <w:tcW w:type="dxa" w:w="2536"/>
            <w:tcBorders>
              <w:start w:sz="6.399999999999977" w:val="single" w:color="#000000"/>
              <w:top w:sz="3.2000000000000455"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記錄版本</w:t>
            </w:r>
          </w:p>
        </w:tc>
        <w:tc>
          <w:tcPr>
            <w:tcW w:type="dxa" w:w="760"/>
            <w:tcBorders>
              <w:start w:sz="5.600000000000136" w:val="single" w:color="#000000"/>
              <w:top w:sz="3.2000000000000455"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右心室收缩末期</w:t>
            </w:r>
          </w:p>
        </w:tc>
        <w:tc>
          <w:tcPr>
            <w:tcW w:type="dxa" w:w="692"/>
            <w:tcBorders>
              <w:start w:sz="5.600000000000136" w:val="single" w:color="#000000"/>
              <w:top w:sz="3.2000000000000455"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一世(3)</w:t>
            </w:r>
          </w:p>
        </w:tc>
        <w:tc>
          <w:tcPr>
            <w:tcW w:type="dxa" w:w="700"/>
            <w:tcBorders>
              <w:start w:sz="5.599999999999909" w:val="single" w:color="#000000"/>
              <w:top w:sz="3.2000000000000455"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3.2000000000000455"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3.2000000000000455"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RVER包含记录版本的序列号（见8.4.2.1）</w:t>
            </w:r>
          </w:p>
        </w:tc>
      </w:tr>
      <w:tr>
        <w:trPr>
          <w:trHeight w:hRule="exact" w:val="862"/>
        </w:trPr>
        <w:tc>
          <w:tcPr>
            <w:tcW w:type="dxa" w:w="2536"/>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记录更新说明</w:t>
            </w:r>
          </w:p>
        </w:tc>
        <w:tc>
          <w:tcPr>
            <w:tcW w:type="dxa" w:w="760"/>
            <w:tcBorders>
              <w:start w:sz="5.600000000000136"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废墟</w:t>
            </w:r>
          </w:p>
        </w:tc>
        <w:tc>
          <w:tcPr>
            <w:tcW w:type="dxa" w:w="692"/>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tabs>
                <w:tab w:pos="460" w:val="left"/>
                <w:tab w:pos="970" w:val="left"/>
              </w:tabs>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“我”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插入</w:t>
            </w:r>
          </w:p>
          <w:p>
            <w:pPr xmlns:w="http://schemas.openxmlformats.org/wordprocessingml/2006/main">
              <w:autoSpaceDN w:val="0"/>
              <w:tabs>
                <w:tab w:pos="972" w:val="left"/>
              </w:tabs>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“D”{2}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删除</w:t>
            </w:r>
          </w:p>
          <w:p>
            <w:pPr xmlns:w="http://schemas.openxmlformats.org/wordprocessingml/2006/main">
              <w:autoSpaceDN w:val="0"/>
              <w:tabs>
                <w:tab w:pos="972" w:val="left"/>
              </w:tabs>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“M”{3}</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修改</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（见 8.4.2.2）</w:t>
            </w:r>
          </w:p>
        </w:tc>
      </w:tr>
    </w:tbl>
    <w:p>
      <w:pPr xmlns:w="http://schemas.openxmlformats.org/wordprocessingml/2006/main">
        <w:autoSpaceDN w:val="0"/>
        <w:autoSpaceDE w:val="0"/>
        <w:widowControl/>
        <w:spacing w:line="218" w:lineRule="exact" w:before="42" w:after="424"/>
        <w:ind w:left="0" w:right="118" w:firstLine="0"/>
        <w:jc w:val="right"/>
      </w:pPr>
      <w:r xmlns:w="http://schemas.openxmlformats.org/wordprocessingml/2006/main">
        <w:rPr>
          <w:rFonts w:ascii="Helvetica" w:hAnsi="Helvetica" w:eastAsia="Helvetica"/>
          <w:b w:val="0"/>
          <w:i w:val="0"/>
          <w:color w:val="000000"/>
          <w:sz w:val="16"/>
        </w:rPr>
        <w:t xml:space="preserve">表 7.20</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58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7.6.2</w:t>
            </w:r>
          </w:p>
        </w:tc>
        <w:tc>
          <w:tcPr>
            <w:tcW w:type="dxa" w:w="6140"/>
            <w:tcBorders/>
            <w:tcMar>
              <w:start w:w="0" w:type="dxa"/>
              <w:end w:w="0" w:type="dxa"/>
            </w:tcMar>
          </w:tcPr>
          <w:p>
            <w:pPr xmlns:w="http://schemas.openxmlformats.org/wordprocessingml/2006/main">
              <w:autoSpaceDN w:val="0"/>
              <w:autoSpaceDE w:val="0"/>
              <w:widowControl/>
              <w:spacing w:line="274" w:lineRule="exact" w:before="60" w:after="0"/>
              <w:ind w:left="128" w:right="0" w:firstLine="0"/>
              <w:jc w:val="left"/>
            </w:pPr>
            <w:r xmlns:w="http://schemas.openxmlformats.org/wordprocessingml/2006/main">
              <w:rPr>
                <w:rFonts w:ascii="Helvetica" w:hAnsi="Helvetica" w:eastAsia="Helvetica"/>
                <w:b/>
                <w:i w:val="0"/>
                <w:color w:val="000000"/>
                <w:sz w:val="20"/>
              </w:rPr>
              <w:t xml:space="preserve">特征对象标识符字段结构</w:t>
            </w:r>
          </w:p>
        </w:tc>
      </w:tr>
    </w:tbl>
    <w:p>
      <w:pPr>
        <w:autoSpaceDN w:val="0"/>
        <w:autoSpaceDE w:val="0"/>
        <w:widowControl/>
        <w:spacing w:line="150"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600000000000136"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字段标签：FOID</w:t>
            </w:r>
          </w:p>
        </w:tc>
        <w:tc>
          <w:tcPr>
            <w:tcW w:type="dxa" w:w="5474"/>
            <w:tcBorders>
              <w:start w:sz="17.59999999999991" w:val="single" w:color="#000000"/>
              <w:top w:sz="17.600000000000136"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字段名称：要素对象标识符</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512"/>
        </w:trPr>
        <w:tc>
          <w:tcPr>
            <w:tcW w:type="dxa" w:w="2538"/>
            <w:tcBorders>
              <w:start w:sz="5.599999999999909"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2"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32"/>
        </w:trPr>
        <w:tc>
          <w:tcPr>
            <w:tcW w:type="dxa" w:w="2538"/>
            <w:tcBorders>
              <w:start w:sz="6.399999999999977" w:val="single" w:color="#000000"/>
              <w:top w:sz="6.400000000000091"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56" w:after="0"/>
              <w:ind w:left="112" w:right="0" w:firstLine="0"/>
              <w:jc w:val="left"/>
            </w:pPr>
            <w:r xmlns:w="http://schemas.openxmlformats.org/wordprocessingml/2006/main">
              <w:rPr>
                <w:rFonts w:ascii="Helvetica" w:hAnsi="Helvetica" w:eastAsia="Helvetica"/>
                <w:b w:val="0"/>
                <w:i w:val="0"/>
                <w:color w:val="000000"/>
                <w:sz w:val="16"/>
              </w:rPr>
              <w:t xml:space="preserve">出品公司</w:t>
            </w:r>
          </w:p>
        </w:tc>
        <w:tc>
          <w:tcPr>
            <w:tcW w:type="dxa" w:w="760"/>
            <w:tcBorders>
              <w:start w:sz="5.600000000000136" w:val="single" w:color="#000000"/>
              <w:top w:sz="6.400000000000091"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56" w:after="0"/>
              <w:ind w:left="0" w:right="0" w:firstLine="0"/>
              <w:jc w:val="center"/>
            </w:pPr>
            <w:r xmlns:w="http://schemas.openxmlformats.org/wordprocessingml/2006/main">
              <w:rPr>
                <w:rFonts w:ascii="Helvetica" w:hAnsi="Helvetica" w:eastAsia="Helvetica"/>
                <w:b w:val="0"/>
                <w:i w:val="0"/>
                <w:color w:val="000000"/>
                <w:sz w:val="16"/>
              </w:rPr>
              <w:t xml:space="preserve">艾根</w:t>
            </w:r>
          </w:p>
        </w:tc>
        <w:tc>
          <w:tcPr>
            <w:tcW w:type="dxa" w:w="692"/>
            <w:tcBorders>
              <w:start w:sz="5.600000000000136"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56"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56"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6.400000000000091"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56"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6.400000000000091"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56" w:after="0"/>
              <w:ind w:left="110" w:right="0" w:firstLine="0"/>
              <w:jc w:val="left"/>
            </w:pPr>
            <w:r xmlns:w="http://schemas.openxmlformats.org/wordprocessingml/2006/main">
              <w:rPr>
                <w:rFonts w:ascii="Helvetica" w:hAnsi="Helvetica" w:eastAsia="Helvetica"/>
                <w:b w:val="0"/>
                <w:i w:val="0"/>
                <w:color w:val="000000"/>
                <w:sz w:val="16"/>
              </w:rPr>
              <w:t xml:space="preserve">机构代码（见4.3）</w:t>
            </w:r>
          </w:p>
        </w:tc>
      </w:tr>
      <w:tr>
        <w:trPr>
          <w:trHeight w:hRule="exact" w:val="316"/>
        </w:trPr>
        <w:tc>
          <w:tcPr>
            <w:tcW w:type="dxa" w:w="2538"/>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特征标识号</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联邦税务局</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24" w:lineRule="exact" w:before="32" w:after="0"/>
              <w:ind w:left="112" w:right="0" w:firstLine="0"/>
              <w:jc w:val="left"/>
            </w:pPr>
            <w:r xmlns:w="http://schemas.openxmlformats.org/wordprocessingml/2006/main">
              <w:rPr>
                <w:rFonts w:ascii="Helvetica" w:hAnsi="Helvetica" w:eastAsia="Helvetica"/>
                <w:b w:val="0"/>
                <w:i w:val="0"/>
                <w:color w:val="000000"/>
                <w:sz w:val="16"/>
              </w:rPr>
              <w:t xml:space="preserve">范围：1至2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-2（见4.3.2）</w:t>
            </w:r>
          </w:p>
        </w:tc>
      </w:tr>
      <w:tr>
        <w:trPr>
          <w:trHeight w:hRule="exact" w:val="494"/>
        </w:trPr>
        <w:tc>
          <w:tcPr>
            <w:tcW w:type="dxa" w:w="2538"/>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2" w:after="0"/>
              <w:ind w:left="112" w:right="864" w:firstLine="0"/>
              <w:jc w:val="left"/>
            </w:pPr>
            <w:r xmlns:w="http://schemas.openxmlformats.org/wordprocessingml/2006/main">
              <w:rPr>
                <w:rFonts w:ascii="Helvetica" w:hAnsi="Helvetica" w:eastAsia="Helvetica"/>
                <w:b w:val="0"/>
                <w:i w:val="0"/>
                <w:color w:val="000000"/>
                <w:sz w:val="16"/>
              </w:rPr>
              <w:t xml:space="preserve">特征识别细分</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荧光显微成像系统</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22" w:lineRule="exact" w:before="32" w:after="0"/>
              <w:ind w:left="110" w:right="0" w:firstLine="0"/>
              <w:jc w:val="left"/>
            </w:pPr>
            <w:r xmlns:w="http://schemas.openxmlformats.org/wordprocessingml/2006/main">
              <w:rPr>
                <w:rFonts w:ascii="Helvetica" w:hAnsi="Helvetica" w:eastAsia="Helvetica"/>
                <w:b w:val="0"/>
                <w:i w:val="0"/>
                <w:color w:val="000000"/>
                <w:sz w:val="16"/>
              </w:rPr>
              <w:t xml:space="preserve">范围：1至2 </w:t>
            </w:r>
            <w:r xmlns:w="http://schemas.openxmlformats.org/wordprocessingml/2006/main">
              <w:rPr>
                <w:w w:val="98.4000015258789"/>
                <w:rFonts w:ascii="Helvetica" w:hAnsi="Helvetica" w:eastAsia="Helvetica"/>
                <w:b w:val="0"/>
                <w:i w:val="0"/>
                <w:color w:val="000000"/>
                <w:sz w:val="10"/>
              </w:rPr>
              <w:t xml:space="preserve">16 </w:t>
            </w:r>
            <w:r xmlns:w="http://schemas.openxmlformats.org/wordprocessingml/2006/main">
              <w:rPr>
                <w:rFonts w:ascii="Helvetica" w:hAnsi="Helvetica" w:eastAsia="Helvetica"/>
                <w:b w:val="0"/>
                <w:i w:val="0"/>
                <w:color w:val="000000"/>
                <w:sz w:val="16"/>
              </w:rPr>
              <w:t xml:space="preserve">-2（见4.3.2）</w:t>
            </w:r>
          </w:p>
        </w:tc>
      </w:tr>
    </w:tbl>
    <w:p>
      <w:pPr xmlns:w="http://schemas.openxmlformats.org/wordprocessingml/2006/main">
        <w:autoSpaceDN w:val="0"/>
        <w:autoSpaceDE w:val="0"/>
        <w:widowControl/>
        <w:spacing w:line="216" w:lineRule="exact" w:before="40" w:after="434"/>
        <w:ind w:left="0" w:right="118" w:firstLine="0"/>
        <w:jc w:val="right"/>
      </w:pPr>
      <w:r xmlns:w="http://schemas.openxmlformats.org/wordprocessingml/2006/main">
        <w:rPr>
          <w:rFonts w:ascii="Helvetica" w:hAnsi="Helvetica" w:eastAsia="Helvetica"/>
          <w:b w:val="0"/>
          <w:i w:val="0"/>
          <w:color w:val="000000"/>
          <w:sz w:val="16"/>
        </w:rPr>
        <w:t xml:space="preserve">表 7.21</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58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7.6.3</w:t>
            </w:r>
          </w:p>
        </w:tc>
        <w:tc>
          <w:tcPr>
            <w:tcW w:type="dxa" w:w="6120"/>
            <w:tcBorders/>
            <w:tcMar>
              <w:start w:w="0" w:type="dxa"/>
              <w:end w:w="0" w:type="dxa"/>
            </w:tcMar>
          </w:tcPr>
          <w:p>
            <w:pPr xmlns:w="http://schemas.openxmlformats.org/wordprocessingml/2006/main">
              <w:autoSpaceDN w:val="0"/>
              <w:autoSpaceDE w:val="0"/>
              <w:widowControl/>
              <w:spacing w:line="274" w:lineRule="exact" w:before="60" w:after="0"/>
              <w:ind w:left="128" w:right="0" w:firstLine="0"/>
              <w:jc w:val="left"/>
            </w:pPr>
            <w:r xmlns:w="http://schemas.openxmlformats.org/wordprocessingml/2006/main">
              <w:rPr>
                <w:rFonts w:ascii="Helvetica" w:hAnsi="Helvetica" w:eastAsia="Helvetica"/>
                <w:b/>
                <w:i w:val="0"/>
                <w:color w:val="000000"/>
                <w:sz w:val="20"/>
              </w:rPr>
              <w:t xml:space="preserve">要素记录属性字段结构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现场标签：ATTF</w:t>
            </w:r>
          </w:p>
        </w:tc>
        <w:tc>
          <w:tcPr>
            <w:tcW w:type="dxa" w:w="5474"/>
            <w:tcBorders>
              <w:start w:sz="17.59999999999991" w:val="single" w:color="#000000"/>
              <w:top w:sz="17.59999999999991" w:val="single" w:color="#000000"/>
              <w:end w:sz="17.599999999999454"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字段名称：要素记录属性</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496"/>
        </w:trPr>
        <w:tc>
          <w:tcPr>
            <w:tcW w:type="dxa" w:w="2538"/>
            <w:tcBorders>
              <w:start w:sz="5.599999999999909" w:val="single" w:color="#000000"/>
              <w:top w:sz="6.400000000000091"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6.400000000000091"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6.400000000000091"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0"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400000000000091"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8"/>
            <w:tcBorders>
              <w:start w:sz="5.599999999999909" w:val="single" w:color="#000000"/>
              <w:top w:sz="6.400000000000091"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8"/>
            <w:tcBorders>
              <w:start w:sz="6.399999999999977"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属性标签/代码</w:t>
            </w:r>
          </w:p>
        </w:tc>
        <w:tc>
          <w:tcPr>
            <w:tcW w:type="dxa" w:w="760"/>
            <w:tcBorders>
              <w:start w:sz="5.600000000000136"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*ATTL</w:t>
            </w:r>
          </w:p>
        </w:tc>
        <w:tc>
          <w:tcPr>
            <w:tcW w:type="dxa" w:w="692"/>
            <w:tcBorders>
              <w:start w:sz="5.600000000000136"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8"/>
            <w:tcBorders>
              <w:start w:sz="5.599999999999909" w:val="single" w:color="#000000"/>
              <w:top w:sz="5.600000000000364"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有效的属性标签/代码</w:t>
            </w:r>
          </w:p>
        </w:tc>
      </w:tr>
      <w:tr>
        <w:trPr>
          <w:trHeight w:hRule="exact" w:val="498"/>
        </w:trPr>
        <w:tc>
          <w:tcPr>
            <w:tcW w:type="dxa" w:w="2538"/>
            <w:tcBorders>
              <w:start w:sz="6.399999999999977" w:val="single" w:color="#000000"/>
              <w:top w:sz="6.400000000000091"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属性值</w:t>
            </w:r>
          </w:p>
        </w:tc>
        <w:tc>
          <w:tcPr>
            <w:tcW w:type="dxa" w:w="760"/>
            <w:tcBorders>
              <w:start w:sz="5.600000000000136" w:val="single" w:color="#000000"/>
              <w:top w:sz="6.400000000000091"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全地形车</w:t>
            </w:r>
          </w:p>
        </w:tc>
        <w:tc>
          <w:tcPr>
            <w:tcW w:type="dxa" w:w="692"/>
            <w:tcBorders>
              <w:start w:sz="5.600000000000136" w:val="single" w:color="#000000"/>
              <w:top w:sz="6.400000000000091"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6.400000000000091" w:val="single" w:color="#000000"/>
              <w:end w:sz="5.599999999999909" w:val="single" w:color="#000000"/>
              <w:bottom w:sz="5.599999999999454" w:val="single" w:color="#000000"/>
            </w:tcBorders>
            <w:tcMar>
              <w:start w:w="0" w:type="dxa"/>
              <w:end w:w="0" w:type="dxa"/>
            </w:tcMar>
          </w:tcPr>
          <w:p/>
        </w:tc>
        <w:tc>
          <w:tcPr>
            <w:tcW w:type="dxa" w:w="588"/>
            <w:tcBorders>
              <w:start w:sz="5.599999999999909" w:val="single" w:color="#000000"/>
              <w:top w:sz="6.400000000000091"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劑量</w:t>
            </w:r>
          </w:p>
        </w:tc>
        <w:tc>
          <w:tcPr>
            <w:tcW w:type="dxa" w:w="3748"/>
            <w:tcBorders>
              <w:start w:sz="5.599999999999909" w:val="single" w:color="#000000"/>
              <w:top w:sz="6.400000000000091"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包含 ATTL 中的属性标签/代码指定的域的有效值的字符串</w:t>
            </w:r>
          </w:p>
        </w:tc>
      </w:tr>
    </w:tbl>
    <w:p>
      <w:pPr xmlns:w="http://schemas.openxmlformats.org/wordprocessingml/2006/main">
        <w:autoSpaceDN w:val="0"/>
        <w:autoSpaceDE w:val="0"/>
        <w:widowControl/>
        <w:spacing w:line="218" w:lineRule="exact" w:before="36" w:after="424"/>
        <w:ind w:left="0" w:right="118" w:firstLine="0"/>
        <w:jc w:val="right"/>
      </w:pPr>
      <w:r xmlns:w="http://schemas.openxmlformats.org/wordprocessingml/2006/main">
        <w:rPr>
          <w:rFonts w:ascii="Helvetica" w:hAnsi="Helvetica" w:eastAsia="Helvetica"/>
          <w:b w:val="0"/>
          <w:i w:val="0"/>
          <w:color w:val="000000"/>
          <w:sz w:val="16"/>
        </w:rPr>
        <w:t xml:space="preserve">表 7.22</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58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7.6.4</w:t>
            </w:r>
          </w:p>
        </w:tc>
        <w:tc>
          <w:tcPr>
            <w:tcW w:type="dxa" w:w="6540"/>
            <w:tcBorders/>
            <w:tcMar>
              <w:start w:w="0" w:type="dxa"/>
              <w:end w:w="0" w:type="dxa"/>
            </w:tcMar>
          </w:tcPr>
          <w:p>
            <w:pPr xmlns:w="http://schemas.openxmlformats.org/wordprocessingml/2006/main">
              <w:autoSpaceDN w:val="0"/>
              <w:autoSpaceDE w:val="0"/>
              <w:widowControl/>
              <w:spacing w:line="274" w:lineRule="exact" w:before="60" w:after="0"/>
              <w:ind w:left="128" w:right="0" w:firstLine="0"/>
              <w:jc w:val="left"/>
            </w:pPr>
            <w:r xmlns:w="http://schemas.openxmlformats.org/wordprocessingml/2006/main">
              <w:rPr>
                <w:rFonts w:ascii="Helvetica" w:hAnsi="Helvetica" w:eastAsia="Helvetica"/>
                <w:b/>
                <w:i w:val="0"/>
                <w:color w:val="000000"/>
                <w:sz w:val="20"/>
              </w:rPr>
              <w:t xml:space="preserve">要素记录国家属性字段结构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454"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现场标签：NATF</w:t>
            </w:r>
          </w:p>
        </w:tc>
        <w:tc>
          <w:tcPr>
            <w:tcW w:type="dxa" w:w="5474"/>
            <w:tcBorders>
              <w:start w:sz="17.59999999999991" w:val="single" w:color="#000000"/>
              <w:top w:sz="17.599999999999454"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字段名称：要素记录国家属性</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0.0" w:type="dxa"/>
      </w:tblPr>
      <w:tblGrid>
        <w:gridCol w:w="1515"/>
        <w:gridCol w:w="1515"/>
        <w:gridCol w:w="1515"/>
        <w:gridCol w:w="1515"/>
        <w:gridCol w:w="1515"/>
        <w:gridCol w:w="1515"/>
      </w:tblGrid>
      <w:tr>
        <w:trPr>
          <w:trHeight w:hRule="exact" w:val="496"/>
        </w:trPr>
        <w:tc>
          <w:tcPr>
            <w:tcW w:type="dxa" w:w="2540"/>
            <w:tcBorders>
              <w:start w:sz="5.599999999999909"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6.399999999999636" w:val="single" w:color="#000000"/>
              <w:end w:sz="5.599999999999909" w:val="single" w:color="#000000"/>
              <w:bottom w:sz="6.3999999999996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0"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8"/>
            <w:tcBorders>
              <w:start w:sz="5.599999999999909" w:val="single" w:color="#000000"/>
              <w:top w:sz="6.399999999999636"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40"/>
            <w:tcBorders>
              <w:start w:sz="6.399999999999977"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属性标签/代码</w:t>
            </w:r>
          </w:p>
        </w:tc>
        <w:tc>
          <w:tcPr>
            <w:tcW w:type="dxa" w:w="760"/>
            <w:tcBorders>
              <w:start w:sz="5.600000000000136" w:val="single" w:color="#000000"/>
              <w:top w:sz="6.399999999999636"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*ATTL</w:t>
            </w:r>
          </w:p>
        </w:tc>
        <w:tc>
          <w:tcPr>
            <w:tcW w:type="dxa" w:w="692"/>
            <w:tcBorders>
              <w:start w:sz="5.600000000000136"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6.399999999999636"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8"/>
            <w:tcBorders>
              <w:start w:sz="5.599999999999909" w:val="single" w:color="#000000"/>
              <w:top w:sz="6.399999999999636"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有效的国家属性标签/代码</w:t>
            </w:r>
          </w:p>
        </w:tc>
      </w:tr>
      <w:tr>
        <w:trPr>
          <w:trHeight w:hRule="exact" w:val="498"/>
        </w:trPr>
        <w:tc>
          <w:tcPr>
            <w:tcW w:type="dxa" w:w="2540"/>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属性值</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全地形车</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劑量</w:t>
            </w:r>
          </w:p>
        </w:tc>
        <w:tc>
          <w:tcPr>
            <w:tcW w:type="dxa" w:w="3748"/>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包含 ATTL 中的属性标签/代码指定的域的有效值的字符串</w:t>
            </w:r>
          </w:p>
        </w:tc>
      </w:tr>
    </w:tbl>
    <w:p>
      <w:pPr xmlns:w="http://schemas.openxmlformats.org/wordprocessingml/2006/main">
        <w:autoSpaceDN w:val="0"/>
        <w:autoSpaceDE w:val="0"/>
        <w:widowControl/>
        <w:spacing w:line="218" w:lineRule="exact" w:before="36" w:after="1154"/>
        <w:ind w:left="0" w:right="118" w:firstLine="0"/>
        <w:jc w:val="right"/>
      </w:pPr>
      <w:r xmlns:w="http://schemas.openxmlformats.org/wordprocessingml/2006/main">
        <w:rPr>
          <w:rFonts w:ascii="Helvetica" w:hAnsi="Helvetica" w:eastAsia="Helvetica"/>
          <w:b w:val="0"/>
          <w:i w:val="0"/>
          <w:color w:val="000000"/>
          <w:sz w:val="16"/>
        </w:rPr>
        <w:t xml:space="preserve">表 7.23</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4545"/>
        <w:gridCol w:w="4545"/>
      </w:tblGrid>
      <w:tr>
        <w:trPr>
          <w:trHeight w:hRule="exact" w:val="754"/>
        </w:trPr>
        <w:tc>
          <w:tcPr>
            <w:tcW w:type="dxa" w:w="580"/>
            <w:tcBorders/>
            <w:tcMar>
              <w:start w:w="0" w:type="dxa"/>
              <w:end w:w="0" w:type="dxa"/>
            </w:tcMar>
          </w:tcPr>
          <w:p>
            <w:pPr xmlns:w="http://schemas.openxmlformats.org/wordprocessingml/2006/main">
              <w:autoSpaceDN w:val="0"/>
              <w:autoSpaceDE w:val="0"/>
              <w:widowControl/>
              <w:spacing w:line="348" w:lineRule="exact" w:before="0" w:after="0"/>
              <w:ind w:left="22" w:right="0" w:firstLine="0"/>
              <w:jc w:val="left"/>
            </w:pPr>
            <w:r xmlns:w="http://schemas.openxmlformats.org/wordprocessingml/2006/main">
              <w:rPr>
                <w:rFonts w:ascii="Helvetica" w:hAnsi="Helvetica" w:eastAsia="Helvetica"/>
                <w:b w:val="0"/>
                <w:i w:val="0"/>
                <w:color w:val="000000"/>
                <w:sz w:val="16"/>
              </w:rPr>
              <w:t xml:space="preserve">3.46 </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7.6.5</w:t>
            </w:r>
          </w:p>
        </w:tc>
        <w:tc>
          <w:tcPr>
            <w:tcW w:type="dxa" w:w="7240"/>
            <w:tcBorders/>
            <w:tcMar>
              <w:start w:w="0" w:type="dxa"/>
              <w:end w:w="0" w:type="dxa"/>
            </w:tcMar>
          </w:tcPr>
          <w:p>
            <w:pPr xmlns:w="http://schemas.openxmlformats.org/wordprocessingml/2006/main">
              <w:autoSpaceDN w:val="0"/>
              <w:tabs>
                <w:tab w:pos="3444" w:val="left"/>
              </w:tabs>
              <w:autoSpaceDE w:val="0"/>
              <w:widowControl/>
              <w:spacing w:line="348" w:lineRule="exact" w:before="0" w:after="0"/>
              <w:ind w:left="128" w:right="1152" w:firstLine="0"/>
              <w:jc w:val="left"/>
            </w:pP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要素记录到要素对象指针控制字段结构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tabs>
                <w:tab w:pos="2984" w:val="left"/>
              </w:tabs>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现场标签：FFPC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[更新]</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字段名称：要素记录到要素对象指针控制</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496"/>
        </w:trPr>
        <w:tc>
          <w:tcPr>
            <w:tcW w:type="dxa" w:w="2538"/>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896"/>
        </w:trPr>
        <w:tc>
          <w:tcPr>
            <w:tcW w:type="dxa" w:w="2538"/>
            <w:tcBorders>
              <w:start w:sz="6.399999999999977" w:val="single" w:color="#000000"/>
              <w:top w:sz="5.600000000000136"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182" w:lineRule="exact" w:before="110" w:after="0"/>
              <w:ind w:left="112" w:right="288" w:firstLine="0"/>
              <w:jc w:val="left"/>
            </w:pPr>
            <w:r xmlns:w="http://schemas.openxmlformats.org/wordprocessingml/2006/main">
              <w:rPr>
                <w:rFonts w:ascii="Helvetica" w:hAnsi="Helvetica" w:eastAsia="Helvetica"/>
                <w:b w:val="0"/>
                <w:i w:val="0"/>
                <w:color w:val="000000"/>
                <w:sz w:val="16"/>
              </w:rPr>
              <w:t xml:space="preserve">特征对象指针更新指令</w:t>
            </w:r>
          </w:p>
        </w:tc>
        <w:tc>
          <w:tcPr>
            <w:tcW w:type="dxa" w:w="760"/>
            <w:tcBorders>
              <w:start w:sz="5.600000000000136" w:val="single" w:color="#000000"/>
              <w:top w:sz="5.600000000000136"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氟尿嘧啶</w:t>
            </w:r>
          </w:p>
        </w:tc>
        <w:tc>
          <w:tcPr>
            <w:tcW w:type="dxa" w:w="692"/>
            <w:tcBorders>
              <w:start w:sz="5.600000000000136"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600000000000136"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tabs>
                <w:tab w:pos="514" w:val="left"/>
              </w:tabs>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“我”{1} 插入</w:t>
            </w:r>
          </w:p>
          <w:p>
            <w:pPr xmlns:w="http://schemas.openxmlformats.org/wordprocessingml/2006/main">
              <w:autoSpaceDN w:val="0"/>
              <w:tabs>
                <w:tab w:pos="514" w:val="left"/>
              </w:tabs>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“D”{2} 删除</w:t>
            </w:r>
          </w:p>
          <w:p>
            <w:pPr xmlns:w="http://schemas.openxmlformats.org/wordprocessingml/2006/main">
              <w:autoSpaceDN w:val="0"/>
              <w:tabs>
                <w:tab w:pos="514" w:val="left"/>
              </w:tabs>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“M”{3} 修改</w:t>
            </w:r>
          </w:p>
          <w:p>
            <w:pPr xmlns:w="http://schemas.openxmlformats.org/wordprocessingml/2006/main">
              <w:autoSpaceDN w:val="0"/>
              <w:autoSpaceDE w:val="0"/>
              <w:widowControl/>
              <w:spacing w:line="216"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（见 8.4.2.3）</w:t>
            </w:r>
          </w:p>
        </w:tc>
      </w:tr>
      <w:tr>
        <w:trPr>
          <w:trHeight w:hRule="exact" w:val="680"/>
        </w:trPr>
        <w:tc>
          <w:tcPr>
            <w:tcW w:type="dxa" w:w="2538"/>
            <w:tcBorders>
              <w:start w:sz="6.399999999999977" w:val="single" w:color="#000000"/>
              <w:top w:sz="6.3999999999998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特征对象指针索引</w:t>
            </w:r>
          </w:p>
        </w:tc>
        <w:tc>
          <w:tcPr>
            <w:tcW w:type="dxa" w:w="760"/>
            <w:tcBorders>
              <w:start w:sz="5.600000000000136" w:val="single" w:color="#000000"/>
              <w:top w:sz="6.3999999999998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修正</w:t>
            </w:r>
          </w:p>
        </w:tc>
        <w:tc>
          <w:tcPr>
            <w:tcW w:type="dxa" w:w="692"/>
            <w:tcBorders>
              <w:start w:sz="5.600000000000136"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6.3999999999998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目标记录的 FFPT 字段内的寻址记录指针的索引（位置）（见 8.4.2.3）</w:t>
            </w:r>
          </w:p>
        </w:tc>
      </w:tr>
      <w:tr>
        <w:trPr>
          <w:trHeight w:hRule="exact" w:val="496"/>
        </w:trPr>
        <w:tc>
          <w:tcPr>
            <w:tcW w:type="dxa" w:w="2538"/>
            <w:tcBorders>
              <w:start w:sz="6.399999999999977"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74" w:after="0"/>
              <w:ind w:left="112" w:right="576" w:firstLine="0"/>
              <w:jc w:val="left"/>
            </w:pPr>
            <w:r xmlns:w="http://schemas.openxmlformats.org/wordprocessingml/2006/main">
              <w:rPr>
                <w:rFonts w:ascii="Helvetica" w:hAnsi="Helvetica" w:eastAsia="Helvetica"/>
                <w:b w:val="0"/>
                <w:i w:val="0"/>
                <w:color w:val="000000"/>
                <w:sz w:val="16"/>
              </w:rPr>
              <w:t xml:space="preserve">特征对象指针的数量</w:t>
            </w:r>
          </w:p>
        </w:tc>
        <w:tc>
          <w:tcPr>
            <w:tcW w:type="dxa" w:w="760"/>
            <w:tcBorders>
              <w:start w:sz="5.600000000000136"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国家森林协议</w:t>
            </w:r>
          </w:p>
        </w:tc>
        <w:tc>
          <w:tcPr>
            <w:tcW w:type="dxa" w:w="692"/>
            <w:tcBorders>
              <w:start w:sz="5.600000000000136"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599999999999909"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更新记录的 FFPT 字段中的记录指针数量（见 8.4.2.3）</w:t>
            </w:r>
          </w:p>
        </w:tc>
      </w:tr>
    </w:tbl>
    <w:p>
      <w:pPr xmlns:w="http://schemas.openxmlformats.org/wordprocessingml/2006/main">
        <w:autoSpaceDN w:val="0"/>
        <w:autoSpaceDE w:val="0"/>
        <w:widowControl/>
        <w:spacing w:line="218" w:lineRule="exact" w:before="38" w:after="194"/>
        <w:ind w:left="0" w:right="118" w:firstLine="0"/>
        <w:jc w:val="right"/>
      </w:pPr>
      <w:r xmlns:w="http://schemas.openxmlformats.org/wordprocessingml/2006/main">
        <w:rPr>
          <w:rFonts w:ascii="Helvetica" w:hAnsi="Helvetica" w:eastAsia="Helvetica"/>
          <w:b w:val="0"/>
          <w:i w:val="0"/>
          <w:color w:val="000000"/>
          <w:sz w:val="16"/>
        </w:rPr>
        <w:t xml:space="preserve">表 7.24</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58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7.6.6</w:t>
            </w:r>
          </w:p>
        </w:tc>
        <w:tc>
          <w:tcPr>
            <w:tcW w:type="dxa" w:w="6860"/>
            <w:tcBorders/>
            <w:tcMar>
              <w:start w:w="0" w:type="dxa"/>
              <w:end w:w="0" w:type="dxa"/>
            </w:tcMar>
          </w:tcPr>
          <w:p>
            <w:pPr xmlns:w="http://schemas.openxmlformats.org/wordprocessingml/2006/main">
              <w:autoSpaceDN w:val="0"/>
              <w:autoSpaceDE w:val="0"/>
              <w:widowControl/>
              <w:spacing w:line="274" w:lineRule="exact" w:before="60" w:after="0"/>
              <w:ind w:left="128" w:right="0" w:firstLine="0"/>
              <w:jc w:val="left"/>
            </w:pPr>
            <w:r xmlns:w="http://schemas.openxmlformats.org/wordprocessingml/2006/main">
              <w:rPr>
                <w:rFonts w:ascii="Helvetica" w:hAnsi="Helvetica" w:eastAsia="Helvetica"/>
                <w:b/>
                <w:i w:val="0"/>
                <w:color w:val="000000"/>
                <w:sz w:val="20"/>
              </w:rPr>
              <w:t xml:space="preserve">要素记录到要素对象指针字段结构</w:t>
            </w:r>
          </w:p>
        </w:tc>
      </w:tr>
    </w:tbl>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4"/>
        </w:trPr>
        <w:tc>
          <w:tcPr>
            <w:tcW w:type="dxa" w:w="3552"/>
            <w:tcBorders>
              <w:start w:sz="16.799999999999955" w:val="single" w:color="#000000"/>
              <w:top w:sz="16.799999999999727" w:val="single" w:color="#000000"/>
              <w:end w:sz="17.59999999999991" w:val="single" w:color="#000000"/>
              <w:bottom w:sz="16.799999999999727" w:val="single" w:color="#000000"/>
            </w:tcBorders>
            <w:tcMar>
              <w:start w:w="0" w:type="dxa"/>
              <w:end w:w="0" w:type="dxa"/>
            </w:tcMar>
          </w:tcPr>
          <w:p>
            <w:pPr xmlns:w="http://schemas.openxmlformats.org/wordprocessingml/2006/main">
              <w:autoSpaceDN w:val="0"/>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字段标签：FFPT</w:t>
            </w:r>
          </w:p>
        </w:tc>
        <w:tc>
          <w:tcPr>
            <w:tcW w:type="dxa" w:w="5474"/>
            <w:tcBorders>
              <w:start w:sz="17.59999999999991" w:val="single" w:color="#000000"/>
              <w:top w:sz="16.799999999999727" w:val="single" w:color="#000000"/>
              <w:end w:sz="17.599999999999454" w:val="single" w:color="#000000"/>
              <w:bottom w:sz="16.799999999999727"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字段名称：要素记录到要素对象指针</w:t>
            </w:r>
          </w:p>
        </w:tc>
      </w:tr>
    </w:tbl>
    <w:p>
      <w:pPr>
        <w:autoSpaceDN w:val="0"/>
        <w:autoSpaceDE w:val="0"/>
        <w:widowControl/>
        <w:spacing w:line="270"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494"/>
        </w:trPr>
        <w:tc>
          <w:tcPr>
            <w:tcW w:type="dxa" w:w="2538"/>
            <w:tcBorders>
              <w:start w:sz="5.599999999999909"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2"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8"/>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长名称</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*利纳斯</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一(17)</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B(64)</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外部指针（见 4.3）</w:t>
            </w:r>
          </w:p>
        </w:tc>
      </w:tr>
      <w:tr>
        <w:trPr>
          <w:trHeight w:hRule="exact" w:val="1228"/>
        </w:trPr>
        <w:tc>
          <w:tcPr>
            <w:tcW w:type="dxa" w:w="2538"/>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关系指标</w:t>
            </w:r>
          </w:p>
        </w:tc>
        <w:tc>
          <w:tcPr>
            <w:tcW w:type="dxa" w:w="76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果皮</w:t>
            </w:r>
          </w:p>
        </w:tc>
        <w:tc>
          <w:tcPr>
            <w:tcW w:type="dxa" w:w="692"/>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tabs>
                <w:tab w:pos="518" w:val="left"/>
                <w:tab w:pos="1078" w:val="left"/>
              </w:tabs>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“M”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大师</w:t>
            </w:r>
          </w:p>
          <w:p>
            <w:pPr xmlns:w="http://schemas.openxmlformats.org/wordprocessingml/2006/main">
              <w:autoSpaceDN w:val="0"/>
              <w:tabs>
                <w:tab w:pos="518" w:val="left"/>
                <w:tab w:pos="1080" w:val="left"/>
              </w:tabs>
              <w:autoSpaceDE w:val="0"/>
              <w:widowControl/>
              <w:spacing w:line="216"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“S”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奴隶</w:t>
            </w:r>
          </w:p>
          <w:p>
            <w:pPr xmlns:w="http://schemas.openxmlformats.org/wordprocessingml/2006/main">
              <w:autoSpaceDN w:val="0"/>
              <w:tabs>
                <w:tab w:pos="518" w:val="left"/>
                <w:tab w:pos="1080" w:val="left"/>
              </w:tabs>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“P”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同行</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其他值可以由相关</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产品规格</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（见 6.2 和 6.3）</w:t>
            </w:r>
          </w:p>
        </w:tc>
      </w:tr>
      <w:tr>
        <w:trPr>
          <w:trHeight w:hRule="exact" w:val="314"/>
        </w:trPr>
        <w:tc>
          <w:tcPr>
            <w:tcW w:type="dxa" w:w="2538"/>
            <w:tcBorders>
              <w:start w:sz="6.399999999999977"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评论</w:t>
            </w:r>
          </w:p>
        </w:tc>
        <w:tc>
          <w:tcPr>
            <w:tcW w:type="dxa" w:w="760"/>
            <w:tcBorders>
              <w:start w:sz="5.600000000000136"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通信技术</w:t>
            </w:r>
          </w:p>
        </w:tc>
        <w:tc>
          <w:tcPr>
            <w:tcW w:type="dxa" w:w="692"/>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6"/>
            <w:tcBorders>
              <w:start w:sz="5.599999999999909"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一串字符</w:t>
            </w:r>
          </w:p>
        </w:tc>
      </w:tr>
    </w:tbl>
    <w:p>
      <w:pPr xmlns:w="http://schemas.openxmlformats.org/wordprocessingml/2006/main">
        <w:autoSpaceDN w:val="0"/>
        <w:autoSpaceDE w:val="0"/>
        <w:widowControl/>
        <w:spacing w:line="218" w:lineRule="exact" w:before="38" w:after="422"/>
        <w:ind w:left="0" w:right="118" w:firstLine="0"/>
        <w:jc w:val="right"/>
      </w:pPr>
      <w:r xmlns:w="http://schemas.openxmlformats.org/wordprocessingml/2006/main">
        <w:rPr>
          <w:rFonts w:ascii="Helvetica" w:hAnsi="Helvetica" w:eastAsia="Helvetica"/>
          <w:b w:val="0"/>
          <w:i w:val="0"/>
          <w:color w:val="000000"/>
          <w:sz w:val="16"/>
        </w:rPr>
        <w:t xml:space="preserve">表 7.25</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58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7.6.7</w:t>
            </w:r>
          </w:p>
        </w:tc>
        <w:tc>
          <w:tcPr>
            <w:tcW w:type="dxa" w:w="7240"/>
            <w:tcBorders/>
            <w:tcMar>
              <w:start w:w="0" w:type="dxa"/>
              <w:end w:w="0" w:type="dxa"/>
            </w:tcMar>
          </w:tcPr>
          <w:p>
            <w:pPr xmlns:w="http://schemas.openxmlformats.org/wordprocessingml/2006/main">
              <w:autoSpaceDN w:val="0"/>
              <w:autoSpaceDE w:val="0"/>
              <w:widowControl/>
              <w:spacing w:line="274" w:lineRule="exact" w:before="60" w:after="0"/>
              <w:ind w:left="128" w:right="0" w:firstLine="0"/>
              <w:jc w:val="left"/>
            </w:pPr>
            <w:r xmlns:w="http://schemas.openxmlformats.org/wordprocessingml/2006/main">
              <w:rPr>
                <w:rFonts w:ascii="Helvetica" w:hAnsi="Helvetica" w:eastAsia="Helvetica"/>
                <w:b/>
                <w:i w:val="0"/>
                <w:color w:val="000000"/>
                <w:sz w:val="20"/>
              </w:rPr>
              <w:t xml:space="preserve">要素记录到空间记录指针控制字段结构</w:t>
            </w:r>
          </w:p>
        </w:tc>
      </w:tr>
    </w:tbl>
    <w:p>
      <w:pPr>
        <w:autoSpaceDN w:val="0"/>
        <w:autoSpaceDE w:val="0"/>
        <w:widowControl/>
        <w:spacing w:line="154"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4"/>
        </w:trPr>
        <w:tc>
          <w:tcPr>
            <w:tcW w:type="dxa" w:w="3552"/>
            <w:tcBorders>
              <w:start w:sz="16.799999999999955" w:val="single" w:color="#000000"/>
              <w:top w:sz="16.800000000000182" w:val="single" w:color="#000000"/>
              <w:end w:sz="17.59999999999991" w:val="single" w:color="#000000"/>
              <w:bottom w:sz="16.799999999999272" w:val="single" w:color="#000000"/>
            </w:tcBorders>
            <w:tcMar>
              <w:start w:w="0" w:type="dxa"/>
              <w:end w:w="0" w:type="dxa"/>
            </w:tcMar>
          </w:tcPr>
          <w:p>
            <w:pPr xmlns:w="http://schemas.openxmlformats.org/wordprocessingml/2006/main">
              <w:autoSpaceDN w:val="0"/>
              <w:tabs>
                <w:tab w:pos="2984" w:val="left"/>
              </w:tabs>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现场标签：FSPC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[更新]</w:t>
            </w:r>
          </w:p>
        </w:tc>
        <w:tc>
          <w:tcPr>
            <w:tcW w:type="dxa" w:w="5474"/>
            <w:tcBorders>
              <w:start w:sz="17.59999999999991" w:val="single" w:color="#000000"/>
              <w:top w:sz="16.800000000000182" w:val="single" w:color="#000000"/>
              <w:end w:sz="17.599999999999454" w:val="single" w:color="#000000"/>
              <w:bottom w:sz="16.799999999999272"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字段名称：要素记录到空间记录指针控制</w:t>
            </w:r>
          </w:p>
        </w:tc>
      </w:tr>
    </w:tbl>
    <w:p>
      <w:pPr>
        <w:autoSpaceDN w:val="0"/>
        <w:autoSpaceDE w:val="0"/>
        <w:widowControl/>
        <w:spacing w:line="234"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529"/>
        </w:trPr>
        <w:tc>
          <w:tcPr>
            <w:tcW w:type="dxa" w:w="2538"/>
            <w:tcBorders>
              <w:start w:sz="5.599999999999909"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894"/>
        </w:trPr>
        <w:tc>
          <w:tcPr>
            <w:tcW w:type="dxa" w:w="2538"/>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108" w:after="0"/>
              <w:ind w:left="112" w:right="144" w:firstLine="0"/>
              <w:jc w:val="left"/>
            </w:pPr>
            <w:r xmlns:w="http://schemas.openxmlformats.org/wordprocessingml/2006/main">
              <w:rPr>
                <w:rFonts w:ascii="Helvetica" w:hAnsi="Helvetica" w:eastAsia="Helvetica"/>
                <w:b w:val="0"/>
                <w:i w:val="0"/>
                <w:color w:val="000000"/>
                <w:sz w:val="16"/>
              </w:rPr>
              <w:t xml:space="preserve">要素到空间记录指针更新指令</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弗氏</w:t>
            </w:r>
          </w:p>
        </w:tc>
        <w:tc>
          <w:tcPr>
            <w:tcW w:type="dxa" w:w="692"/>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36.00000000000023" w:type="dxa"/>
            </w:tblPr>
            <w:tblGrid>
              <w:gridCol w:w="1873"/>
              <w:gridCol w:w="1873"/>
            </w:tblGrid>
            <w:tr>
              <w:trPr>
                <w:trHeight w:hRule="exact" w:val="812"/>
              </w:trPr>
              <w:tc>
                <w:tcPr>
                  <w:tcW w:type="dxa" w:w="1000"/>
                  <w:tcBorders/>
                  <w:tcMar>
                    <w:start w:w="0" w:type="dxa"/>
                    <w:end w:w="0" w:type="dxa"/>
                  </w:tcMar>
                </w:tcPr>
                <w:p>
                  <w:pPr xmlns:w="http://schemas.openxmlformats.org/wordprocessingml/2006/main">
                    <w:autoSpaceDN w:val="0"/>
                    <w:tabs>
                      <w:tab w:pos="478" w:val="left"/>
                    </w:tabs>
                    <w:autoSpaceDE w:val="0"/>
                    <w:widowControl/>
                    <w:spacing w:line="218" w:lineRule="exact" w:before="40" w:after="0"/>
                    <w:ind w:left="74" w:right="0" w:firstLine="0"/>
                    <w:jc w:val="left"/>
                  </w:pPr>
                  <w:r xmlns:w="http://schemas.openxmlformats.org/wordprocessingml/2006/main">
                    <w:rPr>
                      <w:rFonts w:ascii="Helvetica" w:hAnsi="Helvetica" w:eastAsia="Helvetica"/>
                      <w:b w:val="0"/>
                      <w:i w:val="0"/>
                      <w:color w:val="000000"/>
                      <w:sz w:val="16"/>
                    </w:rPr>
                    <w:t xml:space="preserve">“我”{1}</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“D”{2}</w:t>
                  </w:r>
                </w:p>
                <w:p>
                  <w:pPr xmlns:w="http://schemas.openxmlformats.org/wordprocessingml/2006/main">
                    <w:autoSpaceDN w:val="0"/>
                    <w:tabs>
                      <w:tab w:pos="478" w:val="left"/>
                    </w:tabs>
                    <w:autoSpaceDE w:val="0"/>
                    <w:widowControl/>
                    <w:spacing w:line="216"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“M”{3}</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8.4.2.4）</w:t>
                  </w:r>
                </w:p>
              </w:tc>
              <w:tc>
                <w:tcPr>
                  <w:tcW w:type="dxa" w:w="1600"/>
                  <w:tcBorders/>
                  <w:tcMar>
                    <w:start w:w="0" w:type="dxa"/>
                    <w:end w:w="0" w:type="dxa"/>
                  </w:tcMar>
                </w:tcPr>
                <w:p>
                  <w:pPr xmlns:w="http://schemas.openxmlformats.org/wordprocessingml/2006/main">
                    <w:autoSpaceDN w:val="0"/>
                    <w:autoSpaceDE w:val="0"/>
                    <w:widowControl/>
                    <w:spacing w:line="182" w:lineRule="exact" w:before="76" w:after="0"/>
                    <w:ind w:left="0" w:right="1008" w:firstLine="0"/>
                    <w:jc w:val="center"/>
                  </w:pPr>
                  <w:r xmlns:w="http://schemas.openxmlformats.org/wordprocessingml/2006/main">
                    <w:rPr>
                      <w:rFonts w:ascii="Helvetica" w:hAnsi="Helvetica" w:eastAsia="Helvetica"/>
                      <w:b w:val="0"/>
                      <w:i w:val="0"/>
                      <w:color w:val="000000"/>
                      <w:sz w:val="16"/>
                    </w:rPr>
                    <w:t xml:space="preserve">插入</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删除</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修改</w:t>
                  </w:r>
                </w:p>
              </w:tc>
            </w:tr>
          </w:tbl>
          <w:p>
            <w:pPr>
              <w:autoSpaceDN w:val="0"/>
              <w:autoSpaceDE w:val="0"/>
              <w:widowControl/>
              <w:spacing w:line="14" w:lineRule="exact" w:before="0" w:after="0"/>
              <w:ind w:left="0" w:right="0"/>
            </w:pPr>
          </w:p>
        </w:tc>
      </w:tr>
      <w:tr>
        <w:trPr>
          <w:trHeight w:hRule="exact" w:val="678"/>
        </w:trPr>
        <w:tc>
          <w:tcPr>
            <w:tcW w:type="dxa" w:w="2538"/>
            <w:tcBorders>
              <w:start w:sz="6.399999999999977"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2" w:right="144" w:firstLine="0"/>
              <w:jc w:val="left"/>
            </w:pPr>
            <w:r xmlns:w="http://schemas.openxmlformats.org/wordprocessingml/2006/main">
              <w:rPr>
                <w:rFonts w:ascii="Helvetica" w:hAnsi="Helvetica" w:eastAsia="Helvetica"/>
                <w:b w:val="0"/>
                <w:i w:val="0"/>
                <w:color w:val="000000"/>
                <w:sz w:val="16"/>
              </w:rPr>
              <w:t xml:space="preserve">要素到空间记录指针索引</w:t>
            </w:r>
          </w:p>
        </w:tc>
        <w:tc>
          <w:tcPr>
            <w:tcW w:type="dxa" w:w="760"/>
            <w:tcBorders>
              <w:start w:sz="5.600000000000136" w:val="single" w:color="#000000"/>
              <w:top w:sz="6.399999999999636"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金融信息系统</w:t>
            </w:r>
          </w:p>
        </w:tc>
        <w:tc>
          <w:tcPr>
            <w:tcW w:type="dxa" w:w="692"/>
            <w:tcBorders>
              <w:start w:sz="5.600000000000136"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6.399999999999636"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6.399999999999636"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目标记录的 FSPT 字段内的寻址记录指针的索引（位置）（见 8.4.2.4）</w:t>
            </w:r>
          </w:p>
        </w:tc>
      </w:tr>
      <w:tr>
        <w:trPr>
          <w:trHeight w:hRule="exact" w:val="498"/>
        </w:trPr>
        <w:tc>
          <w:tcPr>
            <w:tcW w:type="dxa" w:w="2538"/>
            <w:tcBorders>
              <w:start w:sz="6.399999999999977" w:val="single" w:color="#000000"/>
              <w:top w:sz="5.59999999999945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74" w:after="0"/>
              <w:ind w:left="112" w:right="432" w:firstLine="0"/>
              <w:jc w:val="left"/>
            </w:pPr>
            <w:r xmlns:w="http://schemas.openxmlformats.org/wordprocessingml/2006/main">
              <w:rPr>
                <w:rFonts w:ascii="Helvetica" w:hAnsi="Helvetica" w:eastAsia="Helvetica"/>
                <w:b w:val="0"/>
                <w:i w:val="0"/>
                <w:color w:val="000000"/>
                <w:sz w:val="16"/>
              </w:rPr>
              <w:t xml:space="preserve">要素到空间记录指针的数量</w:t>
            </w:r>
          </w:p>
        </w:tc>
        <w:tc>
          <w:tcPr>
            <w:tcW w:type="dxa" w:w="760"/>
            <w:tcBorders>
              <w:start w:sz="5.600000000000136" w:val="single" w:color="#000000"/>
              <w:top w:sz="5.59999999999945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国家物理治疗学会</w:t>
            </w:r>
          </w:p>
        </w:tc>
        <w:tc>
          <w:tcPr>
            <w:tcW w:type="dxa" w:w="692"/>
            <w:tcBorders>
              <w:start w:sz="5.600000000000136" w:val="single" w:color="#000000"/>
              <w:top w:sz="5.59999999999945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2" w:after="0"/>
              <w:ind w:left="114"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59999999999945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2"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59999999999945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2"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59999999999945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更新记录的FSPT字段中的记录指针的数量（见8.4.2.4）</w:t>
            </w:r>
          </w:p>
        </w:tc>
      </w:tr>
    </w:tbl>
    <w:p>
      <w:pPr xmlns:w="http://schemas.openxmlformats.org/wordprocessingml/2006/main">
        <w:autoSpaceDN w:val="0"/>
        <w:autoSpaceDE w:val="0"/>
        <w:widowControl/>
        <w:spacing w:line="218" w:lineRule="exact" w:before="40" w:after="642"/>
        <w:ind w:left="0" w:right="118" w:firstLine="0"/>
        <w:jc w:val="right"/>
      </w:pPr>
      <w:r xmlns:w="http://schemas.openxmlformats.org/wordprocessingml/2006/main">
        <w:rPr>
          <w:rFonts w:ascii="Helvetica" w:hAnsi="Helvetica" w:eastAsia="Helvetica"/>
          <w:b w:val="0"/>
          <w:i w:val="0"/>
          <w:color w:val="000000"/>
          <w:sz w:val="16"/>
        </w:rPr>
        <w:t xml:space="preserve">表 7.26</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318"/>
        </w:trPr>
        <w:tc>
          <w:tcPr>
            <w:tcW w:type="dxa" w:w="58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22" w:right="0" w:firstLine="0"/>
              <w:jc w:val="left"/>
            </w:pPr>
            <w:r xmlns:w="http://schemas.openxmlformats.org/wordprocessingml/2006/main">
              <w:rPr>
                <w:rFonts w:ascii="Helvetica" w:hAnsi="Helvetica" w:eastAsia="Helvetica"/>
                <w:b/>
                <w:i w:val="0"/>
                <w:color w:val="000000"/>
                <w:sz w:val="20"/>
              </w:rPr>
              <w:t xml:space="preserve">7.6.8</w:t>
            </w:r>
          </w:p>
        </w:tc>
        <w:tc>
          <w:tcPr>
            <w:tcW w:type="dxa" w:w="6700"/>
            <w:tcBorders/>
            <w:tcMar>
              <w:start w:w="0" w:type="dxa"/>
              <w:end w:w="0" w:type="dxa"/>
            </w:tcMar>
          </w:tcPr>
          <w:p>
            <w:pPr xmlns:w="http://schemas.openxmlformats.org/wordprocessingml/2006/main">
              <w:autoSpaceDN w:val="0"/>
              <w:autoSpaceDE w:val="0"/>
              <w:widowControl/>
              <w:spacing w:line="218" w:lineRule="exact" w:before="0" w:after="0"/>
              <w:ind w:left="0" w:right="22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17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3.47</w:t>
            </w:r>
          </w:p>
        </w:tc>
      </w:tr>
      <w:tr>
        <w:trPr>
          <w:trHeight w:hRule="exact" w:val="436"/>
        </w:trPr>
        <w:tc>
          <w:tcPr>
            <w:tcW w:type="dxa" w:w="3030"/>
            <w:vMerge/>
            <w:tcBorders/>
          </w:tcPr>
          <w:p/>
        </w:tc>
        <w:tc>
          <w:tcPr>
            <w:tcW w:type="dxa" w:w="6700"/>
            <w:tcBorders/>
            <w:tcMar>
              <w:start w:w="0" w:type="dxa"/>
              <w:end w:w="0" w:type="dxa"/>
            </w:tcMar>
          </w:tcPr>
          <w:p>
            <w:pPr xmlns:w="http://schemas.openxmlformats.org/wordprocessingml/2006/main">
              <w:autoSpaceDN w:val="0"/>
              <w:autoSpaceDE w:val="0"/>
              <w:widowControl/>
              <w:spacing w:line="274" w:lineRule="exact" w:before="102" w:after="0"/>
              <w:ind w:left="128" w:right="0" w:firstLine="0"/>
              <w:jc w:val="left"/>
            </w:pPr>
            <w:r xmlns:w="http://schemas.openxmlformats.org/wordprocessingml/2006/main">
              <w:rPr>
                <w:rFonts w:ascii="Helvetica" w:hAnsi="Helvetica" w:eastAsia="Helvetica"/>
                <w:b/>
                <w:i w:val="0"/>
                <w:color w:val="000000"/>
                <w:sz w:val="20"/>
              </w:rPr>
              <w:t xml:space="preserve">要素记录到空间记录指针字段结构</w:t>
            </w:r>
          </w:p>
        </w:tc>
        <w:tc>
          <w:tcPr>
            <w:tcW w:type="dxa" w:w="3030"/>
            <w:vMerge/>
            <w:tcBorders/>
          </w:tcP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现场标签：FSPT</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字段名称：要素记录到空间记录指针</w:t>
            </w:r>
          </w:p>
        </w:tc>
      </w:tr>
    </w:tbl>
    <w:p>
      <w:pPr>
        <w:autoSpaceDN w:val="0"/>
        <w:autoSpaceDE w:val="0"/>
        <w:widowControl/>
        <w:spacing w:line="240"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22"/>
        </w:trPr>
        <w:tc>
          <w:tcPr>
            <w:tcW w:type="dxa" w:w="2536"/>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64"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64"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0"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64"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64"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姓名</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0" w:right="0" w:firstLine="0"/>
              <w:jc w:val="center"/>
            </w:pPr>
            <w:r xmlns:w="http://schemas.openxmlformats.org/wordprocessingml/2006/main">
              <w:rPr>
                <w:rFonts w:ascii="Helvetica" w:hAnsi="Helvetica" w:eastAsia="Helvetica"/>
                <w:b w:val="0"/>
                <w:i w:val="0"/>
                <w:color w:val="000000"/>
                <w:sz w:val="16"/>
              </w:rPr>
              <w:t xml:space="preserve">*姓名</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0" w:right="0" w:firstLine="0"/>
              <w:jc w:val="center"/>
            </w:pPr>
            <w:r xmlns:w="http://schemas.openxmlformats.org/wordprocessingml/2006/main">
              <w:rPr>
                <w:rFonts w:ascii="Helvetica" w:hAnsi="Helvetica" w:eastAsia="Helvetica"/>
                <w:b w:val="0"/>
                <w:i w:val="0"/>
                <w:color w:val="000000"/>
                <w:sz w:val="16"/>
              </w:rPr>
              <w:t xml:space="preserve">一(12)</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0" w:right="0" w:firstLine="0"/>
              <w:jc w:val="center"/>
            </w:pPr>
            <w:r xmlns:w="http://schemas.openxmlformats.org/wordprocessingml/2006/main">
              <w:rPr>
                <w:rFonts w:ascii="Helvetica" w:hAnsi="Helvetica" w:eastAsia="Helvetica"/>
                <w:b w:val="0"/>
                <w:i w:val="0"/>
                <w:color w:val="000000"/>
                <w:sz w:val="16"/>
              </w:rPr>
              <w:t xml:space="preserve">B(40)</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2" w:right="0" w:firstLine="0"/>
              <w:jc w:val="left"/>
            </w:pPr>
            <w:r xmlns:w="http://schemas.openxmlformats.org/wordprocessingml/2006/main">
              <w:rPr>
                <w:rFonts w:ascii="Helvetica" w:hAnsi="Helvetica" w:eastAsia="Helvetica"/>
                <w:b w:val="0"/>
                <w:i w:val="0"/>
                <w:color w:val="000000"/>
                <w:sz w:val="16"/>
              </w:rPr>
              <w:t xml:space="preserve">外部指针（见 2.2）</w:t>
            </w:r>
          </w:p>
        </w:tc>
      </w:tr>
      <w:tr>
        <w:trPr>
          <w:trHeight w:hRule="exact" w:val="680"/>
        </w:trPr>
        <w:tc>
          <w:tcPr>
            <w:tcW w:type="dxa" w:w="2536"/>
            <w:tcBorders>
              <w:start w:sz="6.399999999999977" w:val="single" w:color="#000000"/>
              <w:top w:sz="5.599999999999909"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方向</w:t>
            </w:r>
          </w:p>
        </w:tc>
        <w:tc>
          <w:tcPr>
            <w:tcW w:type="dxa" w:w="760"/>
            <w:tcBorders>
              <w:start w:sz="5.600000000000136" w:val="single" w:color="#000000"/>
              <w:top w:sz="5.599999999999909"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奥奈特</w:t>
            </w:r>
          </w:p>
        </w:tc>
        <w:tc>
          <w:tcPr>
            <w:tcW w:type="dxa" w:w="692"/>
            <w:tcBorders>
              <w:start w:sz="5.600000000000136" w:val="single" w:color="#000000"/>
              <w:top w:sz="5.599999999999909"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909"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6.3999999999998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248"/>
              <w:gridCol w:w="1248"/>
              <w:gridCol w:w="1248"/>
            </w:tblGrid>
            <w:tr>
              <w:trPr>
                <w:trHeight w:hRule="exact" w:val="612"/>
              </w:trPr>
              <w:tc>
                <w:tcPr>
                  <w:tcW w:type="dxa" w:w="380"/>
                  <w:tcBorders/>
                  <w:tcMar>
                    <w:start w:w="0" w:type="dxa"/>
                    <w:end w:w="0" w:type="dxa"/>
                  </w:tcMar>
                </w:tcPr>
                <w:p>
                  <w:pPr xmlns:w="http://schemas.openxmlformats.org/wordprocessingml/2006/main">
                    <w:autoSpaceDN w:val="0"/>
                    <w:autoSpaceDE w:val="0"/>
                    <w:widowControl/>
                    <w:spacing w:line="182" w:lineRule="exact" w:before="60" w:after="0"/>
                    <w:ind w:left="74" w:right="78" w:firstLine="0"/>
                    <w:jc w:val="both"/>
                  </w:pPr>
                  <w:r xmlns:w="http://schemas.openxmlformats.org/wordprocessingml/2006/main">
                    <w:rPr>
                      <w:rFonts w:ascii="Helvetica" w:hAnsi="Helvetica" w:eastAsia="Helvetica"/>
                      <w:b w:val="0"/>
                      <w:i w:val="0"/>
                      <w:color w:val="000000"/>
                      <w:sz w:val="16"/>
                    </w:rPr>
                    <w:t xml:space="preserve">“F” “R” “N”</w:t>
                  </w:r>
                </w:p>
              </w:tc>
              <w:tc>
                <w:tcPr>
                  <w:tcW w:type="dxa" w:w="560"/>
                  <w:tcBorders/>
                  <w:tcMar>
                    <w:start w:w="0" w:type="dxa"/>
                    <w:end w:w="0" w:type="dxa"/>
                  </w:tcMar>
                </w:tcPr>
                <w:p>
                  <w:pPr xmlns:w="http://schemas.openxmlformats.org/wordprocessingml/2006/main">
                    <w:autoSpaceDN w:val="0"/>
                    <w:autoSpaceDE w:val="0"/>
                    <w:widowControl/>
                    <w:spacing w:line="182" w:lineRule="exact" w:before="60" w:after="0"/>
                    <w:ind w:left="98" w:right="90" w:firstLine="0"/>
                    <w:jc w:val="both"/>
                  </w:pPr>
                  <w:r xmlns:w="http://schemas.openxmlformats.org/wordprocessingml/2006/main">
                    <w:rPr>
                      <w:rFonts w:ascii="Helvetica" w:hAnsi="Helvetica" w:eastAsia="Helvetica"/>
                      <w:b w:val="0"/>
                      <w:i w:val="0"/>
                      <w:color w:val="000000"/>
                      <w:sz w:val="16"/>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{255}</w:t>
                  </w:r>
                </w:p>
              </w:tc>
              <w:tc>
                <w:tcPr>
                  <w:tcW w:type="dxa" w:w="1720"/>
                  <w:tcBorders/>
                  <w:tcMar>
                    <w:start w:w="0" w:type="dxa"/>
                    <w:end w:w="0" w:type="dxa"/>
                  </w:tcMar>
                </w:tcPr>
                <w:p>
                  <w:pPr xmlns:w="http://schemas.openxmlformats.org/wordprocessingml/2006/main">
                    <w:autoSpaceDN w:val="0"/>
                    <w:autoSpaceDE w:val="0"/>
                    <w:widowControl/>
                    <w:spacing w:line="182" w:lineRule="exact" w:before="60" w:after="0"/>
                    <w:ind w:left="104" w:right="1024" w:firstLine="0"/>
                    <w:jc w:val="both"/>
                  </w:pPr>
                  <w:r xmlns:w="http://schemas.openxmlformats.org/wordprocessingml/2006/main">
                    <w:rPr>
                      <w:rFonts w:ascii="Helvetica" w:hAnsi="Helvetica" w:eastAsia="Helvetica"/>
                      <w:b w:val="0"/>
                      <w:i w:val="0"/>
                      <w:color w:val="000000"/>
                      <w:sz w:val="16"/>
                    </w:rPr>
                    <w:t xml:space="preserve">正向</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反向</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NULL</w:t>
                  </w:r>
                </w:p>
              </w:tc>
            </w:tr>
          </w:tbl>
          <w:p>
            <w:pPr>
              <w:autoSpaceDN w:val="0"/>
              <w:autoSpaceDE w:val="0"/>
              <w:widowControl/>
              <w:spacing w:line="14" w:lineRule="exact" w:before="0" w:after="0"/>
              <w:ind w:left="0" w:right="0"/>
            </w:pPr>
          </w:p>
        </w:tc>
      </w:tr>
      <w:tr>
        <w:trPr>
          <w:trHeight w:hRule="exact" w:val="1044"/>
        </w:trPr>
        <w:tc>
          <w:tcPr>
            <w:tcW w:type="dxa" w:w="2536"/>
            <w:tcBorders>
              <w:start w:sz="6.399999999999977" w:val="single" w:color="#000000"/>
              <w:top w:sz="6.3999999999998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使用指标</w:t>
            </w:r>
          </w:p>
        </w:tc>
        <w:tc>
          <w:tcPr>
            <w:tcW w:type="dxa" w:w="760"/>
            <w:tcBorders>
              <w:start w:sz="5.600000000000136" w:val="single" w:color="#000000"/>
              <w:top w:sz="6.3999999999998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美国陆军航空队</w:t>
            </w:r>
          </w:p>
        </w:tc>
        <w:tc>
          <w:tcPr>
            <w:tcW w:type="dxa" w:w="692"/>
            <w:tcBorders>
              <w:start w:sz="5.600000000000136" w:val="single" w:color="#000000"/>
              <w:top w:sz="6.3999999999998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6.3999999999998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3999999999998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6.399999999999864" w:val="single" w:color="#000000"/>
              <w:end w:sz="5.600000000000364" w:val="single" w:color="#000000"/>
              <w:bottom w:sz="6.399999999999636"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248"/>
              <w:gridCol w:w="1248"/>
              <w:gridCol w:w="1248"/>
            </w:tblGrid>
            <w:tr>
              <w:trPr>
                <w:trHeight w:hRule="exact" w:val="672"/>
              </w:trPr>
              <w:tc>
                <w:tcPr>
                  <w:tcW w:type="dxa" w:w="380"/>
                  <w:tcBorders/>
                  <w:tcMar>
                    <w:start w:w="0" w:type="dxa"/>
                    <w:end w:w="0" w:type="dxa"/>
                  </w:tcMar>
                </w:tcPr>
                <w:p>
                  <w:pPr xmlns:w="http://schemas.openxmlformats.org/wordprocessingml/2006/main">
                    <w:autoSpaceDN w:val="0"/>
                    <w:autoSpaceDE w:val="0"/>
                    <w:widowControl/>
                    <w:spacing w:line="182"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“E” “I”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“C”</w:t>
                  </w:r>
                </w:p>
              </w:tc>
              <w:tc>
                <w:tcPr>
                  <w:tcW w:type="dxa" w:w="560"/>
                  <w:tcBorders/>
                  <w:tcMar>
                    <w:start w:w="0" w:type="dxa"/>
                    <w:end w:w="0" w:type="dxa"/>
                  </w:tcMar>
                </w:tcPr>
                <w:p>
                  <w:pPr xmlns:w="http://schemas.openxmlformats.org/wordprocessingml/2006/main">
                    <w:autoSpaceDN w:val="0"/>
                    <w:autoSpaceDE w:val="0"/>
                    <w:widowControl/>
                    <w:spacing w:line="182" w:lineRule="exact" w:before="60" w:after="0"/>
                    <w:ind w:left="98" w:right="268" w:firstLine="0"/>
                    <w:jc w:val="both"/>
                  </w:pPr>
                  <w:r xmlns:w="http://schemas.openxmlformats.org/wordprocessingml/2006/main">
                    <w:rPr>
                      <w:rFonts w:ascii="Helvetica" w:hAnsi="Helvetica" w:eastAsia="Helvetica"/>
                      <w:b w:val="0"/>
                      <w:i w:val="0"/>
                      <w:color w:val="000000"/>
                      <w:sz w:val="16"/>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{3}</w:t>
                  </w:r>
                </w:p>
              </w:tc>
              <w:tc>
                <w:tcPr>
                  <w:tcW w:type="dxa" w:w="2640"/>
                  <w:vMerge w:val="restart"/>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60" w:after="0"/>
                    <w:ind w:left="104" w:right="0" w:firstLine="0"/>
                    <w:jc w:val="left"/>
                  </w:pPr>
                  <w:r xmlns:w="http://schemas.openxmlformats.org/wordprocessingml/2006/main">
                    <w:rPr>
                      <w:rFonts w:ascii="Helvetica" w:hAnsi="Helvetica" w:eastAsia="Helvetica"/>
                      <w:b w:val="0"/>
                      <w:i w:val="0"/>
                      <w:color w:val="000000"/>
                      <w:sz w:val="16"/>
                    </w:rPr>
                    <w:t xml:space="preserve">外部</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内部</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外部边界被数据限制截断</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NULL</w:t>
                  </w:r>
                </w:p>
              </w:tc>
            </w:tr>
            <w:tr>
              <w:trPr>
                <w:trHeight w:hRule="exact" w:val="304"/>
              </w:trPr>
              <w:tc>
                <w:tcPr>
                  <w:tcW w:type="dxa" w:w="380"/>
                  <w:tcBorders/>
                  <w:tcMar>
                    <w:start w:w="0" w:type="dxa"/>
                    <w:end w:w="0" w:type="dxa"/>
                  </w:tcMar>
                </w:tcPr>
                <w:p>
                  <w:pPr xmlns:w="http://schemas.openxmlformats.org/wordprocessingml/2006/main">
                    <w:autoSpaceDN w:val="0"/>
                    <w:autoSpaceDE w:val="0"/>
                    <w:widowControl/>
                    <w:spacing w:line="216" w:lineRule="exact" w:before="82" w:after="0"/>
                    <w:ind w:left="0" w:right="0" w:firstLine="0"/>
                    <w:jc w:val="center"/>
                  </w:pPr>
                  <w:r xmlns:w="http://schemas.openxmlformats.org/wordprocessingml/2006/main">
                    <w:rPr>
                      <w:rFonts w:ascii="Helvetica" w:hAnsi="Helvetica" w:eastAsia="Helvetica"/>
                      <w:b w:val="0"/>
                      <w:i w:val="0"/>
                      <w:color w:val="000000"/>
                      <w:sz w:val="16"/>
                    </w:rPr>
                    <w:t xml:space="preserve">“N”</w:t>
                  </w:r>
                </w:p>
              </w:tc>
              <w:tc>
                <w:tcPr>
                  <w:tcW w:type="dxa" w:w="560"/>
                  <w:tcBorders/>
                  <w:tcMar>
                    <w:start w:w="0" w:type="dxa"/>
                    <w:end w:w="0" w:type="dxa"/>
                  </w:tcMar>
                </w:tcPr>
                <w:p>
                  <w:pPr xmlns:w="http://schemas.openxmlformats.org/wordprocessingml/2006/main">
                    <w:autoSpaceDN w:val="0"/>
                    <w:autoSpaceDE w:val="0"/>
                    <w:widowControl/>
                    <w:spacing w:line="216" w:lineRule="exact" w:before="82" w:after="0"/>
                    <w:ind w:left="0" w:right="0" w:firstLine="0"/>
                    <w:jc w:val="center"/>
                  </w:pPr>
                  <w:r xmlns:w="http://schemas.openxmlformats.org/wordprocessingml/2006/main">
                    <w:rPr>
                      <w:rFonts w:ascii="Helvetica" w:hAnsi="Helvetica" w:eastAsia="Helvetica"/>
                      <w:b w:val="0"/>
                      <w:i w:val="0"/>
                      <w:color w:val="000000"/>
                      <w:sz w:val="16"/>
                    </w:rPr>
                    <w:t xml:space="preserve">{255}</w:t>
                  </w:r>
                </w:p>
              </w:tc>
              <w:tc>
                <w:tcPr>
                  <w:tcW w:type="dxa" w:w="1248"/>
                  <w:vMerge/>
                  <w:tcBorders/>
                </w:tcPr>
                <w:p/>
              </w:tc>
            </w:tr>
          </w:tbl>
          <w:p>
            <w:pPr>
              <w:autoSpaceDN w:val="0"/>
              <w:autoSpaceDE w:val="0"/>
              <w:widowControl/>
              <w:spacing w:line="14" w:lineRule="exact" w:before="0" w:after="0"/>
              <w:ind w:left="0" w:right="0"/>
            </w:pPr>
          </w:p>
        </w:tc>
      </w:tr>
      <w:tr>
        <w:trPr>
          <w:trHeight w:hRule="exact" w:val="680"/>
        </w:trPr>
        <w:tc>
          <w:tcPr>
            <w:tcW w:type="dxa" w:w="2536"/>
            <w:tcBorders>
              <w:start w:sz="6.399999999999977" w:val="single" w:color="#000000"/>
              <w:top w:sz="6.3999999999996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掩蔽指示器</w:t>
            </w:r>
          </w:p>
        </w:tc>
        <w:tc>
          <w:tcPr>
            <w:tcW w:type="dxa" w:w="760"/>
            <w:tcBorders>
              <w:start w:sz="5.600000000000136" w:val="single" w:color="#000000"/>
              <w:top w:sz="6.3999999999996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面具</w:t>
            </w:r>
          </w:p>
        </w:tc>
        <w:tc>
          <w:tcPr>
            <w:tcW w:type="dxa" w:w="692"/>
            <w:tcBorders>
              <w:start w:sz="5.600000000000136"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6.399999999999636" w:val="single" w:color="#000000"/>
              <w:end w:sz="5.600000000000364" w:val="single" w:color="#000000"/>
              <w:bottom w:sz="5.599999999999909"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248"/>
              <w:gridCol w:w="1248"/>
              <w:gridCol w:w="1248"/>
            </w:tblGrid>
            <w:tr>
              <w:trPr>
                <w:trHeight w:hRule="exact" w:val="612"/>
              </w:trPr>
              <w:tc>
                <w:tcPr>
                  <w:tcW w:type="dxa" w:w="380"/>
                  <w:tcBorders/>
                  <w:tcMar>
                    <w:start w:w="0" w:type="dxa"/>
                    <w:end w:w="0" w:type="dxa"/>
                  </w:tcMar>
                </w:tcPr>
                <w:p>
                  <w:pPr xmlns:w="http://schemas.openxmlformats.org/wordprocessingml/2006/main">
                    <w:autoSpaceDN w:val="0"/>
                    <w:autoSpaceDE w:val="0"/>
                    <w:widowControl/>
                    <w:spacing w:line="182"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“男” “女”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“男”</w:t>
                  </w:r>
                </w:p>
              </w:tc>
              <w:tc>
                <w:tcPr>
                  <w:tcW w:type="dxa" w:w="560"/>
                  <w:tcBorders/>
                  <w:tcMar>
                    <w:start w:w="0" w:type="dxa"/>
                    <w:end w:w="0" w:type="dxa"/>
                  </w:tcMar>
                </w:tcPr>
                <w:p>
                  <w:pPr xmlns:w="http://schemas.openxmlformats.org/wordprocessingml/2006/main">
                    <w:autoSpaceDN w:val="0"/>
                    <w:autoSpaceDE w:val="0"/>
                    <w:widowControl/>
                    <w:spacing w:line="182" w:lineRule="exact" w:before="60" w:after="0"/>
                    <w:ind w:left="98" w:right="90" w:firstLine="0"/>
                    <w:jc w:val="both"/>
                  </w:pPr>
                  <w:r xmlns:w="http://schemas.openxmlformats.org/wordprocessingml/2006/main">
                    <w:rPr>
                      <w:rFonts w:ascii="Helvetica" w:hAnsi="Helvetica" w:eastAsia="Helvetica"/>
                      <w:b w:val="0"/>
                      <w:i w:val="0"/>
                      <w:color w:val="000000"/>
                      <w:sz w:val="16"/>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{255}</w:t>
                  </w:r>
                </w:p>
              </w:tc>
              <w:tc>
                <w:tcPr>
                  <w:tcW w:type="dxa" w:w="1620"/>
                  <w:tcBorders/>
                  <w:tcMar>
                    <w:start w:w="0" w:type="dxa"/>
                    <w:end w:w="0" w:type="dxa"/>
                  </w:tcMar>
                </w:tcPr>
                <w:p>
                  <w:pPr xmlns:w="http://schemas.openxmlformats.org/wordprocessingml/2006/main">
                    <w:autoSpaceDN w:val="0"/>
                    <w:autoSpaceDE w:val="0"/>
                    <w:widowControl/>
                    <w:spacing w:line="182" w:lineRule="exact" w:before="60" w:after="0"/>
                    <w:ind w:left="104" w:right="1108" w:firstLine="0"/>
                    <w:jc w:val="both"/>
                  </w:pPr>
                  <w:r xmlns:w="http://schemas.openxmlformats.org/wordprocessingml/2006/main">
                    <w:rPr>
                      <w:rFonts w:ascii="Helvetica" w:hAnsi="Helvetica" w:eastAsia="Helvetica"/>
                      <w:b w:val="0"/>
                      <w:i w:val="0"/>
                      <w:color w:val="000000"/>
                      <w:sz w:val="16"/>
                    </w:rPr>
                    <w:t xml:space="preserve">掩码</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显示</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NULL</w:t>
                  </w: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36" w:after="190"/>
        <w:ind w:left="0" w:right="118" w:firstLine="0"/>
        <w:jc w:val="right"/>
      </w:pPr>
      <w:r xmlns:w="http://schemas.openxmlformats.org/wordprocessingml/2006/main">
        <w:rPr>
          <w:rFonts w:ascii="Helvetica" w:hAnsi="Helvetica" w:eastAsia="Helvetica"/>
          <w:b w:val="0"/>
          <w:i w:val="0"/>
          <w:color w:val="000000"/>
          <w:sz w:val="16"/>
        </w:rPr>
        <w:t xml:space="preserve">表 7.27</w:t>
      </w:r>
    </w:p>
    <w:tbl>
      <w:tblPr>
        <w:tblW w:type="auto" w:w="0"/>
        <w:tblLayout w:type="fixed"/>
        <w:tblLook w:firstColumn="1" w:firstRow="1" w:lastColumn="0" w:lastRow="0" w:noHBand="0" w:noVBand="1" w:val="04A0"/>
        <w:tblInd w:w="1.9999999999998863" w:type="dxa"/>
      </w:tblPr>
      <w:tblGrid>
        <w:gridCol w:w="2272"/>
        <w:gridCol w:w="2272"/>
        <w:gridCol w:w="2272"/>
        <w:gridCol w:w="2272"/>
      </w:tblGrid>
      <w:tr>
        <w:trPr>
          <w:trHeight w:hRule="exact" w:val="478"/>
        </w:trPr>
        <w:tc>
          <w:tcPr>
            <w:tcW w:type="dxa" w:w="580"/>
            <w:tcBorders/>
            <w:tcMar>
              <w:start w:w="0" w:type="dxa"/>
              <w:end w:w="0" w:type="dxa"/>
            </w:tcMar>
          </w:tcPr>
          <w:p>
            <w:pPr xmlns:w="http://schemas.openxmlformats.org/wordprocessingml/2006/main">
              <w:autoSpaceDN w:val="0"/>
              <w:autoSpaceDE w:val="0"/>
              <w:widowControl/>
              <w:spacing w:line="332" w:lineRule="exact" w:before="60" w:after="0"/>
              <w:ind w:left="22" w:right="0" w:firstLine="0"/>
              <w:jc w:val="left"/>
            </w:pPr>
            <w:r xmlns:w="http://schemas.openxmlformats.org/wordprocessingml/2006/main">
              <w:rPr>
                <w:rFonts w:ascii="Helvetica" w:hAnsi="Helvetica" w:eastAsia="Helvetica"/>
                <w:b/>
                <w:i w:val="0"/>
                <w:color w:val="000000"/>
                <w:sz w:val="24"/>
              </w:rPr>
              <w:t xml:space="preserve">7.7</w:t>
            </w:r>
          </w:p>
        </w:tc>
        <w:tc>
          <w:tcPr>
            <w:tcW w:type="dxa" w:w="6460"/>
            <w:gridSpan w:val="2"/>
            <w:tcBorders/>
            <w:tcMar>
              <w:start w:w="0" w:type="dxa"/>
              <w:end w:w="0" w:type="dxa"/>
            </w:tcMar>
            <w:tcMar>
              <w:start w:w="0" w:type="dxa"/>
              <w:end w:w="0" w:type="dxa"/>
            </w:tcMar>
          </w:tcPr>
          <w:p>
            <w:pPr xmlns:w="http://schemas.openxmlformats.org/wordprocessingml/2006/main">
              <w:autoSpaceDN w:val="0"/>
              <w:autoSpaceDE w:val="0"/>
              <w:widowControl/>
              <w:spacing w:line="332" w:lineRule="exact" w:before="60" w:after="0"/>
              <w:ind w:left="128" w:right="0" w:firstLine="0"/>
              <w:jc w:val="left"/>
            </w:pPr>
            <w:r xmlns:w="http://schemas.openxmlformats.org/wordprocessingml/2006/main">
              <w:rPr>
                <w:rFonts w:ascii="Helvetica" w:hAnsi="Helvetica" w:eastAsia="Helvetica"/>
                <w:b/>
                <w:i w:val="0"/>
                <w:color w:val="000000"/>
                <w:sz w:val="24"/>
              </w:rPr>
              <w:t xml:space="preserve">空间记录结构</w:t>
            </w:r>
          </w:p>
        </w:tc>
        <w:tc>
          <w:tcPr>
            <w:tcW w:type="dxa" w:w="2020"/>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16" w:lineRule="exact" w:before="8452"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r>
        <w:trPr>
          <w:trHeight w:hRule="exact" w:val="460"/>
        </w:trPr>
        <w:tc>
          <w:tcPr>
            <w:tcW w:type="dxa" w:w="580"/>
            <w:tcBorders/>
            <w:tcMar>
              <w:start w:w="0" w:type="dxa"/>
              <w:end w:w="0" w:type="dxa"/>
            </w:tcMar>
          </w:tcPr>
          <w:p>
            <w:pPr xmlns:w="http://schemas.openxmlformats.org/wordprocessingml/2006/main">
              <w:autoSpaceDN w:val="0"/>
              <w:autoSpaceDE w:val="0"/>
              <w:widowControl/>
              <w:spacing w:line="274" w:lineRule="exact" w:before="100" w:after="0"/>
              <w:ind w:left="22" w:right="0" w:firstLine="0"/>
              <w:jc w:val="left"/>
            </w:pPr>
            <w:r xmlns:w="http://schemas.openxmlformats.org/wordprocessingml/2006/main">
              <w:rPr>
                <w:rFonts w:ascii="Helvetica" w:hAnsi="Helvetica" w:eastAsia="Helvetica"/>
                <w:b/>
                <w:i w:val="0"/>
                <w:color w:val="000000"/>
                <w:sz w:val="20"/>
              </w:rPr>
              <w:t xml:space="preserve">7.7.1</w:t>
            </w:r>
          </w:p>
        </w:tc>
        <w:tc>
          <w:tcPr>
            <w:tcW w:type="dxa" w:w="646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100" w:after="0"/>
              <w:ind w:left="128" w:right="0" w:firstLine="0"/>
              <w:jc w:val="left"/>
            </w:pPr>
            <w:r xmlns:w="http://schemas.openxmlformats.org/wordprocessingml/2006/main">
              <w:rPr>
                <w:rFonts w:ascii="Helvetica" w:hAnsi="Helvetica" w:eastAsia="Helvetica"/>
                <w:b/>
                <w:i w:val="0"/>
                <w:color w:val="000000"/>
                <w:sz w:val="20"/>
              </w:rPr>
              <w:t xml:space="preserve">向量记录结构</w:t>
            </w:r>
          </w:p>
        </w:tc>
        <w:tc>
          <w:tcPr>
            <w:tcW w:type="dxa" w:w="2272"/>
            <w:vMerge/>
            <w:tcBorders/>
          </w:tcPr>
          <w:p/>
        </w:tc>
      </w:tr>
      <w:tr>
        <w:trPr>
          <w:trHeight w:hRule="exact" w:val="7120"/>
        </w:trPr>
        <w:tc>
          <w:tcPr>
            <w:tcW w:type="dxa" w:w="7040"/>
            <w:gridSpan w:val="3"/>
            <w:tcBorders/>
            <w:tcMar>
              <w:start w:w="0" w:type="dxa"/>
              <w:end w:w="0" w:type="dxa"/>
            </w:tcMar>
            <w:tcMar>
              <w:start w:w="0" w:type="dxa"/>
              <w:end w:w="0" w:type="dxa"/>
            </w:tcMar>
            <w:tcMar>
              <w:start w:w="0" w:type="dxa"/>
              <w:end w:w="0" w:type="dxa"/>
            </w:tcMar>
          </w:tcPr>
          <w:p>
            <w:pPr xmlns:w="http://schemas.openxmlformats.org/wordprocessingml/2006/main">
              <w:autoSpaceDN w:val="0"/>
              <w:tabs>
                <w:tab w:pos="142" w:val="left"/>
                <w:tab w:pos="426" w:val="left"/>
                <w:tab w:pos="708" w:val="left"/>
                <w:tab w:pos="978" w:val="left"/>
                <w:tab w:pos="1558" w:val="left"/>
                <w:tab w:pos="1828" w:val="left"/>
                <w:tab w:pos="2408" w:val="left"/>
                <w:tab w:pos="2410" w:val="left"/>
                <w:tab w:pos="3542" w:val="left"/>
              </w:tabs>
              <w:autoSpaceDE w:val="0"/>
              <w:widowControl/>
              <w:spacing w:line="228" w:lineRule="exact" w:before="142" w:after="0"/>
              <w:ind w:left="22" w:right="1152" w:firstLine="0"/>
              <w:jc w:val="left"/>
            </w:pPr>
            <w:r xmlns:w="http://schemas.openxmlformats.org/wordprocessingml/2006/main">
              <w:rPr>
                <w:rFonts w:ascii="Helvetica" w:hAnsi="Helvetica" w:eastAsia="Helvetica"/>
                <w:b w:val="0"/>
                <w:i w:val="0"/>
                <w:color w:val="000000"/>
                <w:sz w:val="20"/>
              </w:rPr>
              <w:t xml:space="preserve">矢量记录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|--0001 (1) - ISO/IEC 8211 记录标识符</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|--VRID (4) - 矢量记录标识符字段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|--&lt;R&gt;--ATTV (*2) - 矢量记录属性字段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|--VRPC (3)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矢量记录指针控制字段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|--&lt;R&gt;--VRPT (*5) - 矢量记录指针字段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|--SGCC (3)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坐标控制字段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备用坐标表示</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*--&lt;R&gt;--SG2D (*2) - 2-D 坐标字段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*--&lt;R&gt;--SG3D (*3) - 3-D 坐标（测深阵列）字段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*--&lt;R&gt;--ARCC (5) - 圆弧/曲线定义字段</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备用圆弧/曲线定义</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*--&lt;R&gt;--AR2D (3*2)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圆弧坐标字段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*--&lt;R&gt;--EL2D (5*2)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椭圆坐标字段</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*--&lt;R&gt;--CT2D (*2)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曲线坐标字段</w:t>
            </w:r>
          </w:p>
        </w:tc>
        <w:tc>
          <w:tcPr>
            <w:tcW w:type="dxa" w:w="2272"/>
            <w:vMerge/>
            <w:tcBorders/>
          </w:tcPr>
          <w:p/>
        </w:tc>
      </w:tr>
      <w:tr>
        <w:trPr>
          <w:trHeight w:hRule="exact" w:val="590"/>
        </w:trPr>
        <w:tc>
          <w:tcPr>
            <w:tcW w:type="dxa" w:w="238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394"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660"/>
            <w:tcBorders/>
            <w:tcMar>
              <w:start w:w="0" w:type="dxa"/>
              <w:end w:w="0" w:type="dxa"/>
            </w:tcMar>
          </w:tcPr>
          <w:p>
            <w:pPr xmlns:w="http://schemas.openxmlformats.org/wordprocessingml/2006/main">
              <w:autoSpaceDN w:val="0"/>
              <w:autoSpaceDE w:val="0"/>
              <w:widowControl/>
              <w:spacing w:line="216" w:lineRule="exact" w:before="394" w:after="0"/>
              <w:ind w:left="0" w:right="193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272"/>
            <w:vMerge/>
            <w:tcBorders/>
          </w:tcP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6" w:val="left"/>
        </w:tabs>
        <w:autoSpaceDE w:val="0"/>
        <w:widowControl/>
        <w:spacing w:line="348" w:lineRule="exact" w:before="0" w:after="214"/>
        <w:ind w:left="24" w:right="4032" w:firstLine="0"/>
        <w:jc w:val="left"/>
      </w:pPr>
      <w:r xmlns:w="http://schemas.openxmlformats.org/wordprocessingml/2006/main">
        <w:rPr>
          <w:rFonts w:ascii="Helvetica" w:hAnsi="Helvetica" w:eastAsia="Helvetica"/>
          <w:b w:val="0"/>
          <w:i w:val="0"/>
          <w:color w:val="000000"/>
          <w:sz w:val="16"/>
        </w:rPr>
        <w:t xml:space="preserve">3.48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rPr>
          <w:rFonts w:ascii="Helvetica" w:hAnsi="Helvetica" w:eastAsia="Helvetica"/>
          <w:b/>
          <w:i w:val="0"/>
          <w:color w:val="000000"/>
          <w:sz w:val="20"/>
        </w:rPr>
        <w:t xml:space="preserve">7.7.1.1 向量记录标识符字段结构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字段标记：VRID</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字段名称：矢量记录标识符</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6"/>
        </w:trPr>
        <w:tc>
          <w:tcPr>
            <w:tcW w:type="dxa" w:w="2536"/>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896"/>
        </w:trPr>
        <w:tc>
          <w:tcPr>
            <w:tcW w:type="dxa" w:w="2536"/>
            <w:tcBorders>
              <w:start w:sz="6.399999999999977" w:val="single" w:color="#000000"/>
              <w:top w:sz="5.600000000000136"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记录名称</w:t>
            </w:r>
          </w:p>
        </w:tc>
        <w:tc>
          <w:tcPr>
            <w:tcW w:type="dxa" w:w="760"/>
            <w:tcBorders>
              <w:start w:sz="5.600000000000136" w:val="single" w:color="#000000"/>
              <w:top w:sz="5.600000000000136"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0" w:right="0" w:firstLine="0"/>
              <w:jc w:val="center"/>
            </w:pPr>
            <w:r xmlns:w="http://schemas.openxmlformats.org/wordprocessingml/2006/main">
              <w:rPr>
                <w:rFonts w:ascii="Helvetica" w:hAnsi="Helvetica" w:eastAsia="Helvetica"/>
                <w:b w:val="0"/>
                <w:i w:val="0"/>
                <w:color w:val="000000"/>
                <w:sz w:val="16"/>
              </w:rPr>
              <w:t xml:space="preserve">远程控制网络模型</w:t>
            </w:r>
          </w:p>
        </w:tc>
        <w:tc>
          <w:tcPr>
            <w:tcW w:type="dxa" w:w="692"/>
            <w:tcBorders>
              <w:start w:sz="5.600000000000136"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700"/>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74"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6.399999999999864" w:val="single" w:color="#000000"/>
            </w:tcBorders>
            <w:tcMar>
              <w:start w:w="0" w:type="dxa"/>
              <w:end w:w="0" w:type="dxa"/>
            </w:tcMar>
          </w:tcPr>
          <w:p>
            <w:pPr>
              <w:autoSpaceDN w:val="0"/>
              <w:autoSpaceDE w:val="0"/>
              <w:widowControl/>
              <w:spacing w:line="34" w:lineRule="exact" w:before="0" w:after="0"/>
              <w:ind w:left="0" w:right="0"/>
            </w:pPr>
          </w:p>
          <w:tbl>
            <w:tblPr>
              <w:tblW w:type="auto" w:w="0"/>
              <w:tblLayout w:type="fixed"/>
              <w:tblLook w:firstColumn="1" w:firstRow="1" w:lastColumn="0" w:lastRow="0" w:noHBand="0" w:noVBand="1" w:val="04A0"/>
              <w:tblInd w:w="36.00000000000023" w:type="dxa"/>
            </w:tblPr>
            <w:tblGrid>
              <w:gridCol w:w="1872"/>
              <w:gridCol w:w="1872"/>
            </w:tblGrid>
            <w:tr>
              <w:trPr>
                <w:trHeight w:hRule="exact" w:val="810"/>
              </w:trPr>
              <w:tc>
                <w:tcPr>
                  <w:tcW w:type="dxa" w:w="940"/>
                  <w:tcBorders/>
                  <w:tcMar>
                    <w:start w:w="0" w:type="dxa"/>
                    <w:end w:w="0" w:type="dxa"/>
                  </w:tcMar>
                </w:tcPr>
                <w:p>
                  <w:pPr xmlns:w="http://schemas.openxmlformats.org/wordprocessingml/2006/main">
                    <w:autoSpaceDN w:val="0"/>
                    <w:tabs>
                      <w:tab w:pos="478" w:val="left"/>
                    </w:tabs>
                    <w:autoSpaceDE w:val="0"/>
                    <w:widowControl/>
                    <w:spacing w:line="182" w:lineRule="exact" w:before="76" w:after="0"/>
                    <w:ind w:left="74" w:right="0" w:firstLine="0"/>
                    <w:jc w:val="left"/>
                  </w:pPr>
                  <w:r xmlns:w="http://schemas.openxmlformats.org/wordprocessingml/2006/main">
                    <w:rPr>
                      <w:rFonts w:ascii="Helvetica" w:hAnsi="Helvetica" w:eastAsia="Helvetica"/>
                      <w:b w:val="0"/>
                      <w:i w:val="0"/>
                      <w:color w:val="000000"/>
                      <w:sz w:val="16"/>
                    </w:rPr>
                    <w:t xml:space="preserve">“VI”{110}“VC”{120}“VE”{130}“VF”{140}</w:t>
                  </w:r>
                </w:p>
              </w:tc>
              <w:tc>
                <w:tcPr>
                  <w:tcW w:type="dxa" w:w="2000"/>
                  <w:tcBorders/>
                  <w:tcMar>
                    <w:start w:w="0" w:type="dxa"/>
                    <w:end w:w="0" w:type="dxa"/>
                  </w:tcMar>
                </w:tcPr>
                <w:p>
                  <w:pPr xmlns:w="http://schemas.openxmlformats.org/wordprocessingml/2006/main">
                    <w:autoSpaceDN w:val="0"/>
                    <w:autoSpaceDE w:val="0"/>
                    <w:widowControl/>
                    <w:spacing w:line="182" w:lineRule="exact" w:before="76" w:after="0"/>
                    <w:ind w:left="104" w:right="720" w:firstLine="0"/>
                    <w:jc w:val="left"/>
                  </w:pPr>
                  <w:r xmlns:w="http://schemas.openxmlformats.org/wordprocessingml/2006/main">
                    <w:rPr>
                      <w:rFonts w:ascii="Helvetica" w:hAnsi="Helvetica" w:eastAsia="Helvetica"/>
                      <w:b w:val="0"/>
                      <w:i w:val="0"/>
                      <w:color w:val="000000"/>
                      <w:sz w:val="16"/>
                    </w:rPr>
                    <w:t xml:space="preserve">孤立节点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连通节点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边 面</w:t>
                  </w:r>
                </w:p>
              </w:tc>
            </w:tr>
          </w:tbl>
          <w:p>
            <w:pPr>
              <w:autoSpaceDN w:val="0"/>
              <w:autoSpaceDE w:val="0"/>
              <w:widowControl/>
              <w:spacing w:line="14" w:lineRule="exact" w:before="0" w:after="0"/>
              <w:ind w:left="0" w:right="0"/>
            </w:pPr>
          </w:p>
        </w:tc>
      </w:tr>
      <w:tr>
        <w:trPr>
          <w:trHeight w:hRule="exact" w:val="314"/>
        </w:trPr>
        <w:tc>
          <w:tcPr>
            <w:tcW w:type="dxa" w:w="2536"/>
            <w:tcBorders>
              <w:start w:sz="6.399999999999977" w:val="single" w:color="#000000"/>
              <w:top w:sz="6.399999999999864"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记录识别号</w:t>
            </w:r>
          </w:p>
        </w:tc>
        <w:tc>
          <w:tcPr>
            <w:tcW w:type="dxa" w:w="760"/>
            <w:tcBorders>
              <w:start w:sz="5.600000000000136" w:val="single" w:color="#000000"/>
              <w:top w:sz="6.399999999999864"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692"/>
            <w:tcBorders>
              <w:start w:sz="5.600000000000136" w:val="single" w:color="#000000"/>
              <w:top w:sz="6.399999999999864"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我(10)</w:t>
            </w:r>
          </w:p>
        </w:tc>
        <w:tc>
          <w:tcPr>
            <w:tcW w:type="dxa" w:w="700"/>
            <w:tcBorders>
              <w:start w:sz="5.599999999999909" w:val="single" w:color="#000000"/>
              <w:top w:sz="6.399999999999864"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b14</w:t>
            </w:r>
          </w:p>
        </w:tc>
        <w:tc>
          <w:tcPr>
            <w:tcW w:type="dxa" w:w="588"/>
            <w:tcBorders>
              <w:start w:sz="5.599999999999909" w:val="single" w:color="#000000"/>
              <w:top w:sz="6.399999999999864"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6.399999999999864"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24" w:lineRule="exact" w:before="32" w:after="0"/>
              <w:ind w:left="112" w:right="0" w:firstLine="0"/>
              <w:jc w:val="left"/>
            </w:pPr>
            <w:r xmlns:w="http://schemas.openxmlformats.org/wordprocessingml/2006/main">
              <w:rPr>
                <w:rFonts w:ascii="Helvetica" w:hAnsi="Helvetica" w:eastAsia="Helvetica"/>
                <w:b w:val="0"/>
                <w:i w:val="0"/>
                <w:color w:val="000000"/>
                <w:sz w:val="16"/>
              </w:rPr>
              <w:t xml:space="preserve">范围：1 至 2 </w:t>
            </w:r>
            <w:r xmlns:w="http://schemas.openxmlformats.org/wordprocessingml/2006/main">
              <w:rPr>
                <w:w w:val="98.4000015258789"/>
                <w:rFonts w:ascii="Helvetica" w:hAnsi="Helvetica" w:eastAsia="Helvetica"/>
                <w:b w:val="0"/>
                <w:i w:val="0"/>
                <w:color w:val="000000"/>
                <w:sz w:val="10"/>
              </w:rPr>
              <w:t xml:space="preserve">32 </w:t>
            </w:r>
            <w:r xmlns:w="http://schemas.openxmlformats.org/wordprocessingml/2006/main">
              <w:rPr>
                <w:rFonts w:ascii="Helvetica" w:hAnsi="Helvetica" w:eastAsia="Helvetica"/>
                <w:b w:val="0"/>
                <w:i w:val="0"/>
                <w:color w:val="000000"/>
                <w:sz w:val="16"/>
              </w:rPr>
              <w:t xml:space="preserve">-2</w:t>
            </w:r>
          </w:p>
        </w:tc>
      </w:tr>
      <w:tr>
        <w:trPr>
          <w:trHeight w:hRule="exact" w:val="496"/>
        </w:trPr>
        <w:tc>
          <w:tcPr>
            <w:tcW w:type="dxa" w:w="2536"/>
            <w:tcBorders>
              <w:start w:sz="6.399999999999977" w:val="single" w:color="#000000"/>
              <w:top w:sz="5.6000000000001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記錄版本</w:t>
            </w:r>
          </w:p>
        </w:tc>
        <w:tc>
          <w:tcPr>
            <w:tcW w:type="dxa" w:w="760"/>
            <w:tcBorders>
              <w:start w:sz="5.600000000000136" w:val="single" w:color="#000000"/>
              <w:top w:sz="5.6000000000001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右心室收缩末期</w:t>
            </w:r>
          </w:p>
        </w:tc>
        <w:tc>
          <w:tcPr>
            <w:tcW w:type="dxa" w:w="692"/>
            <w:tcBorders>
              <w:start w:sz="5.600000000000136"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一世(3)</w:t>
            </w:r>
          </w:p>
        </w:tc>
        <w:tc>
          <w:tcPr>
            <w:tcW w:type="dxa" w:w="700"/>
            <w:tcBorders>
              <w:start w:sz="5.599999999999909"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4"/>
            <w:tcBorders>
              <w:start w:sz="5.599999999999909" w:val="single" w:color="#000000"/>
              <w:top w:sz="5.6000000000001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RVER包含记录版本的序列号（见8.4.3.1）</w:t>
            </w:r>
          </w:p>
        </w:tc>
      </w:tr>
      <w:tr>
        <w:trPr>
          <w:trHeight w:hRule="exact" w:val="864"/>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记录更新说明</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废墟</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872"/>
              <w:gridCol w:w="1872"/>
            </w:tblGrid>
            <w:tr>
              <w:trPr>
                <w:trHeight w:hRule="exact" w:val="794"/>
              </w:trPr>
              <w:tc>
                <w:tcPr>
                  <w:tcW w:type="dxa" w:w="1000"/>
                  <w:tcBorders/>
                  <w:tcMar>
                    <w:start w:w="0" w:type="dxa"/>
                    <w:end w:w="0" w:type="dxa"/>
                  </w:tcMar>
                </w:tcPr>
                <w:p>
                  <w:pPr xmlns:w="http://schemas.openxmlformats.org/wordprocessingml/2006/main">
                    <w:autoSpaceDN w:val="0"/>
                    <w:tabs>
                      <w:tab w:pos="476" w:val="left"/>
                    </w:tabs>
                    <w:autoSpaceDE w:val="0"/>
                    <w:widowControl/>
                    <w:spacing w:line="218" w:lineRule="exact" w:before="22" w:after="0"/>
                    <w:ind w:left="74" w:right="0" w:firstLine="0"/>
                    <w:jc w:val="left"/>
                  </w:pPr>
                  <w:r xmlns:w="http://schemas.openxmlformats.org/wordprocessingml/2006/main">
                    <w:rPr>
                      <w:rFonts w:ascii="Helvetica" w:hAnsi="Helvetica" w:eastAsia="Helvetica"/>
                      <w:b w:val="0"/>
                      <w:i w:val="0"/>
                      <w:color w:val="000000"/>
                      <w:sz w:val="16"/>
                    </w:rPr>
                    <w:t xml:space="preserve">“我”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{1}</w:t>
                  </w:r>
                </w:p>
                <w:p>
                  <w:pPr xmlns:w="http://schemas.openxmlformats.org/wordprocessingml/2006/main">
                    <w:autoSpaceDN w:val="0"/>
                    <w:tabs>
                      <w:tab w:pos="478" w:val="left"/>
                    </w:tabs>
                    <w:autoSpaceDE w:val="0"/>
                    <w:widowControl/>
                    <w:spacing w:line="216"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“D”{2}</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“M”{3}</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8.4.3.2）</w:t>
                  </w:r>
                </w:p>
              </w:tc>
              <w:tc>
                <w:tcPr>
                  <w:tcW w:type="dxa" w:w="1600"/>
                  <w:tcBorders/>
                  <w:tcMar>
                    <w:start w:w="0" w:type="dxa"/>
                    <w:end w:w="0" w:type="dxa"/>
                  </w:tcMar>
                </w:tcPr>
                <w:p>
                  <w:pPr xmlns:w="http://schemas.openxmlformats.org/wordprocessingml/2006/main">
                    <w:autoSpaceDN w:val="0"/>
                    <w:autoSpaceDE w:val="0"/>
                    <w:widowControl/>
                    <w:spacing w:line="184" w:lineRule="exact" w:before="56" w:after="0"/>
                    <w:ind w:left="0" w:right="1008" w:firstLine="0"/>
                    <w:jc w:val="center"/>
                  </w:pPr>
                  <w:r xmlns:w="http://schemas.openxmlformats.org/wordprocessingml/2006/main">
                    <w:rPr>
                      <w:rFonts w:ascii="Helvetica" w:hAnsi="Helvetica" w:eastAsia="Helvetica"/>
                      <w:b w:val="0"/>
                      <w:i w:val="0"/>
                      <w:color w:val="000000"/>
                      <w:sz w:val="16"/>
                    </w:rPr>
                    <w:t xml:space="preserve">插入</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删除</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修改</w:t>
                  </w: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38" w:after="0"/>
        <w:ind w:left="0" w:right="118" w:firstLine="0"/>
        <w:jc w:val="right"/>
      </w:pPr>
      <w:r xmlns:w="http://schemas.openxmlformats.org/wordprocessingml/2006/main">
        <w:rPr>
          <w:rFonts w:ascii="Helvetica" w:hAnsi="Helvetica" w:eastAsia="Helvetica"/>
          <w:b w:val="0"/>
          <w:i w:val="0"/>
          <w:color w:val="000000"/>
          <w:sz w:val="16"/>
        </w:rPr>
        <w:t xml:space="preserve">表 7.28</w:t>
      </w:r>
    </w:p>
    <w:p>
      <w:pPr xmlns:w="http://schemas.openxmlformats.org/wordprocessingml/2006/main">
        <w:autoSpaceDN w:val="0"/>
        <w:autoSpaceDE w:val="0"/>
        <w:widowControl/>
        <w:spacing w:line="274" w:lineRule="exact" w:before="484" w:after="212"/>
        <w:ind w:left="24" w:right="0" w:firstLine="0"/>
        <w:jc w:val="left"/>
      </w:pPr>
      <w:r xmlns:w="http://schemas.openxmlformats.org/wordprocessingml/2006/main">
        <w:rPr>
          <w:rFonts w:ascii="Helvetica" w:hAnsi="Helvetica" w:eastAsia="Helvetica"/>
          <w:b/>
          <w:i w:val="0"/>
          <w:color w:val="000000"/>
          <w:sz w:val="20"/>
        </w:rPr>
        <w:t xml:space="preserve">7.7.1.2 矢量记录属性字段结构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8" w:lineRule="exact" w:before="90" w:after="0"/>
              <w:ind w:left="154" w:right="0" w:firstLine="0"/>
              <w:jc w:val="left"/>
            </w:pPr>
            <w:r xmlns:w="http://schemas.openxmlformats.org/wordprocessingml/2006/main">
              <w:rPr>
                <w:rFonts w:ascii="Helvetica" w:hAnsi="Helvetica" w:eastAsia="Helvetica"/>
                <w:b w:val="0"/>
                <w:i w:val="0"/>
                <w:color w:val="000000"/>
                <w:sz w:val="16"/>
              </w:rPr>
              <w:t xml:space="preserve">现场标签：ATTV</w:t>
            </w:r>
          </w:p>
        </w:tc>
        <w:tc>
          <w:tcPr>
            <w:tcW w:type="dxa" w:w="5474"/>
            <w:tcBorders>
              <w:start w:sz="17.59999999999991" w:val="single" w:color="#000000"/>
              <w:top w:sz="17.59999999999991" w:val="single" w:color="#000000"/>
              <w:end w:sz="17.599999999999454"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8" w:lineRule="exact" w:before="90" w:after="0"/>
              <w:ind w:left="152" w:right="0" w:firstLine="0"/>
              <w:jc w:val="left"/>
            </w:pPr>
            <w:r xmlns:w="http://schemas.openxmlformats.org/wordprocessingml/2006/main">
              <w:rPr>
                <w:rFonts w:ascii="Helvetica" w:hAnsi="Helvetica" w:eastAsia="Helvetica"/>
                <w:b w:val="0"/>
                <w:i w:val="0"/>
                <w:color w:val="000000"/>
                <w:sz w:val="16"/>
              </w:rPr>
              <w:t xml:space="preserve">字段名称：矢量记录属性</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20.0" w:type="dxa"/>
      </w:tblPr>
      <w:tblGrid>
        <w:gridCol w:w="1515"/>
        <w:gridCol w:w="1515"/>
        <w:gridCol w:w="1515"/>
        <w:gridCol w:w="1515"/>
        <w:gridCol w:w="1515"/>
        <w:gridCol w:w="1515"/>
      </w:tblGrid>
      <w:tr>
        <w:trPr>
          <w:trHeight w:hRule="exact" w:val="498"/>
        </w:trPr>
        <w:tc>
          <w:tcPr>
            <w:tcW w:type="dxa" w:w="2540"/>
            <w:tcBorders>
              <w:start w:sz="5.599999999999909"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909" w:val="single" w:color="#000000"/>
              <w:end w:sz="5.599999999999909" w:val="single" w:color="#000000"/>
              <w:bottom w:sz="6.3999999999996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4"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8"/>
            <w:tcBorders>
              <w:start w:sz="5.599999999999909" w:val="single" w:color="#000000"/>
              <w:top w:sz="5.599999999999909"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48"/>
        </w:trPr>
        <w:tc>
          <w:tcPr>
            <w:tcW w:type="dxa" w:w="2540"/>
            <w:tcBorders>
              <w:start w:sz="6.399999999999977" w:val="single" w:color="#000000"/>
              <w:top w:sz="6.3999999999996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属性标签/代码</w:t>
            </w:r>
          </w:p>
        </w:tc>
        <w:tc>
          <w:tcPr>
            <w:tcW w:type="dxa" w:w="760"/>
            <w:tcBorders>
              <w:start w:sz="5.600000000000136" w:val="single" w:color="#000000"/>
              <w:top w:sz="6.3999999999996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*ATTL</w:t>
            </w:r>
          </w:p>
        </w:tc>
        <w:tc>
          <w:tcPr>
            <w:tcW w:type="dxa" w:w="692"/>
            <w:tcBorders>
              <w:start w:sz="5.600000000000136"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一(5)</w:t>
            </w:r>
          </w:p>
        </w:tc>
        <w:tc>
          <w:tcPr>
            <w:tcW w:type="dxa" w:w="700"/>
            <w:tcBorders>
              <w:start w:sz="5.599999999999909"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8"/>
            <w:tcBorders>
              <w:start w:sz="5.599999999999909" w:val="single" w:color="#000000"/>
              <w:top w:sz="6.3999999999996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有效的属性标签/代码</w:t>
            </w:r>
          </w:p>
        </w:tc>
      </w:tr>
      <w:tr>
        <w:trPr>
          <w:trHeight w:hRule="exact" w:val="498"/>
        </w:trPr>
        <w:tc>
          <w:tcPr>
            <w:tcW w:type="dxa" w:w="2540"/>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属性值</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全地形车</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答:( )</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BT</w:t>
            </w:r>
          </w:p>
        </w:tc>
        <w:tc>
          <w:tcPr>
            <w:tcW w:type="dxa" w:w="3748"/>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6" w:after="0"/>
              <w:ind w:left="110" w:right="288" w:firstLine="0"/>
              <w:jc w:val="left"/>
            </w:pPr>
            <w:r xmlns:w="http://schemas.openxmlformats.org/wordprocessingml/2006/main">
              <w:rPr>
                <w:rFonts w:ascii="Helvetica" w:hAnsi="Helvetica" w:eastAsia="Helvetica"/>
                <w:b w:val="0"/>
                <w:i w:val="0"/>
                <w:color w:val="000000"/>
                <w:sz w:val="16"/>
              </w:rPr>
              <w:t xml:space="preserve">包含 ATTL 中的属性标签/代码指定的域的有效值的字符串</w:t>
            </w:r>
          </w:p>
        </w:tc>
      </w:tr>
    </w:tbl>
    <w:p>
      <w:pPr xmlns:w="http://schemas.openxmlformats.org/wordprocessingml/2006/main">
        <w:autoSpaceDN w:val="0"/>
        <w:autoSpaceDE w:val="0"/>
        <w:widowControl/>
        <w:spacing w:line="218" w:lineRule="exact" w:before="38" w:after="0"/>
        <w:ind w:left="0" w:right="118" w:firstLine="0"/>
        <w:jc w:val="right"/>
      </w:pPr>
      <w:r xmlns:w="http://schemas.openxmlformats.org/wordprocessingml/2006/main">
        <w:rPr>
          <w:rFonts w:ascii="Helvetica" w:hAnsi="Helvetica" w:eastAsia="Helvetica"/>
          <w:b w:val="0"/>
          <w:i w:val="0"/>
          <w:color w:val="000000"/>
          <w:sz w:val="16"/>
        </w:rPr>
        <w:t xml:space="preserve">表 7.29</w:t>
      </w:r>
    </w:p>
    <w:p>
      <w:pPr xmlns:w="http://schemas.openxmlformats.org/wordprocessingml/2006/main">
        <w:autoSpaceDN w:val="0"/>
        <w:autoSpaceDE w:val="0"/>
        <w:widowControl/>
        <w:spacing w:line="274" w:lineRule="exact" w:before="256" w:after="212"/>
        <w:ind w:left="24" w:right="0" w:firstLine="0"/>
        <w:jc w:val="left"/>
      </w:pPr>
      <w:r xmlns:w="http://schemas.openxmlformats.org/wordprocessingml/2006/main">
        <w:rPr>
          <w:rFonts w:ascii="Helvetica" w:hAnsi="Helvetica" w:eastAsia="Helvetica"/>
          <w:b/>
          <w:i w:val="0"/>
          <w:color w:val="000000"/>
          <w:sz w:val="20"/>
        </w:rPr>
        <w:t xml:space="preserve">7.7.1.3 向量记录指针控制字段结构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600000000000364"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tabs>
                <w:tab w:pos="2984" w:val="left"/>
              </w:tabs>
              <w:autoSpaceDE w:val="0"/>
              <w:widowControl/>
              <w:spacing w:line="218" w:lineRule="exact" w:before="90" w:after="0"/>
              <w:ind w:left="154" w:right="0" w:firstLine="0"/>
              <w:jc w:val="left"/>
            </w:pPr>
            <w:r xmlns:w="http://schemas.openxmlformats.org/wordprocessingml/2006/main">
              <w:rPr>
                <w:rFonts w:ascii="Helvetica" w:hAnsi="Helvetica" w:eastAsia="Helvetica"/>
                <w:b w:val="0"/>
                <w:i w:val="0"/>
                <w:color w:val="000000"/>
                <w:sz w:val="16"/>
              </w:rPr>
              <w:t xml:space="preserve">字段标签：VRPC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[更新]</w:t>
            </w:r>
          </w:p>
        </w:tc>
        <w:tc>
          <w:tcPr>
            <w:tcW w:type="dxa" w:w="5474"/>
            <w:tcBorders>
              <w:start w:sz="17.59999999999991" w:val="single" w:color="#000000"/>
              <w:top w:sz="17.600000000000364"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0" w:after="0"/>
              <w:ind w:left="152" w:right="0" w:firstLine="0"/>
              <w:jc w:val="left"/>
            </w:pPr>
            <w:r xmlns:w="http://schemas.openxmlformats.org/wordprocessingml/2006/main">
              <w:rPr>
                <w:rFonts w:ascii="Helvetica" w:hAnsi="Helvetica" w:eastAsia="Helvetica"/>
                <w:b w:val="0"/>
                <w:i w:val="0"/>
                <w:color w:val="000000"/>
                <w:sz w:val="16"/>
              </w:rPr>
              <w:t xml:space="preserve">字段名称：向量记录指针控件</w:t>
            </w:r>
          </w:p>
        </w:tc>
      </w:tr>
    </w:tbl>
    <w:p>
      <w:pPr>
        <w:autoSpaceDN w:val="0"/>
        <w:autoSpaceDE w:val="0"/>
        <w:widowControl/>
        <w:spacing w:line="232"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561"/>
        </w:trPr>
        <w:tc>
          <w:tcPr>
            <w:tcW w:type="dxa" w:w="2538"/>
            <w:tcBorders>
              <w:start w:sz="5.599999999999909" w:val="single" w:color="#000000"/>
              <w:top w:sz="5.59999999999945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45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454" w:val="single" w:color="#000000"/>
              <w:end w:sz="5.599999999999909" w:val="single" w:color="#000000"/>
              <w:bottom w:sz="6.3999999999996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8"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45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59999999999945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72"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862"/>
        </w:trPr>
        <w:tc>
          <w:tcPr>
            <w:tcW w:type="dxa" w:w="2538"/>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2" w:after="0"/>
              <w:ind w:left="112" w:right="288" w:firstLine="0"/>
              <w:jc w:val="left"/>
            </w:pPr>
            <w:r xmlns:w="http://schemas.openxmlformats.org/wordprocessingml/2006/main">
              <w:rPr>
                <w:rFonts w:ascii="Helvetica" w:hAnsi="Helvetica" w:eastAsia="Helvetica"/>
                <w:b w:val="0"/>
                <w:i w:val="0"/>
                <w:color w:val="000000"/>
                <w:sz w:val="16"/>
              </w:rPr>
              <w:t xml:space="preserve">向量记录指针更新指令</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虚拟用户界面</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tabs>
                <w:tab w:pos="514" w:val="left"/>
                <w:tab w:pos="1080" w:val="left"/>
              </w:tabs>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“我”{1}</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插入</w:t>
            </w:r>
          </w:p>
          <w:p>
            <w:pPr xmlns:w="http://schemas.openxmlformats.org/wordprocessingml/2006/main">
              <w:autoSpaceDN w:val="0"/>
              <w:tabs>
                <w:tab w:pos="514" w:val="left"/>
                <w:tab w:pos="1080" w:val="left"/>
              </w:tabs>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“D”{2}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删除</w:t>
            </w:r>
          </w:p>
          <w:p>
            <w:pPr xmlns:w="http://schemas.openxmlformats.org/wordprocessingml/2006/main">
              <w:autoSpaceDN w:val="0"/>
              <w:tabs>
                <w:tab w:pos="514" w:val="left"/>
                <w:tab w:pos="1080" w:val="left"/>
              </w:tabs>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“M”{3}</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修改</w:t>
            </w:r>
          </w:p>
          <w:p>
            <w:pPr xmlns:w="http://schemas.openxmlformats.org/wordprocessingml/2006/main">
              <w:autoSpaceDN w:val="0"/>
              <w:autoSpaceDE w:val="0"/>
              <w:widowControl/>
              <w:spacing w:line="218" w:lineRule="exact" w:before="0" w:after="0"/>
              <w:ind w:left="110" w:right="0" w:firstLine="0"/>
              <w:jc w:val="left"/>
            </w:pPr>
            <w:r xmlns:w="http://schemas.openxmlformats.org/wordprocessingml/2006/main">
              <w:rPr>
                <w:rFonts w:ascii="Helvetica" w:hAnsi="Helvetica" w:eastAsia="Helvetica"/>
                <w:b w:val="0"/>
                <w:i w:val="0"/>
                <w:color w:val="000000"/>
                <w:sz w:val="16"/>
              </w:rPr>
              <w:t xml:space="preserve">（见 8.4.3.2.b）</w:t>
            </w:r>
          </w:p>
        </w:tc>
      </w:tr>
      <w:tr>
        <w:trPr>
          <w:trHeight w:hRule="exact" w:val="680"/>
        </w:trPr>
        <w:tc>
          <w:tcPr>
            <w:tcW w:type="dxa" w:w="2538"/>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向量记录指针索引</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虚拟接口</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2" w:after="0"/>
              <w:ind w:left="110" w:right="288" w:firstLine="0"/>
              <w:jc w:val="left"/>
            </w:pPr>
            <w:r xmlns:w="http://schemas.openxmlformats.org/wordprocessingml/2006/main">
              <w:rPr>
                <w:rFonts w:ascii="Helvetica" w:hAnsi="Helvetica" w:eastAsia="Helvetica"/>
                <w:b w:val="0"/>
                <w:i w:val="0"/>
                <w:color w:val="000000"/>
                <w:sz w:val="16"/>
              </w:rPr>
              <w:t xml:space="preserve">目标记录的VRPT字段内寻址向量记录指针的索引（位置）（见8.4.3.2.b）</w:t>
            </w:r>
          </w:p>
        </w:tc>
      </w:tr>
      <w:tr>
        <w:trPr>
          <w:trHeight w:hRule="exact" w:val="496"/>
        </w:trPr>
        <w:tc>
          <w:tcPr>
            <w:tcW w:type="dxa" w:w="2538"/>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2" w:right="576" w:firstLine="0"/>
              <w:jc w:val="left"/>
            </w:pPr>
            <w:r xmlns:w="http://schemas.openxmlformats.org/wordprocessingml/2006/main">
              <w:rPr>
                <w:rFonts w:ascii="Helvetica" w:hAnsi="Helvetica" w:eastAsia="Helvetica"/>
                <w:b w:val="0"/>
                <w:i w:val="0"/>
                <w:color w:val="000000"/>
                <w:sz w:val="16"/>
              </w:rPr>
              <w:t xml:space="preserve">向量记录指针的数量</w:t>
            </w:r>
          </w:p>
        </w:tc>
        <w:tc>
          <w:tcPr>
            <w:tcW w:type="dxa" w:w="760"/>
            <w:tcBorders>
              <w:start w:sz="5.600000000000136"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非挥发性磷脂酰肌醇</w:t>
            </w:r>
          </w:p>
        </w:tc>
        <w:tc>
          <w:tcPr>
            <w:tcW w:type="dxa" w:w="692"/>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288" w:firstLine="0"/>
              <w:jc w:val="left"/>
            </w:pPr>
            <w:r xmlns:w="http://schemas.openxmlformats.org/wordprocessingml/2006/main">
              <w:rPr>
                <w:rFonts w:ascii="Helvetica" w:hAnsi="Helvetica" w:eastAsia="Helvetica"/>
                <w:b w:val="0"/>
                <w:i w:val="0"/>
                <w:color w:val="000000"/>
                <w:sz w:val="16"/>
              </w:rPr>
              <w:t xml:space="preserve">更新记录的VRPT字段中的向量记录指针的数量（见8.4.3.2.b）</w:t>
            </w:r>
          </w:p>
        </w:tc>
      </w:tr>
    </w:tbl>
    <w:p>
      <w:pPr xmlns:w="http://schemas.openxmlformats.org/wordprocessingml/2006/main">
        <w:autoSpaceDN w:val="0"/>
        <w:autoSpaceDE w:val="0"/>
        <w:widowControl/>
        <w:spacing w:line="218" w:lineRule="exact" w:before="40" w:after="1190"/>
        <w:ind w:left="0" w:right="118" w:firstLine="0"/>
        <w:jc w:val="right"/>
      </w:pPr>
      <w:r xmlns:w="http://schemas.openxmlformats.org/wordprocessingml/2006/main">
        <w:rPr>
          <w:rFonts w:ascii="Helvetica" w:hAnsi="Helvetica" w:eastAsia="Helvetica"/>
          <w:b w:val="0"/>
          <w:i w:val="0"/>
          <w:color w:val="000000"/>
          <w:sz w:val="16"/>
        </w:rPr>
        <w:t xml:space="preserve">表 7.30</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6" w:val="left"/>
          <w:tab w:pos="8744" w:val="left"/>
        </w:tabs>
        <w:autoSpaceDE w:val="0"/>
        <w:widowControl/>
        <w:spacing w:line="348" w:lineRule="exact" w:before="0" w:after="214"/>
        <w:ind w:left="24" w:right="0" w:firstLine="0"/>
        <w:jc w:val="left"/>
      </w:pP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3.49 </w:t>
      </w:r>
      <w:r xmlns:w="http://schemas.openxmlformats.org/wordprocessingml/2006/main">
        <w:rPr>
          <w:rFonts w:ascii="Helvetica" w:hAnsi="Helvetica" w:eastAsia="Helvetica"/>
          <w:b/>
          <w:i w:val="0"/>
          <w:color w:val="000000"/>
          <w:sz w:val="20"/>
        </w:rPr>
        <w:t xml:space="preserve">7.7.1.4 向量记录指针字段结构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字段标记：VRPT</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字段名称：向量记录指针</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30"/>
        </w:trPr>
        <w:tc>
          <w:tcPr>
            <w:tcW w:type="dxa" w:w="2536"/>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14"/>
        </w:trPr>
        <w:tc>
          <w:tcPr>
            <w:tcW w:type="dxa" w:w="2536"/>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姓名</w:t>
            </w:r>
          </w:p>
        </w:tc>
        <w:tc>
          <w:tcPr>
            <w:tcW w:type="dxa" w:w="760"/>
            <w:tcBorders>
              <w:start w:sz="5.600000000000136"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*姓名</w:t>
            </w:r>
          </w:p>
        </w:tc>
        <w:tc>
          <w:tcPr>
            <w:tcW w:type="dxa" w:w="692"/>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一(12)</w:t>
            </w:r>
          </w:p>
        </w:tc>
        <w:tc>
          <w:tcPr>
            <w:tcW w:type="dxa" w:w="70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B(40)</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外部指针（见 2.2）</w:t>
            </w:r>
          </w:p>
        </w:tc>
      </w:tr>
      <w:tr>
        <w:trPr>
          <w:trHeight w:hRule="exact" w:val="862"/>
        </w:trPr>
        <w:tc>
          <w:tcPr>
            <w:tcW w:type="dxa" w:w="2536"/>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方向</w:t>
            </w:r>
          </w:p>
        </w:tc>
        <w:tc>
          <w:tcPr>
            <w:tcW w:type="dxa" w:w="760"/>
            <w:tcBorders>
              <w:start w:sz="5.600000000000136"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奥奈特</w:t>
            </w:r>
          </w:p>
        </w:tc>
        <w:tc>
          <w:tcPr>
            <w:tcW w:type="dxa" w:w="692"/>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600000000000136"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872"/>
              <w:gridCol w:w="1872"/>
            </w:tblGrid>
            <w:tr>
              <w:trPr>
                <w:trHeight w:hRule="exact" w:val="796"/>
              </w:trPr>
              <w:tc>
                <w:tcPr>
                  <w:tcW w:type="dxa" w:w="940"/>
                  <w:tcBorders/>
                  <w:tcMar>
                    <w:start w:w="0" w:type="dxa"/>
                    <w:end w:w="0" w:type="dxa"/>
                  </w:tcMar>
                </w:tcPr>
                <w:p>
                  <w:pPr xmlns:w="http://schemas.openxmlformats.org/wordprocessingml/2006/main">
                    <w:autoSpaceDN w:val="0"/>
                    <w:tabs>
                      <w:tab w:pos="478" w:val="left"/>
                    </w:tabs>
                    <w:autoSpaceDE w:val="0"/>
                    <w:widowControl/>
                    <w:spacing w:line="218" w:lineRule="exact" w:before="24" w:after="0"/>
                    <w:ind w:left="74" w:right="0" w:firstLine="0"/>
                    <w:jc w:val="left"/>
                  </w:pPr>
                  <w:r xmlns:w="http://schemas.openxmlformats.org/wordprocessingml/2006/main">
                    <w:rPr>
                      <w:rFonts w:ascii="Helvetica" w:hAnsi="Helvetica" w:eastAsia="Helvetica"/>
                      <w:b w:val="0"/>
                      <w:i w:val="0"/>
                      <w:color w:val="000000"/>
                      <w:sz w:val="16"/>
                    </w:rPr>
                    <w:t xml:space="preserve">“F”{1}</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“R”{2}</w:t>
                  </w:r>
                </w:p>
                <w:p>
                  <w:pPr xmlns:w="http://schemas.openxmlformats.org/wordprocessingml/2006/main">
                    <w:autoSpaceDN w:val="0"/>
                    <w:tabs>
                      <w:tab w:pos="478" w:val="left"/>
                    </w:tabs>
                    <w:autoSpaceDE w:val="0"/>
                    <w:widowControl/>
                    <w:spacing w:line="216"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{255}“否”</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5.1.3）</w:t>
                  </w:r>
                </w:p>
              </w:tc>
              <w:tc>
                <w:tcPr>
                  <w:tcW w:type="dxa" w:w="1720"/>
                  <w:tcBorders/>
                  <w:tcMar>
                    <w:start w:w="0" w:type="dxa"/>
                    <w:end w:w="0" w:type="dxa"/>
                  </w:tcMar>
                </w:tcPr>
                <w:p>
                  <w:pPr xmlns:w="http://schemas.openxmlformats.org/wordprocessingml/2006/main">
                    <w:autoSpaceDN w:val="0"/>
                    <w:autoSpaceDE w:val="0"/>
                    <w:widowControl/>
                    <w:spacing w:line="182" w:lineRule="exact" w:before="60" w:after="0"/>
                    <w:ind w:left="104" w:right="1024" w:firstLine="0"/>
                    <w:jc w:val="both"/>
                  </w:pPr>
                  <w:r xmlns:w="http://schemas.openxmlformats.org/wordprocessingml/2006/main">
                    <w:rPr>
                      <w:rFonts w:ascii="Helvetica" w:hAnsi="Helvetica" w:eastAsia="Helvetica"/>
                      <w:b w:val="0"/>
                      <w:i w:val="0"/>
                      <w:color w:val="000000"/>
                      <w:sz w:val="16"/>
                    </w:rPr>
                    <w:t xml:space="preserve">正向</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反向</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NULL</w:t>
                  </w:r>
                </w:p>
              </w:tc>
            </w:tr>
          </w:tbl>
          <w:p>
            <w:pPr>
              <w:autoSpaceDN w:val="0"/>
              <w:autoSpaceDE w:val="0"/>
              <w:widowControl/>
              <w:spacing w:line="14" w:lineRule="exact" w:before="0" w:after="0"/>
              <w:ind w:left="0" w:right="0"/>
            </w:pPr>
          </w:p>
        </w:tc>
      </w:tr>
      <w:tr>
        <w:trPr>
          <w:trHeight w:hRule="exact" w:val="1228"/>
        </w:trPr>
        <w:tc>
          <w:tcPr>
            <w:tcW w:type="dxa" w:w="2536"/>
            <w:tcBorders>
              <w:start w:sz="6.399999999999977" w:val="single" w:color="#000000"/>
              <w:top w:sz="5.6000000000001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使用指标</w:t>
            </w:r>
          </w:p>
        </w:tc>
        <w:tc>
          <w:tcPr>
            <w:tcW w:type="dxa" w:w="760"/>
            <w:tcBorders>
              <w:start w:sz="5.600000000000136" w:val="single" w:color="#000000"/>
              <w:top w:sz="5.6000000000001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美国陆军航空队</w:t>
            </w:r>
          </w:p>
        </w:tc>
        <w:tc>
          <w:tcPr>
            <w:tcW w:type="dxa" w:w="692"/>
            <w:tcBorders>
              <w:start w:sz="5.600000000000136"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136" w:val="single" w:color="#000000"/>
              <w:end w:sz="5.600000000000364" w:val="single" w:color="#000000"/>
              <w:bottom w:sz="5.6000000000003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6.00000000000023" w:type="dxa"/>
            </w:tblPr>
            <w:tblGrid>
              <w:gridCol w:w="1248"/>
              <w:gridCol w:w="1248"/>
              <w:gridCol w:w="1248"/>
            </w:tblGrid>
            <w:tr>
              <w:trPr>
                <w:trHeight w:hRule="exact" w:val="668"/>
              </w:trPr>
              <w:tc>
                <w:tcPr>
                  <w:tcW w:type="dxa" w:w="380"/>
                  <w:tcBorders/>
                  <w:tcMar>
                    <w:start w:w="0" w:type="dxa"/>
                    <w:end w:w="0" w:type="dxa"/>
                  </w:tcMar>
                </w:tcPr>
                <w:p>
                  <w:pPr xmlns:w="http://schemas.openxmlformats.org/wordprocessingml/2006/main">
                    <w:autoSpaceDN w:val="0"/>
                    <w:autoSpaceDE w:val="0"/>
                    <w:widowControl/>
                    <w:spacing w:line="182" w:lineRule="exact" w:before="58" w:after="0"/>
                    <w:ind w:left="0" w:right="0" w:firstLine="0"/>
                    <w:jc w:val="center"/>
                  </w:pPr>
                  <w:r xmlns:w="http://schemas.openxmlformats.org/wordprocessingml/2006/main">
                    <w:rPr>
                      <w:rFonts w:ascii="Helvetica" w:hAnsi="Helvetica" w:eastAsia="Helvetica"/>
                      <w:b w:val="0"/>
                      <w:i w:val="0"/>
                      <w:color w:val="000000"/>
                      <w:sz w:val="16"/>
                    </w:rPr>
                    <w:t xml:space="preserve">“E” “I”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“C”</w:t>
                  </w:r>
                </w:p>
              </w:tc>
              <w:tc>
                <w:tcPr>
                  <w:tcW w:type="dxa" w:w="560"/>
                  <w:tcBorders/>
                  <w:tcMar>
                    <w:start w:w="0" w:type="dxa"/>
                    <w:end w:w="0" w:type="dxa"/>
                  </w:tcMar>
                </w:tcPr>
                <w:p>
                  <w:pPr xmlns:w="http://schemas.openxmlformats.org/wordprocessingml/2006/main">
                    <w:autoSpaceDN w:val="0"/>
                    <w:autoSpaceDE w:val="0"/>
                    <w:widowControl/>
                    <w:spacing w:line="182" w:lineRule="exact" w:before="58" w:after="0"/>
                    <w:ind w:left="98" w:right="268" w:firstLine="0"/>
                    <w:jc w:val="both"/>
                  </w:pPr>
                  <w:r xmlns:w="http://schemas.openxmlformats.org/wordprocessingml/2006/main">
                    <w:rPr>
                      <w:rFonts w:ascii="Helvetica" w:hAnsi="Helvetica" w:eastAsia="Helvetica"/>
                      <w:b w:val="0"/>
                      <w:i w:val="0"/>
                      <w:color w:val="000000"/>
                      <w:sz w:val="16"/>
                    </w:rPr>
                    <w:t xml:space="preserv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{2}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{3}</w:t>
                  </w:r>
                </w:p>
              </w:tc>
              <w:tc>
                <w:tcPr>
                  <w:tcW w:type="dxa" w:w="2640"/>
                  <w:vMerge w:val="restart"/>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58" w:after="0"/>
                    <w:ind w:left="104" w:right="0" w:firstLine="0"/>
                    <w:jc w:val="left"/>
                  </w:pPr>
                  <w:r xmlns:w="http://schemas.openxmlformats.org/wordprocessingml/2006/main">
                    <w:rPr>
                      <w:rFonts w:ascii="Helvetica" w:hAnsi="Helvetica" w:eastAsia="Helvetica"/>
                      <w:b w:val="0"/>
                      <w:i w:val="0"/>
                      <w:color w:val="000000"/>
                      <w:sz w:val="16"/>
                    </w:rPr>
                    <w:t xml:space="preserve">外部</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内部</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外部边界被数据限制截断</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NULL</w:t>
                  </w:r>
                </w:p>
              </w:tc>
            </w:tr>
            <w:tr>
              <w:trPr>
                <w:trHeight w:hRule="exact" w:val="490"/>
              </w:trPr>
              <w:tc>
                <w:tcPr>
                  <w:tcW w:type="dxa" w:w="940"/>
                  <w:gridSpan w:val="2"/>
                  <w:tcBorders/>
                  <w:tcMar>
                    <w:start w:w="0" w:type="dxa"/>
                    <w:end w:w="0" w:type="dxa"/>
                  </w:tcMar>
                  <w:tcMar>
                    <w:start w:w="0" w:type="dxa"/>
                    <w:end w:w="0" w:type="dxa"/>
                  </w:tcMar>
                </w:tcPr>
                <w:p>
                  <w:pPr xmlns:w="http://schemas.openxmlformats.org/wordprocessingml/2006/main">
                    <w:autoSpaceDN w:val="0"/>
                    <w:tabs>
                      <w:tab w:pos="478" w:val="left"/>
                    </w:tabs>
                    <w:autoSpaceDE w:val="0"/>
                    <w:widowControl/>
                    <w:spacing w:line="218" w:lineRule="exact" w:before="84" w:after="0"/>
                    <w:ind w:left="74" w:right="0" w:firstLine="0"/>
                    <w:jc w:val="left"/>
                  </w:pPr>
                  <w:r xmlns:w="http://schemas.openxmlformats.org/wordprocessingml/2006/main">
                    <w:rPr>
                      <w:rFonts w:ascii="Helvetica" w:hAnsi="Helvetica" w:eastAsia="Helvetica"/>
                      <w:b w:val="0"/>
                      <w:i w:val="0"/>
                      <w:color w:val="000000"/>
                      <w:sz w:val="16"/>
                    </w:rPr>
                    <w:t xml:space="preserve">{255}“否”</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5.1.3）</w:t>
                  </w:r>
                </w:p>
              </w:tc>
              <w:tc>
                <w:tcPr>
                  <w:tcW w:type="dxa" w:w="1248"/>
                  <w:vMerge/>
                  <w:tcBorders/>
                </w:tcPr>
                <w:p/>
              </w:tc>
            </w:tr>
          </w:tbl>
          <w:p>
            <w:pPr>
              <w:autoSpaceDN w:val="0"/>
              <w:autoSpaceDE w:val="0"/>
              <w:widowControl/>
              <w:spacing w:line="14" w:lineRule="exact" w:before="0" w:after="0"/>
              <w:ind w:left="0" w:right="0"/>
            </w:pPr>
          </w:p>
        </w:tc>
      </w:tr>
      <w:tr>
        <w:trPr>
          <w:trHeight w:hRule="exact" w:val="1406"/>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拓扑指示器</w:t>
            </w:r>
          </w:p>
        </w:tc>
        <w:tc>
          <w:tcPr>
            <w:tcW w:type="dxa" w:w="760"/>
            <w:tcBorders>
              <w:start w:sz="5.600000000000136"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托比</w:t>
            </w:r>
          </w:p>
        </w:tc>
        <w:tc>
          <w:tcPr>
            <w:tcW w:type="dxa" w:w="692"/>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tbl>
            <w:tblPr>
              <w:tblW w:type="auto" w:w="0"/>
              <w:tblLayout w:type="fixed"/>
              <w:tblLook w:firstColumn="1" w:firstRow="1" w:lastColumn="0" w:lastRow="0" w:noHBand="0" w:noVBand="1" w:val="04A0"/>
              <w:tblInd w:w="36.00000000000023" w:type="dxa"/>
            </w:tblPr>
            <w:tblGrid>
              <w:gridCol w:w="1872"/>
              <w:gridCol w:w="1872"/>
            </w:tblGrid>
            <w:tr>
              <w:trPr>
                <w:trHeight w:hRule="exact" w:val="1340"/>
              </w:trPr>
              <w:tc>
                <w:tcPr>
                  <w:tcW w:type="dxa" w:w="940"/>
                  <w:tcBorders/>
                  <w:tcMar>
                    <w:start w:w="0" w:type="dxa"/>
                    <w:end w:w="0" w:type="dxa"/>
                  </w:tcMar>
                </w:tcPr>
                <w:p>
                  <w:pPr xmlns:w="http://schemas.openxmlformats.org/wordprocessingml/2006/main">
                    <w:autoSpaceDN w:val="0"/>
                    <w:tabs>
                      <w:tab w:pos="478" w:val="left"/>
                    </w:tabs>
                    <w:autoSpaceDE w:val="0"/>
                    <w:widowControl/>
                    <w:spacing w:line="218" w:lineRule="exact" w:before="22" w:after="0"/>
                    <w:ind w:left="74" w:right="0" w:firstLine="0"/>
                    <w:jc w:val="left"/>
                  </w:pPr>
                  <w:r xmlns:w="http://schemas.openxmlformats.org/wordprocessingml/2006/main">
                    <w:rPr>
                      <w:rFonts w:ascii="Helvetica" w:hAnsi="Helvetica" w:eastAsia="Helvetica"/>
                      <w:b w:val="0"/>
                      <w:i w:val="0"/>
                      <w:color w:val="000000"/>
                      <w:sz w:val="16"/>
                    </w:rPr>
                    <w:t xml:space="preserve">“B”{1}</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“E” {2}</w:t>
                  </w:r>
                </w:p>
                <w:p>
                  <w:pPr xmlns:w="http://schemas.openxmlformats.org/wordprocessingml/2006/main">
                    <w:autoSpaceDN w:val="0"/>
                    <w:tabs>
                      <w:tab w:pos="478" w:val="left"/>
                    </w:tabs>
                    <w:autoSpaceDE w:val="0"/>
                    <w:widowControl/>
                    <w:spacing w:line="216"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“S” {3}</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“D”{4}</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“F” {5}</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{255}“否”</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5.1.3）</w:t>
                  </w:r>
                </w:p>
              </w:tc>
              <w:tc>
                <w:tcPr>
                  <w:tcW w:type="dxa" w:w="1980"/>
                  <w:tcBorders/>
                  <w:tcMar>
                    <w:start w:w="0" w:type="dxa"/>
                    <w:end w:w="0" w:type="dxa"/>
                  </w:tcMar>
                </w:tcPr>
                <w:p>
                  <w:pPr xmlns:w="http://schemas.openxmlformats.org/wordprocessingml/2006/main">
                    <w:autoSpaceDN w:val="0"/>
                    <w:autoSpaceDE w:val="0"/>
                    <w:widowControl/>
                    <w:spacing w:line="182" w:lineRule="exact" w:before="58" w:after="0"/>
                    <w:ind w:left="104" w:right="720" w:firstLine="0"/>
                    <w:jc w:val="left"/>
                  </w:pPr>
                  <w:r xmlns:w="http://schemas.openxmlformats.org/wordprocessingml/2006/main">
                    <w:rPr>
                      <w:rFonts w:ascii="Helvetica" w:hAnsi="Helvetica" w:eastAsia="Helvetica"/>
                      <w:b w:val="0"/>
                      <w:i w:val="0"/>
                      <w:color w:val="000000"/>
                      <w:sz w:val="16"/>
                    </w:rPr>
                    <w:t xml:space="preserve">起始节点 结束节点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左面</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右面</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包含面 NULL</w:t>
                  </w:r>
                </w:p>
              </w:tc>
            </w:tr>
          </w:tbl>
          <w:p>
            <w:pPr>
              <w:autoSpaceDN w:val="0"/>
              <w:autoSpaceDE w:val="0"/>
              <w:widowControl/>
              <w:spacing w:line="14" w:lineRule="exact" w:before="0" w:after="0"/>
              <w:ind w:left="0" w:right="0"/>
            </w:pPr>
          </w:p>
        </w:tc>
      </w:tr>
      <w:tr>
        <w:trPr>
          <w:trHeight w:hRule="exact" w:val="862"/>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掩蔽指示器</w:t>
            </w:r>
          </w:p>
        </w:tc>
        <w:tc>
          <w:tcPr>
            <w:tcW w:type="dxa" w:w="760"/>
            <w:tcBorders>
              <w:start w:sz="5.600000000000136"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面具</w:t>
            </w:r>
          </w:p>
        </w:tc>
        <w:tc>
          <w:tcPr>
            <w:tcW w:type="dxa" w:w="692"/>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w:autoSpaceDN w:val="0"/>
              <w:autoSpaceDE w:val="0"/>
              <w:widowControl/>
              <w:spacing w:line="16" w:lineRule="exact" w:before="0" w:after="0"/>
              <w:ind w:left="0" w:right="0"/>
            </w:pPr>
          </w:p>
          <w:tbl>
            <w:tblPr>
              <w:tblW w:type="auto" w:w="0"/>
              <w:tblLayout w:type="fixed"/>
              <w:tblLook w:firstColumn="1" w:firstRow="1" w:lastColumn="0" w:lastRow="0" w:noHBand="0" w:noVBand="1" w:val="04A0"/>
              <w:tblInd w:w="36.00000000000023" w:type="dxa"/>
            </w:tblPr>
            <w:tblGrid>
              <w:gridCol w:w="1872"/>
              <w:gridCol w:w="1872"/>
            </w:tblGrid>
            <w:tr>
              <w:trPr>
                <w:trHeight w:hRule="exact" w:val="792"/>
              </w:trPr>
              <w:tc>
                <w:tcPr>
                  <w:tcW w:type="dxa" w:w="940"/>
                  <w:tcBorders/>
                  <w:tcMar>
                    <w:start w:w="0" w:type="dxa"/>
                    <w:end w:w="0" w:type="dxa"/>
                  </w:tcMar>
                </w:tcPr>
                <w:p>
                  <w:pPr xmlns:w="http://schemas.openxmlformats.org/wordprocessingml/2006/main">
                    <w:autoSpaceDN w:val="0"/>
                    <w:tabs>
                      <w:tab w:pos="478" w:val="left"/>
                    </w:tabs>
                    <w:autoSpaceDE w:val="0"/>
                    <w:widowControl/>
                    <w:spacing w:line="216" w:lineRule="exact" w:before="24" w:after="0"/>
                    <w:ind w:left="74" w:right="0" w:firstLine="0"/>
                    <w:jc w:val="left"/>
                  </w:pPr>
                  <w:r xmlns:w="http://schemas.openxmlformats.org/wordprocessingml/2006/main">
                    <w:rPr>
                      <w:rFonts w:ascii="Helvetica" w:hAnsi="Helvetica" w:eastAsia="Helvetica"/>
                      <w:b w:val="0"/>
                      <w:i w:val="0"/>
                      <w:color w:val="000000"/>
                      <w:sz w:val="16"/>
                    </w:rPr>
                    <w:t xml:space="preserve">“M”{1}</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“S” {2}</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{255}“否”</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5.1.3）</w:t>
                  </w:r>
                </w:p>
              </w:tc>
              <w:tc>
                <w:tcPr>
                  <w:tcW w:type="dxa" w:w="1620"/>
                  <w:tcBorders/>
                  <w:tcMar>
                    <w:start w:w="0" w:type="dxa"/>
                    <w:end w:w="0" w:type="dxa"/>
                  </w:tcMar>
                </w:tcPr>
                <w:p>
                  <w:pPr xmlns:w="http://schemas.openxmlformats.org/wordprocessingml/2006/main">
                    <w:autoSpaceDN w:val="0"/>
                    <w:autoSpaceDE w:val="0"/>
                    <w:widowControl/>
                    <w:spacing w:line="184" w:lineRule="exact" w:before="56" w:after="0"/>
                    <w:ind w:left="104" w:right="1108" w:firstLine="0"/>
                    <w:jc w:val="both"/>
                  </w:pPr>
                  <w:r xmlns:w="http://schemas.openxmlformats.org/wordprocessingml/2006/main">
                    <w:rPr>
                      <w:rFonts w:ascii="Helvetica" w:hAnsi="Helvetica" w:eastAsia="Helvetica"/>
                      <w:b w:val="0"/>
                      <w:i w:val="0"/>
                      <w:color w:val="000000"/>
                      <w:sz w:val="16"/>
                    </w:rPr>
                    <w:t xml:space="preserve">掩码</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显示</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NULL</w:t>
                  </w: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38" w:after="0"/>
        <w:ind w:left="0" w:right="118" w:firstLine="0"/>
        <w:jc w:val="right"/>
      </w:pPr>
      <w:r xmlns:w="http://schemas.openxmlformats.org/wordprocessingml/2006/main">
        <w:rPr>
          <w:rFonts w:ascii="Helvetica" w:hAnsi="Helvetica" w:eastAsia="Helvetica"/>
          <w:b w:val="0"/>
          <w:i w:val="0"/>
          <w:color w:val="000000"/>
          <w:sz w:val="16"/>
        </w:rPr>
        <w:t xml:space="preserve">表 7.31</w:t>
      </w:r>
    </w:p>
    <w:p>
      <w:pPr xmlns:w="http://schemas.openxmlformats.org/wordprocessingml/2006/main">
        <w:autoSpaceDN w:val="0"/>
        <w:autoSpaceDE w:val="0"/>
        <w:widowControl/>
        <w:spacing w:line="274" w:lineRule="exact" w:before="484" w:after="212"/>
        <w:ind w:left="24" w:right="0" w:firstLine="0"/>
        <w:jc w:val="left"/>
      </w:pPr>
      <w:r xmlns:w="http://schemas.openxmlformats.org/wordprocessingml/2006/main">
        <w:rPr>
          <w:rFonts w:ascii="Helvetica" w:hAnsi="Helvetica" w:eastAsia="Helvetica"/>
          <w:b/>
          <w:i w:val="0"/>
          <w:color w:val="000000"/>
          <w:sz w:val="20"/>
        </w:rPr>
        <w:t xml:space="preserve">7.7.1.5 坐标控制字段结构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600000000000364" w:val="single" w:color="#000000"/>
              <w:end w:sz="17.59999999999991" w:val="single" w:color="#000000"/>
              <w:bottom w:sz="17.59999999999991" w:val="single" w:color="#000000"/>
            </w:tcBorders>
            <w:tcMar>
              <w:start w:w="0" w:type="dxa"/>
              <w:end w:w="0" w:type="dxa"/>
            </w:tcMar>
          </w:tcPr>
          <w:p>
            <w:pPr xmlns:w="http://schemas.openxmlformats.org/wordprocessingml/2006/main">
              <w:autoSpaceDN w:val="0"/>
              <w:tabs>
                <w:tab w:pos="2984" w:val="left"/>
              </w:tabs>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现场标签：SGCC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[更新]</w:t>
            </w:r>
          </w:p>
        </w:tc>
        <w:tc>
          <w:tcPr>
            <w:tcW w:type="dxa" w:w="5474"/>
            <w:tcBorders>
              <w:start w:sz="17.59999999999991" w:val="single" w:color="#000000"/>
              <w:top w:sz="17.600000000000364" w:val="single" w:color="#000000"/>
              <w:end w:sz="17.599999999999454" w:val="single" w:color="#000000"/>
              <w:bottom w:sz="17.59999999999991"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字段名称：坐标控制</w:t>
            </w:r>
          </w:p>
        </w:tc>
      </w:tr>
    </w:tbl>
    <w:p>
      <w:pPr>
        <w:autoSpaceDN w:val="0"/>
        <w:autoSpaceDE w:val="0"/>
        <w:widowControl/>
        <w:spacing w:line="264"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498"/>
        </w:trPr>
        <w:tc>
          <w:tcPr>
            <w:tcW w:type="dxa" w:w="2538"/>
            <w:tcBorders>
              <w:start w:sz="5.599999999999909"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599999999999909" w:val="single" w:color="#000000"/>
              <w:end w:sz="5.599999999999909" w:val="single" w:color="#000000"/>
              <w:bottom w:sz="6.3999999999996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2"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599999999999909"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894"/>
        </w:trPr>
        <w:tc>
          <w:tcPr>
            <w:tcW w:type="dxa" w:w="2538"/>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坐标更新指令</w:t>
            </w:r>
          </w:p>
        </w:tc>
        <w:tc>
          <w:tcPr>
            <w:tcW w:type="dxa" w:w="760"/>
            <w:tcBorders>
              <w:start w:sz="5.600000000000136"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4" w:right="0" w:firstLine="0"/>
              <w:jc w:val="left"/>
            </w:pPr>
            <w:r xmlns:w="http://schemas.openxmlformats.org/wordprocessingml/2006/main">
              <w:rPr>
                <w:rFonts w:ascii="Helvetica" w:hAnsi="Helvetica" w:eastAsia="Helvetica"/>
                <w:b w:val="0"/>
                <w:i w:val="0"/>
                <w:color w:val="000000"/>
                <w:sz w:val="16"/>
              </w:rPr>
              <w:t xml:space="preserve">加拿大儿童医院联合会</w:t>
            </w:r>
          </w:p>
        </w:tc>
        <w:tc>
          <w:tcPr>
            <w:tcW w:type="dxa" w:w="692"/>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08" w:right="0" w:firstLine="0"/>
              <w:jc w:val="left"/>
            </w:pPr>
            <w:r xmlns:w="http://schemas.openxmlformats.org/wordprocessingml/2006/main">
              <w:rPr>
                <w:rFonts w:ascii="Helvetica" w:hAnsi="Helvetica" w:eastAsia="Helvetica"/>
                <w:b w:val="0"/>
                <w:i w:val="0"/>
                <w:color w:val="000000"/>
                <w:sz w:val="16"/>
              </w:rPr>
              <w:t xml:space="preserve">b11</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72" w:after="0"/>
              <w:ind w:left="108"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46"/>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36.00000000000023" w:type="dxa"/>
            </w:tblPr>
            <w:tblGrid>
              <w:gridCol w:w="1873"/>
              <w:gridCol w:w="1873"/>
            </w:tblGrid>
            <w:tr>
              <w:trPr>
                <w:trHeight w:hRule="exact" w:val="810"/>
              </w:trPr>
              <w:tc>
                <w:tcPr>
                  <w:tcW w:type="dxa" w:w="1000"/>
                  <w:tcBorders/>
                  <w:tcMar>
                    <w:start w:w="0" w:type="dxa"/>
                    <w:end w:w="0" w:type="dxa"/>
                  </w:tcMar>
                </w:tcPr>
                <w:p>
                  <w:pPr xmlns:w="http://schemas.openxmlformats.org/wordprocessingml/2006/main">
                    <w:autoSpaceDN w:val="0"/>
                    <w:tabs>
                      <w:tab w:pos="476" w:val="left"/>
                    </w:tabs>
                    <w:autoSpaceDE w:val="0"/>
                    <w:widowControl/>
                    <w:spacing w:line="218" w:lineRule="exact" w:before="40" w:after="0"/>
                    <w:ind w:left="72" w:right="0" w:firstLine="0"/>
                    <w:jc w:val="left"/>
                  </w:pPr>
                  <w:r xmlns:w="http://schemas.openxmlformats.org/wordprocessingml/2006/main">
                    <w:rPr>
                      <w:rFonts w:ascii="Helvetica" w:hAnsi="Helvetica" w:eastAsia="Helvetica"/>
                      <w:b w:val="0"/>
                      <w:i w:val="0"/>
                      <w:color w:val="000000"/>
                      <w:sz w:val="16"/>
                    </w:rPr>
                    <w:t xml:space="preserve">“我”{1}</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“D”{2}</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“M”{3}</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8.4.3.3）</w:t>
                  </w:r>
                </w:p>
              </w:tc>
              <w:tc>
                <w:tcPr>
                  <w:tcW w:type="dxa" w:w="1600"/>
                  <w:tcBorders/>
                  <w:tcMar>
                    <w:start w:w="0" w:type="dxa"/>
                    <w:end w:w="0" w:type="dxa"/>
                  </w:tcMar>
                </w:tcPr>
                <w:p>
                  <w:pPr xmlns:w="http://schemas.openxmlformats.org/wordprocessingml/2006/main">
                    <w:autoSpaceDN w:val="0"/>
                    <w:autoSpaceDE w:val="0"/>
                    <w:widowControl/>
                    <w:spacing w:line="182" w:lineRule="exact" w:before="76" w:after="0"/>
                    <w:ind w:left="0" w:right="1008" w:firstLine="0"/>
                    <w:jc w:val="center"/>
                  </w:pPr>
                  <w:r xmlns:w="http://schemas.openxmlformats.org/wordprocessingml/2006/main">
                    <w:rPr>
                      <w:rFonts w:ascii="Helvetica" w:hAnsi="Helvetica" w:eastAsia="Helvetica"/>
                      <w:b w:val="0"/>
                      <w:i w:val="0"/>
                      <w:color w:val="000000"/>
                      <w:sz w:val="16"/>
                    </w:rPr>
                    <w:t xml:space="preserve">插入</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删除</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修改</w:t>
                  </w:r>
                </w:p>
              </w:tc>
            </w:tr>
          </w:tbl>
          <w:p>
            <w:pPr>
              <w:autoSpaceDN w:val="0"/>
              <w:autoSpaceDE w:val="0"/>
              <w:widowControl/>
              <w:spacing w:line="14" w:lineRule="exact" w:before="0" w:after="0"/>
              <w:ind w:left="0" w:right="0"/>
            </w:pPr>
          </w:p>
        </w:tc>
      </w:tr>
      <w:tr>
        <w:trPr>
          <w:trHeight w:hRule="exact" w:val="680"/>
        </w:trPr>
        <w:tc>
          <w:tcPr>
            <w:tcW w:type="dxa" w:w="2538"/>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坐标索引</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中信证券</w:t>
            </w:r>
          </w:p>
        </w:tc>
        <w:tc>
          <w:tcPr>
            <w:tcW w:type="dxa" w:w="692"/>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2" w:after="0"/>
              <w:ind w:left="110" w:right="144" w:firstLine="0"/>
              <w:jc w:val="left"/>
            </w:pPr>
            <w:r xmlns:w="http://schemas.openxmlformats.org/wordprocessingml/2006/main">
              <w:rPr>
                <w:rFonts w:ascii="Helvetica" w:hAnsi="Helvetica" w:eastAsia="Helvetica"/>
                <w:b w:val="0"/>
                <w:i w:val="0"/>
                <w:color w:val="000000"/>
                <w:sz w:val="16"/>
              </w:rPr>
              <w:t xml:space="preserve">目标记录的坐标字段内的寻址坐标的索引（位置）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（见8.4.3.3）</w:t>
            </w:r>
          </w:p>
        </w:tc>
      </w:tr>
      <w:tr>
        <w:trPr>
          <w:trHeight w:hRule="exact" w:val="498"/>
        </w:trPr>
        <w:tc>
          <w:tcPr>
            <w:tcW w:type="dxa" w:w="2538"/>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坐标数</w:t>
            </w:r>
          </w:p>
        </w:tc>
        <w:tc>
          <w:tcPr>
            <w:tcW w:type="dxa" w:w="760"/>
            <w:tcBorders>
              <w:start w:sz="5.600000000000136"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数控机床</w:t>
            </w:r>
          </w:p>
        </w:tc>
        <w:tc>
          <w:tcPr>
            <w:tcW w:type="dxa" w:w="692"/>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维生素 B12</w:t>
            </w: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46"/>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更新记录的坐标字段中的坐标数（见8.4.3.3）</w:t>
            </w:r>
          </w:p>
        </w:tc>
      </w:tr>
    </w:tbl>
    <w:p>
      <w:pPr xmlns:w="http://schemas.openxmlformats.org/wordprocessingml/2006/main">
        <w:autoSpaceDN w:val="0"/>
        <w:autoSpaceDE w:val="0"/>
        <w:widowControl/>
        <w:spacing w:line="216" w:lineRule="exact" w:before="38" w:after="2112"/>
        <w:ind w:left="0" w:right="118" w:firstLine="0"/>
        <w:jc w:val="right"/>
      </w:pPr>
      <w:r xmlns:w="http://schemas.openxmlformats.org/wordprocessingml/2006/main">
        <w:rPr>
          <w:rFonts w:ascii="Helvetica" w:hAnsi="Helvetica" w:eastAsia="Helvetica"/>
          <w:b w:val="0"/>
          <w:i w:val="0"/>
          <w:color w:val="000000"/>
          <w:sz w:val="16"/>
        </w:rPr>
        <w:t xml:space="preserve">表 7.32</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6" w:val="left"/>
        </w:tabs>
        <w:autoSpaceDE w:val="0"/>
        <w:widowControl/>
        <w:spacing w:line="348" w:lineRule="exact" w:before="0" w:after="214"/>
        <w:ind w:left="24" w:right="4032" w:firstLine="0"/>
        <w:jc w:val="left"/>
      </w:pPr>
      <w:r xmlns:w="http://schemas.openxmlformats.org/wordprocessingml/2006/main">
        <w:rPr>
          <w:rFonts w:ascii="Helvetica" w:hAnsi="Helvetica" w:eastAsia="Helvetica"/>
          <w:b w:val="0"/>
          <w:i w:val="0"/>
          <w:color w:val="000000"/>
          <w:sz w:val="16"/>
        </w:rPr>
        <w:t xml:space="preserve">3.50</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rPr>
          <w:rFonts w:ascii="Helvetica" w:hAnsi="Helvetica" w:eastAsia="Helvetica"/>
          <w:b/>
          <w:i w:val="0"/>
          <w:color w:val="000000"/>
          <w:sz w:val="20"/>
        </w:rPr>
        <w:t xml:space="preserve">7.7.1.6 2-D 坐标字段结构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现场标签：SG2D</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字段名称：二维坐标</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0.0" w:type="dxa"/>
      </w:tblPr>
      <w:tblGrid>
        <w:gridCol w:w="1515"/>
        <w:gridCol w:w="1515"/>
        <w:gridCol w:w="1515"/>
        <w:gridCol w:w="1515"/>
        <w:gridCol w:w="1515"/>
        <w:gridCol w:w="1515"/>
      </w:tblGrid>
      <w:tr>
        <w:trPr>
          <w:trHeight w:hRule="exact" w:val="496"/>
        </w:trPr>
        <w:tc>
          <w:tcPr>
            <w:tcW w:type="dxa" w:w="2540"/>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866"/>
            <w:tcBorders>
              <w:start w:sz="5.600000000000136"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286"/>
            <w:gridSpan w:val="2"/>
            <w:tcBorders>
              <w:start w:sz="5.599999999999909"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8"/>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530"/>
        </w:trPr>
        <w:tc>
          <w:tcPr>
            <w:tcW w:type="dxa" w:w="2540"/>
            <w:tcBorders>
              <w:start w:sz="6.399999999999977"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Y 轴坐标</w:t>
            </w:r>
          </w:p>
        </w:tc>
        <w:tc>
          <w:tcPr>
            <w:tcW w:type="dxa" w:w="866"/>
            <w:tcBorders>
              <w:start w:sz="5.600000000000136"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*YCOO</w:t>
            </w:r>
          </w:p>
        </w:tc>
        <w:tc>
          <w:tcPr>
            <w:tcW w:type="dxa" w:w="586"/>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4"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4" w:after="0"/>
              <w:ind w:left="108"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4"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8"/>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182" w:lineRule="exact" w:before="110" w:after="0"/>
              <w:ind w:left="110" w:right="144" w:firstLine="0"/>
              <w:jc w:val="left"/>
            </w:pPr>
            <w:r xmlns:w="http://schemas.openxmlformats.org/wordprocessingml/2006/main">
              <w:rPr>
                <w:rFonts w:ascii="Helvetica" w:hAnsi="Helvetica" w:eastAsia="Helvetica"/>
                <w:b w:val="0"/>
                <w:i w:val="0"/>
                <w:color w:val="000000"/>
                <w:sz w:val="16"/>
              </w:rPr>
              <w:t xml:space="preserve">Y坐标。格式见附录B-产品规格书。</w:t>
            </w:r>
          </w:p>
        </w:tc>
      </w:tr>
      <w:tr>
        <w:trPr>
          <w:trHeight w:hRule="exact" w:val="498"/>
        </w:trPr>
        <w:tc>
          <w:tcPr>
            <w:tcW w:type="dxa" w:w="2540"/>
            <w:tcBorders>
              <w:start w:sz="6.399999999999977" w:val="single" w:color="#000000"/>
              <w:top w:sz="5.600000000000136"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X 轴坐标</w:t>
            </w:r>
          </w:p>
        </w:tc>
        <w:tc>
          <w:tcPr>
            <w:tcW w:type="dxa" w:w="866"/>
            <w:tcBorders>
              <w:start w:sz="5.600000000000136"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西科</w:t>
            </w:r>
          </w:p>
        </w:tc>
        <w:tc>
          <w:tcPr>
            <w:tcW w:type="dxa" w:w="586"/>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8"/>
            <w:tcBorders>
              <w:start w:sz="5.599999999999909" w:val="single" w:color="#000000"/>
              <w:top w:sz="5.600000000000136"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X坐标。格式见附录B-产品规格书。</w:t>
            </w:r>
          </w:p>
        </w:tc>
      </w:tr>
    </w:tbl>
    <w:p>
      <w:pPr xmlns:w="http://schemas.openxmlformats.org/wordprocessingml/2006/main">
        <w:autoSpaceDN w:val="0"/>
        <w:autoSpaceDE w:val="0"/>
        <w:widowControl/>
        <w:spacing w:line="218" w:lineRule="exact" w:before="38" w:after="0"/>
        <w:ind w:left="0" w:right="118" w:firstLine="0"/>
        <w:jc w:val="right"/>
      </w:pPr>
      <w:r xmlns:w="http://schemas.openxmlformats.org/wordprocessingml/2006/main">
        <w:rPr>
          <w:rFonts w:ascii="Helvetica" w:hAnsi="Helvetica" w:eastAsia="Helvetica"/>
          <w:b w:val="0"/>
          <w:i w:val="0"/>
          <w:color w:val="000000"/>
          <w:sz w:val="16"/>
        </w:rPr>
        <w:t xml:space="preserve">表 7.33</w:t>
      </w:r>
    </w:p>
    <w:p>
      <w:pPr xmlns:w="http://schemas.openxmlformats.org/wordprocessingml/2006/main">
        <w:autoSpaceDN w:val="0"/>
        <w:autoSpaceDE w:val="0"/>
        <w:widowControl/>
        <w:spacing w:line="274" w:lineRule="exact" w:before="710" w:after="212"/>
        <w:ind w:left="24" w:right="0" w:firstLine="0"/>
        <w:jc w:val="left"/>
      </w:pPr>
      <w:r xmlns:w="http://schemas.openxmlformats.org/wordprocessingml/2006/main">
        <w:rPr>
          <w:rFonts w:ascii="Helvetica" w:hAnsi="Helvetica" w:eastAsia="Helvetica"/>
          <w:b/>
          <w:i w:val="0"/>
          <w:color w:val="000000"/>
          <w:sz w:val="20"/>
        </w:rPr>
        <w:t xml:space="preserve">7.7.1.7 3-D 坐标场结构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800000000000182" w:val="single" w:color="#000000"/>
              <w:end w:sz="17.59999999999991" w:val="single" w:color="#000000"/>
              <w:bottom w:sz="16.800000000000182"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现场标签：SG3D</w:t>
            </w:r>
          </w:p>
        </w:tc>
        <w:tc>
          <w:tcPr>
            <w:tcW w:type="dxa" w:w="5474"/>
            <w:tcBorders>
              <w:start w:sz="17.59999999999991" w:val="single" w:color="#000000"/>
              <w:top w:sz="16.800000000000182" w:val="single" w:color="#000000"/>
              <w:end w:sz="17.599999999999454" w:val="single" w:color="#000000"/>
              <w:bottom w:sz="16.800000000000182"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字段名称：三维坐标（测深阵列）</w:t>
            </w:r>
          </w:p>
        </w:tc>
      </w:tr>
    </w:tbl>
    <w:p>
      <w:pPr>
        <w:autoSpaceDN w:val="0"/>
        <w:autoSpaceDE w:val="0"/>
        <w:widowControl/>
        <w:spacing w:line="234"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561"/>
        </w:trPr>
        <w:tc>
          <w:tcPr>
            <w:tcW w:type="dxa" w:w="2538"/>
            <w:tcBorders>
              <w:start w:sz="5.599999999999909"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0"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866"/>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286"/>
            <w:gridSpan w:val="2"/>
            <w:tcBorders>
              <w:start w:sz="5.599999999999909" w:val="single" w:color="#000000"/>
              <w:top w:sz="5.599999999999909" w:val="single" w:color="#000000"/>
              <w:end w:sz="5.599999999999909"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10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498"/>
        </w:trPr>
        <w:tc>
          <w:tcPr>
            <w:tcW w:type="dxa" w:w="2538"/>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Y 轴坐标</w:t>
            </w:r>
          </w:p>
        </w:tc>
        <w:tc>
          <w:tcPr>
            <w:tcW w:type="dxa" w:w="866"/>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*YCOO</w:t>
            </w:r>
          </w:p>
        </w:tc>
        <w:tc>
          <w:tcPr>
            <w:tcW w:type="dxa" w:w="58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6"/>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Y 坐标。格式见附录 B-产品规格</w:t>
            </w:r>
          </w:p>
        </w:tc>
      </w:tr>
      <w:tr>
        <w:trPr>
          <w:trHeight w:hRule="exact" w:val="496"/>
        </w:trPr>
        <w:tc>
          <w:tcPr>
            <w:tcW w:type="dxa" w:w="2538"/>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X 轴坐标</w:t>
            </w:r>
          </w:p>
        </w:tc>
        <w:tc>
          <w:tcPr>
            <w:tcW w:type="dxa" w:w="866"/>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西科</w:t>
            </w:r>
          </w:p>
        </w:tc>
        <w:tc>
          <w:tcPr>
            <w:tcW w:type="dxa" w:w="586"/>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6"/>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0" w:after="0"/>
              <w:ind w:left="110" w:right="144" w:firstLine="0"/>
              <w:jc w:val="left"/>
            </w:pPr>
            <w:r xmlns:w="http://schemas.openxmlformats.org/wordprocessingml/2006/main">
              <w:rPr>
                <w:rFonts w:ascii="Helvetica" w:hAnsi="Helvetica" w:eastAsia="Helvetica"/>
                <w:b w:val="0"/>
                <w:i w:val="0"/>
                <w:color w:val="000000"/>
                <w:sz w:val="16"/>
              </w:rPr>
              <w:t xml:space="preserve">X坐标。格式见附录B-产品规格</w:t>
            </w:r>
          </w:p>
        </w:tc>
      </w:tr>
      <w:tr>
        <w:trPr>
          <w:trHeight w:hRule="exact" w:val="496"/>
        </w:trPr>
        <w:tc>
          <w:tcPr>
            <w:tcW w:type="dxa" w:w="2538"/>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3-D（探测）值</w:t>
            </w:r>
          </w:p>
        </w:tc>
        <w:tc>
          <w:tcPr>
            <w:tcW w:type="dxa" w:w="866"/>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6" w:right="0" w:firstLine="0"/>
              <w:jc w:val="left"/>
            </w:pPr>
            <w:r xmlns:w="http://schemas.openxmlformats.org/wordprocessingml/2006/main">
              <w:rPr>
                <w:rFonts w:ascii="Helvetica" w:hAnsi="Helvetica" w:eastAsia="Helvetica"/>
                <w:b w:val="0"/>
                <w:i w:val="0"/>
                <w:color w:val="000000"/>
                <w:sz w:val="16"/>
              </w:rPr>
              <w:t xml:space="preserve">虚拟3D</w:t>
            </w:r>
          </w:p>
        </w:tc>
        <w:tc>
          <w:tcPr>
            <w:tcW w:type="dxa" w:w="586"/>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6"/>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0" w:right="144" w:firstLine="0"/>
              <w:jc w:val="center"/>
            </w:pPr>
            <w:r xmlns:w="http://schemas.openxmlformats.org/wordprocessingml/2006/main">
              <w:rPr>
                <w:rFonts w:ascii="Helvetica" w:hAnsi="Helvetica" w:eastAsia="Helvetica"/>
                <w:b w:val="0"/>
                <w:i w:val="0"/>
                <w:color w:val="000000"/>
                <w:sz w:val="16"/>
              </w:rPr>
              <w:t xml:space="preserve">第三维值。内容和格式见附录B-产品规范</w:t>
            </w:r>
          </w:p>
        </w:tc>
      </w:tr>
    </w:tbl>
    <w:p>
      <w:pPr xmlns:w="http://schemas.openxmlformats.org/wordprocessingml/2006/main">
        <w:autoSpaceDN w:val="0"/>
        <w:autoSpaceDE w:val="0"/>
        <w:widowControl/>
        <w:spacing w:line="218" w:lineRule="exact" w:before="38" w:after="0"/>
        <w:ind w:left="0" w:right="118" w:firstLine="0"/>
        <w:jc w:val="right"/>
      </w:pPr>
      <w:r xmlns:w="http://schemas.openxmlformats.org/wordprocessingml/2006/main">
        <w:rPr>
          <w:rFonts w:ascii="Helvetica" w:hAnsi="Helvetica" w:eastAsia="Helvetica"/>
          <w:b w:val="0"/>
          <w:i w:val="0"/>
          <w:color w:val="000000"/>
          <w:sz w:val="16"/>
        </w:rPr>
        <w:t xml:space="preserve">表 7.34</w:t>
      </w:r>
    </w:p>
    <w:p>
      <w:pPr xmlns:w="http://schemas.openxmlformats.org/wordprocessingml/2006/main">
        <w:autoSpaceDN w:val="0"/>
        <w:autoSpaceDE w:val="0"/>
        <w:widowControl/>
        <w:spacing w:line="274" w:lineRule="exact" w:before="484" w:after="212"/>
        <w:ind w:left="24" w:right="0" w:firstLine="0"/>
        <w:jc w:val="left"/>
      </w:pPr>
      <w:r xmlns:w="http://schemas.openxmlformats.org/wordprocessingml/2006/main">
        <w:rPr>
          <w:rFonts w:ascii="Helvetica" w:hAnsi="Helvetica" w:eastAsia="Helvetica"/>
          <w:b/>
          <w:i w:val="0"/>
          <w:color w:val="000000"/>
          <w:sz w:val="20"/>
        </w:rPr>
        <w:t xml:space="preserve">7.7.1.8 圆弧/曲线定义字段结构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现场标签：ARCC</w:t>
            </w:r>
          </w:p>
        </w:tc>
        <w:tc>
          <w:tcPr>
            <w:tcW w:type="dxa" w:w="5474"/>
            <w:tcBorders>
              <w:start w:sz="17.59999999999991" w:val="single" w:color="#000000"/>
              <w:top w:sz="17.59999999999991"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6"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字段名称：圆弧/曲线定义</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17.99999999999983" w:type="dxa"/>
      </w:tblPr>
      <w:tblGrid>
        <w:gridCol w:w="1515"/>
        <w:gridCol w:w="1515"/>
        <w:gridCol w:w="1515"/>
        <w:gridCol w:w="1515"/>
        <w:gridCol w:w="1515"/>
        <w:gridCol w:w="1515"/>
      </w:tblGrid>
      <w:tr>
        <w:trPr>
          <w:trHeight w:hRule="exact" w:val="530"/>
        </w:trPr>
        <w:tc>
          <w:tcPr>
            <w:tcW w:type="dxa" w:w="2556"/>
            <w:tcBorders>
              <w:start w:sz="5.599999999999909"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20"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392"/>
            <w:gridSpan w:val="2"/>
            <w:tcBorders>
              <w:start w:sz="5.600000000000136" w:val="single" w:color="#000000"/>
              <w:top w:sz="5.600000000000364" w:val="single" w:color="#000000"/>
              <w:end w:sz="5.600000000000364" w:val="single" w:color="#000000"/>
              <w:bottom w:sz="5.6000000000003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4" w:lineRule="exact" w:before="70"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90"/>
            <w:tcBorders>
              <w:start w:sz="5.600000000000364" w:val="single" w:color="#000000"/>
              <w:top w:sz="5.60000000000036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30"/>
            <w:tcBorders>
              <w:start w:sz="6.400000000000091"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1226"/>
        </w:trPr>
        <w:tc>
          <w:tcPr>
            <w:tcW w:type="dxa" w:w="255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8" w:right="0" w:firstLine="0"/>
              <w:jc w:val="left"/>
            </w:pPr>
            <w:r xmlns:w="http://schemas.openxmlformats.org/wordprocessingml/2006/main">
              <w:rPr>
                <w:rFonts w:ascii="Helvetica" w:hAnsi="Helvetica" w:eastAsia="Helvetica"/>
                <w:b w:val="0"/>
                <w:i w:val="0"/>
                <w:color w:val="000000"/>
                <w:sz w:val="16"/>
              </w:rPr>
              <w:t xml:space="preserve">圆弧/曲线类型</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典型病例</w:t>
            </w:r>
          </w:p>
        </w:tc>
        <w:tc>
          <w:tcPr>
            <w:tcW w:type="dxa" w:w="692"/>
            <w:tcBorders>
              <w:start w:sz="5.600000000000136"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600000000000364"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6" w:right="0" w:firstLine="0"/>
              <w:jc w:val="left"/>
            </w:pPr>
            <w:r xmlns:w="http://schemas.openxmlformats.org/wordprocessingml/2006/main">
              <w:rPr>
                <w:rFonts w:ascii="Helvetica" w:hAnsi="Helvetica" w:eastAsia="Helvetica"/>
                <w:b w:val="0"/>
                <w:i w:val="0"/>
                <w:color w:val="000000"/>
                <w:sz w:val="16"/>
              </w:rPr>
              <w:t xml:space="preserve">b11</w:t>
            </w:r>
          </w:p>
        </w:tc>
        <w:tc>
          <w:tcPr>
            <w:tcW w:type="dxa" w:w="590"/>
            <w:tcBorders>
              <w:start w:sz="5.600000000000364" w:val="single" w:color="#000000"/>
              <w:top w:sz="5.60000000000036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30"/>
            <w:tcBorders>
              <w:start w:sz="6.400000000000091" w:val="single" w:color="#000000"/>
              <w:top w:sz="5.600000000000364" w:val="single" w:color="#000000"/>
              <w:end w:sz="5.600000000000364" w:val="single" w:color="#000000"/>
              <w:bottom w:sz="5.6000000000003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7.999999999999545" w:type="dxa"/>
            </w:tblPr>
            <w:tblGrid>
              <w:gridCol w:w="1865"/>
              <w:gridCol w:w="1865"/>
            </w:tblGrid>
            <w:tr>
              <w:trPr>
                <w:trHeight w:hRule="exact" w:val="1160"/>
              </w:trPr>
              <w:tc>
                <w:tcPr>
                  <w:tcW w:type="dxa" w:w="1000"/>
                  <w:tcBorders/>
                  <w:tcMar>
                    <w:start w:w="0" w:type="dxa"/>
                    <w:end w:w="0" w:type="dxa"/>
                  </w:tcMar>
                </w:tcPr>
                <w:p>
                  <w:pPr xmlns:w="http://schemas.openxmlformats.org/wordprocessingml/2006/main">
                    <w:autoSpaceDN w:val="0"/>
                    <w:tabs>
                      <w:tab w:pos="478" w:val="left"/>
                    </w:tabs>
                    <w:autoSpaceDE w:val="0"/>
                    <w:widowControl/>
                    <w:spacing w:line="218" w:lineRule="exact" w:before="24" w:after="0"/>
                    <w:ind w:left="74" w:right="0" w:firstLine="0"/>
                    <w:jc w:val="left"/>
                  </w:pPr>
                  <w:r xmlns:w="http://schemas.openxmlformats.org/wordprocessingml/2006/main">
                    <w:rPr>
                      <w:rFonts w:ascii="Helvetica" w:hAnsi="Helvetica" w:eastAsia="Helvetica"/>
                      <w:b w:val="0"/>
                      <w:i w:val="0"/>
                      <w:color w:val="000000"/>
                      <w:sz w:val="16"/>
                    </w:rPr>
                    <w:t xml:space="preserve">“C”{1}</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“E” {2}</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“U”{3}</w:t>
                  </w:r>
                </w:p>
                <w:p>
                  <w:pPr xmlns:w="http://schemas.openxmlformats.org/wordprocessingml/2006/main">
                    <w:autoSpaceDN w:val="0"/>
                    <w:tabs>
                      <w:tab w:pos="478" w:val="left"/>
                    </w:tabs>
                    <w:autoSpaceDE w:val="0"/>
                    <w:widowControl/>
                    <w:spacing w:line="218"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“B” {4}</w:t>
                  </w:r>
                </w:p>
                <w:p>
                  <w:pPr xmlns:w="http://schemas.openxmlformats.org/wordprocessingml/2006/main">
                    <w:autoSpaceDN w:val="0"/>
                    <w:tabs>
                      <w:tab w:pos="478" w:val="left"/>
                    </w:tabs>
                    <w:autoSpaceDE w:val="0"/>
                    <w:widowControl/>
                    <w:spacing w:line="216" w:lineRule="exact" w:before="0" w:after="0"/>
                    <w:ind w:left="74" w:right="0" w:firstLine="0"/>
                    <w:jc w:val="left"/>
                  </w:pPr>
                  <w:r xmlns:w="http://schemas.openxmlformats.org/wordprocessingml/2006/main">
                    <w:rPr>
                      <w:rFonts w:ascii="Helvetica" w:hAnsi="Helvetica" w:eastAsia="Helvetica"/>
                      <w:b w:val="0"/>
                      <w:i w:val="0"/>
                      <w:color w:val="000000"/>
                      <w:sz w:val="16"/>
                    </w:rPr>
                    <w:t xml:space="preserve">“N”{5}</w:t>
                  </w:r>
                </w:p>
                <w:p>
                  <w:pPr xmlns:w="http://schemas.openxmlformats.org/wordprocessingml/2006/main">
                    <w:autoSpaceDN w:val="0"/>
                    <w:autoSpaceDE w:val="0"/>
                    <w:widowControl/>
                    <w:spacing w:line="218" w:lineRule="exact" w:before="0" w:after="0"/>
                    <w:ind w:left="0" w:right="0" w:firstLine="0"/>
                    <w:jc w:val="center"/>
                  </w:pPr>
                  <w:r xmlns:w="http://schemas.openxmlformats.org/wordprocessingml/2006/main">
                    <w:rPr>
                      <w:rFonts w:ascii="Helvetica" w:hAnsi="Helvetica" w:eastAsia="Helvetica"/>
                      <w:b w:val="0"/>
                      <w:i w:val="0"/>
                      <w:color w:val="000000"/>
                      <w:sz w:val="16"/>
                    </w:rPr>
                    <w:t xml:space="preserve">（见 5.1.4.4）</w:t>
                  </w:r>
                </w:p>
              </w:tc>
              <w:tc>
                <w:tcPr>
                  <w:tcW w:type="dxa" w:w="2380"/>
                  <w:tcBorders/>
                  <w:tcMar>
                    <w:start w:w="0" w:type="dxa"/>
                    <w:end w:w="0" w:type="dxa"/>
                  </w:tcMar>
                </w:tcPr>
                <w:p>
                  <w:pPr xmlns:w="http://schemas.openxmlformats.org/wordprocessingml/2006/main">
                    <w:autoSpaceDN w:val="0"/>
                    <w:autoSpaceDE w:val="0"/>
                    <w:widowControl/>
                    <w:spacing w:line="182" w:lineRule="exact" w:before="60" w:after="0"/>
                    <w:ind w:left="44" w:right="144" w:firstLine="0"/>
                    <w:jc w:val="left"/>
                  </w:pPr>
                  <w:r xmlns:w="http://schemas.openxmlformats.org/wordprocessingml/2006/main">
                    <w:rPr>
                      <w:rFonts w:ascii="Helvetica" w:hAnsi="Helvetica" w:eastAsia="Helvetica"/>
                      <w:b w:val="0"/>
                      <w:i w:val="0"/>
                      <w:color w:val="000000"/>
                      <w:sz w:val="16"/>
                    </w:rPr>
                    <w:t xml:space="preserve">圆弧 3 点中心</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椭圆弧</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均匀 B 样条</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分段贝塞尔</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非均匀有理 B 样条</w:t>
                  </w:r>
                </w:p>
              </w:tc>
            </w:tr>
          </w:tbl>
          <w:p>
            <w:pPr>
              <w:autoSpaceDN w:val="0"/>
              <w:autoSpaceDE w:val="0"/>
              <w:widowControl/>
              <w:spacing w:line="14" w:lineRule="exact" w:before="0" w:after="0"/>
              <w:ind w:left="0" w:right="0"/>
            </w:pPr>
          </w:p>
        </w:tc>
      </w:tr>
      <w:tr>
        <w:trPr>
          <w:trHeight w:hRule="exact" w:val="1408"/>
        </w:trPr>
        <w:tc>
          <w:tcPr>
            <w:tcW w:type="dxa" w:w="2556"/>
            <w:tcBorders>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26" w:right="0" w:firstLine="0"/>
              <w:jc w:val="left"/>
            </w:pPr>
            <w:r xmlns:w="http://schemas.openxmlformats.org/wordprocessingml/2006/main">
              <w:rPr>
                <w:rFonts w:ascii="Helvetica" w:hAnsi="Helvetica" w:eastAsia="Helvetica"/>
                <w:b w:val="0"/>
                <w:i w:val="0"/>
                <w:color w:val="000000"/>
                <w:sz w:val="16"/>
              </w:rPr>
              <w:t xml:space="preserve">施工表面</w:t>
            </w:r>
          </w:p>
        </w:tc>
        <w:tc>
          <w:tcPr>
            <w:tcW w:type="dxa" w:w="760"/>
            <w:tcBorders>
              <w:start w:sz="5.600000000000136"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冲浪</w:t>
            </w:r>
          </w:p>
        </w:tc>
        <w:tc>
          <w:tcPr>
            <w:tcW w:type="dxa" w:w="692"/>
            <w:tcBorders>
              <w:start w:sz="5.600000000000136"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（1）</w:t>
            </w:r>
          </w:p>
        </w:tc>
        <w:tc>
          <w:tcPr>
            <w:tcW w:type="dxa" w:w="700"/>
            <w:tcBorders>
              <w:start w:sz="5.600000000000364"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b11</w:t>
            </w:r>
          </w:p>
        </w:tc>
        <w:tc>
          <w:tcPr>
            <w:tcW w:type="dxa" w:w="590"/>
            <w:tcBorders>
              <w:start w:sz="5.600000000000364" w:val="single" w:color="#000000"/>
              <w:top w:sz="5.60000000000036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一个</w:t>
            </w:r>
          </w:p>
        </w:tc>
        <w:tc>
          <w:tcPr>
            <w:tcW w:type="dxa" w:w="3730"/>
            <w:tcBorders>
              <w:start w:sz="6.400000000000091" w:val="single" w:color="#000000"/>
              <w:top w:sz="5.600000000000364" w:val="single" w:color="#000000"/>
              <w:end w:sz="5.600000000000364" w:val="single" w:color="#000000"/>
              <w:bottom w:sz="5.600000000000364" w:val="single" w:color="#000000"/>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37.999999999999545" w:type="dxa"/>
            </w:tblPr>
            <w:tblGrid>
              <w:gridCol w:w="1243"/>
              <w:gridCol w:w="1243"/>
              <w:gridCol w:w="1243"/>
            </w:tblGrid>
            <w:tr>
              <w:trPr>
                <w:trHeight w:hRule="exact" w:val="392"/>
              </w:trPr>
              <w:tc>
                <w:tcPr>
                  <w:tcW w:type="dxa" w:w="380"/>
                  <w:tcBorders/>
                  <w:tcMar>
                    <w:start w:w="0" w:type="dxa"/>
                    <w:end w:w="0" w:type="dxa"/>
                  </w:tcMar>
                </w:tcPr>
                <w:p>
                  <w:pPr xmlns:w="http://schemas.openxmlformats.org/wordprocessingml/2006/main">
                    <w:autoSpaceDN w:val="0"/>
                    <w:autoSpaceDE w:val="0"/>
                    <w:widowControl/>
                    <w:spacing w:line="218" w:lineRule="exact" w:before="22" w:after="0"/>
                    <w:ind w:left="0" w:right="0" w:firstLine="0"/>
                    <w:jc w:val="center"/>
                  </w:pPr>
                  <w:r xmlns:w="http://schemas.openxmlformats.org/wordprocessingml/2006/main">
                    <w:rPr>
                      <w:rFonts w:ascii="Helvetica" w:hAnsi="Helvetica" w:eastAsia="Helvetica"/>
                      <w:b w:val="0"/>
                      <w:i w:val="0"/>
                      <w:color w:val="000000"/>
                      <w:sz w:val="16"/>
                    </w:rPr>
                    <w:t xml:space="preserve">“E”</w:t>
                  </w:r>
                </w:p>
              </w:tc>
              <w:tc>
                <w:tcPr>
                  <w:tcW w:type="dxa" w:w="460"/>
                  <w:tcBorders/>
                  <w:tcMar>
                    <w:start w:w="0" w:type="dxa"/>
                    <w:end w:w="0" w:type="dxa"/>
                  </w:tcMar>
                </w:tcPr>
                <w:p>
                  <w:pPr xmlns:w="http://schemas.openxmlformats.org/wordprocessingml/2006/main">
                    <w:autoSpaceDN w:val="0"/>
                    <w:autoSpaceDE w:val="0"/>
                    <w:widowControl/>
                    <w:spacing w:line="218" w:lineRule="exact" w:before="22" w:after="0"/>
                    <w:ind w:left="0" w:right="0" w:firstLine="0"/>
                    <w:jc w:val="center"/>
                  </w:pPr>
                  <w:r xmlns:w="http://schemas.openxmlformats.org/wordprocessingml/2006/main">
                    <w:rPr>
                      <w:rFonts w:ascii="Helvetica" w:hAnsi="Helvetica" w:eastAsia="Helvetica"/>
                      <w:b w:val="0"/>
                      <w:i w:val="0"/>
                      <w:color w:val="000000"/>
                      <w:sz w:val="16"/>
                    </w:rPr>
                    <w:t xml:space="preserve">{1}</w:t>
                  </w:r>
                </w:p>
              </w:tc>
              <w:tc>
                <w:tcPr>
                  <w:tcW w:type="dxa" w:w="2740"/>
                  <w:vMerge w:val="restart"/>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58" w:after="0"/>
                    <w:ind w:left="204" w:right="0" w:firstLine="0"/>
                    <w:jc w:val="left"/>
                  </w:pPr>
                  <w:r xmlns:w="http://schemas.openxmlformats.org/wordprocessingml/2006/main">
                    <w:rPr>
                      <w:rFonts w:ascii="Helvetica" w:hAnsi="Helvetica" w:eastAsia="Helvetica"/>
                      <w:b w:val="0"/>
                      <w:i w:val="0"/>
                      <w:color w:val="000000"/>
                      <w:sz w:val="16"/>
                    </w:rPr>
                    <w:t xml:space="preserve">椭圆形</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物体必须在投影到二维表面之前重建；平面</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物体必须在投影到二维表面之后重建，</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无论使用哪种投影</w:t>
                  </w:r>
                </w:p>
              </w:tc>
            </w:tr>
            <w:tr>
              <w:trPr>
                <w:trHeight w:hRule="exact" w:val="948"/>
              </w:trPr>
              <w:tc>
                <w:tcPr>
                  <w:tcW w:type="dxa" w:w="380"/>
                  <w:tcBorders/>
                  <w:tcMar>
                    <w:start w:w="0" w:type="dxa"/>
                    <w:end w:w="0" w:type="dxa"/>
                  </w:tcMar>
                </w:tcPr>
                <w:p>
                  <w:pPr xmlns:w="http://schemas.openxmlformats.org/wordprocessingml/2006/main">
                    <w:autoSpaceDN w:val="0"/>
                    <w:autoSpaceDE w:val="0"/>
                    <w:widowControl/>
                    <w:spacing w:line="216" w:lineRule="exact" w:before="178" w:after="0"/>
                    <w:ind w:left="0" w:right="0" w:firstLine="0"/>
                    <w:jc w:val="center"/>
                  </w:pPr>
                  <w:r xmlns:w="http://schemas.openxmlformats.org/wordprocessingml/2006/main">
                    <w:rPr>
                      <w:rFonts w:ascii="Helvetica" w:hAnsi="Helvetica" w:eastAsia="Helvetica"/>
                      <w:b w:val="0"/>
                      <w:i w:val="0"/>
                      <w:color w:val="000000"/>
                      <w:sz w:val="16"/>
                    </w:rPr>
                    <w:t xml:space="preserve">“P”</w:t>
                  </w:r>
                </w:p>
              </w:tc>
              <w:tc>
                <w:tcPr>
                  <w:tcW w:type="dxa" w:w="460"/>
                  <w:tcBorders/>
                  <w:tcMar>
                    <w:start w:w="0" w:type="dxa"/>
                    <w:end w:w="0" w:type="dxa"/>
                  </w:tcMar>
                </w:tcPr>
                <w:p>
                  <w:pPr xmlns:w="http://schemas.openxmlformats.org/wordprocessingml/2006/main">
                    <w:autoSpaceDN w:val="0"/>
                    <w:autoSpaceDE w:val="0"/>
                    <w:widowControl/>
                    <w:spacing w:line="216" w:lineRule="exact" w:before="178" w:after="0"/>
                    <w:ind w:left="0" w:right="0" w:firstLine="0"/>
                    <w:jc w:val="center"/>
                  </w:pPr>
                  <w:r xmlns:w="http://schemas.openxmlformats.org/wordprocessingml/2006/main">
                    <w:rPr>
                      <w:rFonts w:ascii="Helvetica" w:hAnsi="Helvetica" w:eastAsia="Helvetica"/>
                      <w:b w:val="0"/>
                      <w:i w:val="0"/>
                      <w:color w:val="000000"/>
                      <w:sz w:val="16"/>
                    </w:rPr>
                    <w:t xml:space="preserve">{2}</w:t>
                  </w:r>
                </w:p>
              </w:tc>
              <w:tc>
                <w:tcPr>
                  <w:tcW w:type="dxa" w:w="1243"/>
                  <w:vMerge/>
                  <w:tcBorders/>
                </w:tcPr>
                <w:p/>
              </w:tc>
            </w:tr>
          </w:tbl>
          <w:p>
            <w:pPr>
              <w:autoSpaceDN w:val="0"/>
              <w:autoSpaceDE w:val="0"/>
              <w:widowControl/>
              <w:spacing w:line="14" w:lineRule="exact" w:before="0" w:after="0"/>
              <w:ind w:left="0" w:right="0"/>
            </w:pPr>
          </w:p>
        </w:tc>
      </w:tr>
      <w:tr>
        <w:trPr>
          <w:trHeight w:hRule="exact" w:val="680"/>
        </w:trPr>
        <w:tc>
          <w:tcPr>
            <w:tcW w:type="dxa" w:w="2556"/>
            <w:tcBorders>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26" w:right="0" w:firstLine="0"/>
              <w:jc w:val="left"/>
            </w:pPr>
            <w:r xmlns:w="http://schemas.openxmlformats.org/wordprocessingml/2006/main">
              <w:rPr>
                <w:rFonts w:ascii="Helvetica" w:hAnsi="Helvetica" w:eastAsia="Helvetica"/>
                <w:b w:val="0"/>
                <w:i w:val="0"/>
                <w:color w:val="000000"/>
                <w:sz w:val="16"/>
              </w:rPr>
              <w:t xml:space="preserve">曲线阶数</w:t>
            </w:r>
          </w:p>
        </w:tc>
        <w:tc>
          <w:tcPr>
            <w:tcW w:type="dxa" w:w="760"/>
            <w:tcBorders>
              <w:start w:sz="5.600000000000136"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0" w:right="0" w:firstLine="0"/>
              <w:jc w:val="center"/>
            </w:pPr>
            <w:r xmlns:w="http://schemas.openxmlformats.org/wordprocessingml/2006/main">
              <w:rPr>
                <w:rFonts w:ascii="Helvetica" w:hAnsi="Helvetica" w:eastAsia="Helvetica"/>
                <w:b w:val="0"/>
                <w:i w:val="0"/>
                <w:color w:val="000000"/>
                <w:sz w:val="16"/>
              </w:rPr>
              <w:t xml:space="preserve">奥德</w:t>
            </w:r>
          </w:p>
        </w:tc>
        <w:tc>
          <w:tcPr>
            <w:tcW w:type="dxa" w:w="692"/>
            <w:tcBorders>
              <w:start w:sz="5.600000000000136"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我(1)</w:t>
            </w:r>
          </w:p>
        </w:tc>
        <w:tc>
          <w:tcPr>
            <w:tcW w:type="dxa" w:w="700"/>
            <w:tcBorders>
              <w:start w:sz="5.600000000000364"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b11</w:t>
            </w:r>
          </w:p>
        </w:tc>
        <w:tc>
          <w:tcPr>
            <w:tcW w:type="dxa" w:w="590"/>
            <w:tcBorders>
              <w:start w:sz="5.600000000000364" w:val="single" w:color="#000000"/>
              <w:top w:sz="5.600000000000364"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30"/>
            <w:tcBorders>
              <w:start w:sz="6.400000000000091"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72" w:after="0"/>
              <w:ind w:left="112" w:right="288" w:firstLine="0"/>
              <w:jc w:val="left"/>
            </w:pPr>
            <w:r xmlns:w="http://schemas.openxmlformats.org/wordprocessingml/2006/main">
              <w:rPr>
                <w:rFonts w:ascii="Helvetica" w:hAnsi="Helvetica" w:eastAsia="Helvetica"/>
                <w:b w:val="0"/>
                <w:i w:val="0"/>
                <w:color w:val="000000"/>
                <w:sz w:val="16"/>
              </w:rPr>
              <w:t xml:space="preserve">多项式方程的最大指数的值</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范围：1 至 9</w:t>
            </w:r>
          </w:p>
        </w:tc>
      </w:tr>
    </w:tbl>
    <w:p>
      <w:pPr>
        <w:autoSpaceDN w:val="0"/>
        <w:autoSpaceDE w:val="0"/>
        <w:widowControl/>
        <w:spacing w:line="574" w:lineRule="exact" w:before="0" w:after="0"/>
        <w:ind w:left="0" w:right="0"/>
      </w:pP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2002.0" w:type="dxa"/>
      </w:tblPr>
      <w:tblGrid>
        <w:gridCol w:w="4545"/>
        <w:gridCol w:w="4545"/>
      </w:tblGrid>
      <w:tr>
        <w:trPr>
          <w:trHeight w:hRule="exact" w:val="278"/>
        </w:trPr>
        <w:tc>
          <w:tcPr>
            <w:tcW w:type="dxa" w:w="488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3.51</w:t>
            </w:r>
          </w:p>
        </w:tc>
      </w:tr>
    </w:tbl>
    <w:p>
      <w:pPr>
        <w:autoSpaceDN w:val="0"/>
        <w:autoSpaceDE w:val="0"/>
        <w:widowControl/>
        <w:spacing w:line="180"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498"/>
        </w:trPr>
        <w:tc>
          <w:tcPr>
            <w:tcW w:type="dxa" w:w="2550"/>
            <w:tcBorders>
              <w:start w:sz="6.399999999999977" w:val="single" w:color="#000000"/>
              <w:top w:sz="5.600000000000023" w:val="single" w:color="#000000"/>
              <w:end w:sz="5.600000000000136"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插值点分辨率</w:t>
            </w:r>
          </w:p>
        </w:tc>
        <w:tc>
          <w:tcPr>
            <w:tcW w:type="dxa" w:w="760"/>
            <w:tcBorders>
              <w:start w:sz="5.600000000000136" w:val="single" w:color="#000000"/>
              <w:top w:sz="5.600000000000023" w:val="single" w:color="#000000"/>
              <w:end w:sz="5.600000000000136"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雷索</w:t>
            </w:r>
          </w:p>
        </w:tc>
        <w:tc>
          <w:tcPr>
            <w:tcW w:type="dxa" w:w="692"/>
            <w:tcBorders>
              <w:start w:sz="5.600000000000136" w:val="single" w:color="#000000"/>
              <w:top w:sz="5.600000000000023" w:val="single" w:color="#000000"/>
              <w:end w:sz="5.600000000000364"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600000000000364" w:val="single" w:color="#000000"/>
              <w:top w:sz="5.600000000000023" w:val="single" w:color="#000000"/>
              <w:end w:sz="5.600000000000364"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b14*）</w:t>
            </w:r>
          </w:p>
        </w:tc>
        <w:tc>
          <w:tcPr>
            <w:tcW w:type="dxa" w:w="590"/>
            <w:tcBorders>
              <w:start w:sz="5.600000000000364" w:val="single" w:color="#000000"/>
              <w:top w:sz="5.600000000000023" w:val="single" w:color="#000000"/>
              <w:end w:sz="6.400000000000091"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28"/>
            <w:tcBorders>
              <w:start w:sz="6.400000000000091" w:val="single" w:color="#000000"/>
              <w:top w:sz="5.600000000000023" w:val="single" w:color="#000000"/>
              <w:end w:sz="5.600000000000364" w:val="single" w:color="#000000"/>
              <w:bottom w:sz="5.600000000000023" w:val="single" w:color="#000000"/>
            </w:tcBorders>
            <w:tcMar>
              <w:start w:w="0" w:type="dxa"/>
              <w:end w:w="0" w:type="dxa"/>
            </w:tcMar>
          </w:tcPr>
          <w:p>
            <w:pPr xmlns:w="http://schemas.openxmlformats.org/wordprocessingml/2006/main">
              <w:autoSpaceDN w:val="0"/>
              <w:autoSpaceDE w:val="0"/>
              <w:widowControl/>
              <w:spacing w:line="182" w:lineRule="exact" w:before="76" w:after="0"/>
              <w:ind w:left="112" w:right="288" w:firstLine="2"/>
              <w:jc w:val="left"/>
            </w:pPr>
            <w:r xmlns:w="http://schemas.openxmlformats.org/wordprocessingml/2006/main">
              <w:rPr>
                <w:rFonts w:ascii="Helvetica" w:hAnsi="Helvetica" w:eastAsia="Helvetica"/>
                <w:b w:val="0"/>
                <w:i w:val="0"/>
                <w:color w:val="000000"/>
                <w:sz w:val="16"/>
              </w:rPr>
              <w:t xml:space="preserve">沿线路径插入点之间的间距。以地图单位（毫米）表示的值</w:t>
            </w:r>
          </w:p>
        </w:tc>
      </w:tr>
      <w:tr>
        <w:trPr>
          <w:trHeight w:hRule="exact" w:val="498"/>
        </w:trPr>
        <w:tc>
          <w:tcPr>
            <w:tcW w:type="dxa" w:w="2550"/>
            <w:tcBorders>
              <w:start w:sz="6.399999999999977" w:val="single" w:color="#000000"/>
              <w:top w:sz="5.600000000000023"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2" w:right="432" w:firstLine="0"/>
              <w:jc w:val="left"/>
            </w:pPr>
            <w:r xmlns:w="http://schemas.openxmlformats.org/wordprocessingml/2006/main">
              <w:rPr>
                <w:rFonts w:ascii="Helvetica" w:hAnsi="Helvetica" w:eastAsia="Helvetica"/>
                <w:b w:val="0"/>
                <w:i w:val="0"/>
                <w:color w:val="000000"/>
                <w:sz w:val="16"/>
              </w:rPr>
              <w:t xml:space="preserve">浮点乘法因子</w:t>
            </w:r>
          </w:p>
        </w:tc>
        <w:tc>
          <w:tcPr>
            <w:tcW w:type="dxa" w:w="760"/>
            <w:tcBorders>
              <w:start w:sz="5.600000000000136" w:val="single" w:color="#000000"/>
              <w:top w:sz="5.600000000000023"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FPMF</w:t>
            </w:r>
          </w:p>
        </w:tc>
        <w:tc>
          <w:tcPr>
            <w:tcW w:type="dxa" w:w="692"/>
            <w:tcBorders>
              <w:start w:sz="5.600000000000136" w:val="single" w:color="#000000"/>
              <w:top w:sz="5.600000000000023"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我（ ）</w:t>
            </w:r>
          </w:p>
        </w:tc>
        <w:tc>
          <w:tcPr>
            <w:tcW w:type="dxa" w:w="700"/>
            <w:tcBorders>
              <w:start w:sz="5.600000000000364" w:val="single" w:color="#000000"/>
              <w:top w:sz="5.600000000000023"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b14</w:t>
            </w:r>
          </w:p>
        </w:tc>
        <w:tc>
          <w:tcPr>
            <w:tcW w:type="dxa" w:w="590"/>
            <w:tcBorders>
              <w:start w:sz="5.600000000000364" w:val="single" w:color="#000000"/>
              <w:top w:sz="5.600000000000023"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整数</w:t>
            </w:r>
          </w:p>
        </w:tc>
        <w:tc>
          <w:tcPr>
            <w:tcW w:type="dxa" w:w="3728"/>
            <w:tcBorders>
              <w:start w:sz="6.400000000000091" w:val="single" w:color="#000000"/>
              <w:top w:sz="5.600000000000023"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2" w:right="288" w:firstLine="0"/>
              <w:jc w:val="left"/>
            </w:pPr>
            <w:r xmlns:w="http://schemas.openxmlformats.org/wordprocessingml/2006/main">
              <w:rPr>
                <w:rFonts w:ascii="Helvetica" w:hAnsi="Helvetica" w:eastAsia="Helvetica"/>
                <w:b w:val="0"/>
                <w:i w:val="0"/>
                <w:color w:val="000000"/>
                <w:sz w:val="16"/>
              </w:rPr>
              <w:t xml:space="preserve">浮点到整数的乘法因子，用于插值点分辨率值（见 2.6）</w:t>
            </w:r>
          </w:p>
        </w:tc>
      </w:tr>
    </w:tbl>
    <w:p>
      <w:pPr xmlns:w="http://schemas.openxmlformats.org/wordprocessingml/2006/main">
        <w:autoSpaceDN w:val="0"/>
        <w:tabs>
          <w:tab w:pos="8248" w:val="left"/>
        </w:tabs>
        <w:autoSpaceDE w:val="0"/>
        <w:widowControl/>
        <w:spacing w:line="246" w:lineRule="exact" w:before="10" w:after="0"/>
        <w:ind w:left="24" w:right="0" w:firstLine="0"/>
        <w:jc w:val="left"/>
      </w:pP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表 7.35 *)使用 FPMF 子字段将整数（b14）转换为浮点数（参见第 2.6 条）。</w:t>
      </w:r>
    </w:p>
    <w:p>
      <w:pPr xmlns:w="http://schemas.openxmlformats.org/wordprocessingml/2006/main">
        <w:autoSpaceDN w:val="0"/>
        <w:autoSpaceDE w:val="0"/>
        <w:widowControl/>
        <w:spacing w:line="274" w:lineRule="exact" w:before="420" w:after="216"/>
        <w:ind w:left="24" w:right="0" w:firstLine="0"/>
        <w:jc w:val="left"/>
      </w:pPr>
      <w:r xmlns:w="http://schemas.openxmlformats.org/wordprocessingml/2006/main">
        <w:rPr>
          <w:rFonts w:ascii="Helvetica" w:hAnsi="Helvetica" w:eastAsia="Helvetica"/>
          <w:b/>
          <w:i w:val="0"/>
          <w:color w:val="000000"/>
          <w:sz w:val="20"/>
        </w:rPr>
        <w:t xml:space="preserve">7.7.1.9 圆弧坐标字段结构</w:t>
      </w: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6.799999999999955" w:val="single" w:color="#000000"/>
            </w:tcBorders>
            <w:tcMar>
              <w:start w:w="0" w:type="dxa"/>
              <w:end w:w="0" w:type="dxa"/>
            </w:tcMar>
          </w:tcPr>
          <w:p>
            <w:pPr xmlns:w="http://schemas.openxmlformats.org/wordprocessingml/2006/main">
              <w:autoSpaceDN w:val="0"/>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现场标签：AR2D</w:t>
            </w:r>
          </w:p>
        </w:tc>
        <w:tc>
          <w:tcPr>
            <w:tcW w:type="dxa" w:w="5474"/>
            <w:tcBorders>
              <w:start w:sz="17.59999999999991" w:val="single" w:color="#000000"/>
              <w:top w:sz="16.799999999999955" w:val="single" w:color="#000000"/>
              <w:end w:sz="17.599999999999454" w:val="single" w:color="#000000"/>
              <w:bottom w:sz="16.799999999999955"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字段名称：弧坐标</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31"/>
        </w:trPr>
        <w:tc>
          <w:tcPr>
            <w:tcW w:type="dxa" w:w="2536"/>
            <w:tcBorders>
              <w:start w:sz="5.599999999999909"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866"/>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286"/>
            <w:gridSpan w:val="2"/>
            <w:tcBorders>
              <w:start w:sz="5.599999999999909" w:val="single" w:color="#000000"/>
              <w:top w:sz="5.600000000000136" w:val="single" w:color="#000000"/>
              <w:end w:sz="5.599999999999909"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16"/>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起点</w:t>
            </w:r>
          </w:p>
        </w:tc>
        <w:tc>
          <w:tcPr>
            <w:tcW w:type="dxa" w:w="866"/>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静态传输协议</w:t>
            </w:r>
          </w:p>
        </w:tc>
        <w:tc>
          <w:tcPr>
            <w:tcW w:type="dxa" w:w="58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312"/>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中心点</w:t>
            </w:r>
          </w:p>
        </w:tc>
        <w:tc>
          <w:tcPr>
            <w:tcW w:type="dxa" w:w="866"/>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持续性创伤治疗</w:t>
            </w:r>
          </w:p>
        </w:tc>
        <w:tc>
          <w:tcPr>
            <w:tcW w:type="dxa" w:w="58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314"/>
        </w:trPr>
        <w:tc>
          <w:tcPr>
            <w:tcW w:type="dxa" w:w="2536"/>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终点</w:t>
            </w:r>
          </w:p>
        </w:tc>
        <w:tc>
          <w:tcPr>
            <w:tcW w:type="dxa" w:w="866"/>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远程教育</w:t>
            </w:r>
          </w:p>
        </w:tc>
        <w:tc>
          <w:tcPr>
            <w:tcW w:type="dxa" w:w="586"/>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tc>
        <w:tc>
          <w:tcPr>
            <w:tcW w:type="dxa" w:w="3744"/>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498"/>
        </w:trPr>
        <w:tc>
          <w:tcPr>
            <w:tcW w:type="dxa" w:w="2536"/>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Y 轴坐标</w:t>
            </w:r>
          </w:p>
        </w:tc>
        <w:tc>
          <w:tcPr>
            <w:tcW w:type="dxa" w:w="866"/>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*YCOO</w:t>
            </w:r>
          </w:p>
        </w:tc>
        <w:tc>
          <w:tcPr>
            <w:tcW w:type="dxa" w:w="586"/>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0"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6" w:after="0"/>
              <w:ind w:left="110" w:right="144" w:firstLine="0"/>
              <w:jc w:val="left"/>
            </w:pPr>
            <w:r xmlns:w="http://schemas.openxmlformats.org/wordprocessingml/2006/main">
              <w:rPr>
                <w:rFonts w:ascii="Helvetica" w:hAnsi="Helvetica" w:eastAsia="Helvetica"/>
                <w:b w:val="0"/>
                <w:i w:val="0"/>
                <w:color w:val="000000"/>
                <w:sz w:val="16"/>
              </w:rPr>
              <w:t xml:space="preserve">Y 坐标。格式见附录 B-产品规格</w:t>
            </w:r>
          </w:p>
        </w:tc>
      </w:tr>
      <w:tr>
        <w:trPr>
          <w:trHeight w:hRule="exact" w:val="498"/>
        </w:trPr>
        <w:tc>
          <w:tcPr>
            <w:tcW w:type="dxa" w:w="2536"/>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X 轴坐标</w:t>
            </w:r>
          </w:p>
        </w:tc>
        <w:tc>
          <w:tcPr>
            <w:tcW w:type="dxa" w:w="866"/>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西科</w:t>
            </w:r>
          </w:p>
        </w:tc>
        <w:tc>
          <w:tcPr>
            <w:tcW w:type="dxa" w:w="58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X坐标。格式见附录B-产品规格</w:t>
            </w:r>
          </w:p>
        </w:tc>
      </w:tr>
    </w:tbl>
    <w:p>
      <w:pPr xmlns:w="http://schemas.openxmlformats.org/wordprocessingml/2006/main">
        <w:autoSpaceDN w:val="0"/>
        <w:autoSpaceDE w:val="0"/>
        <w:widowControl/>
        <w:spacing w:line="216" w:lineRule="exact" w:before="38" w:after="424"/>
        <w:ind w:left="0" w:right="118" w:firstLine="0"/>
        <w:jc w:val="right"/>
      </w:pPr>
      <w:r xmlns:w="http://schemas.openxmlformats.org/wordprocessingml/2006/main">
        <w:rPr>
          <w:rFonts w:ascii="Helvetica" w:hAnsi="Helvetica" w:eastAsia="Helvetica"/>
          <w:b w:val="0"/>
          <w:i w:val="0"/>
          <w:color w:val="000000"/>
          <w:sz w:val="16"/>
        </w:rPr>
        <w:t xml:space="preserve">表 7.36</w:t>
      </w:r>
    </w:p>
    <w:tbl>
      <w:tblPr>
        <w:tblW w:type="auto" w:w="0"/>
        <w:tblLayout w:type="fixed"/>
        <w:tblLook w:firstColumn="1" w:firstRow="1" w:lastColumn="0" w:lastRow="0" w:noHBand="0" w:noVBand="1" w:val="04A0"/>
        <w:tblInd w:w="1.9999999999998863" w:type="dxa"/>
      </w:tblPr>
      <w:tblGrid>
        <w:gridCol w:w="4545"/>
        <w:gridCol w:w="4545"/>
      </w:tblGrid>
      <w:tr>
        <w:trPr>
          <w:trHeight w:hRule="exact" w:val="394"/>
        </w:trPr>
        <w:tc>
          <w:tcPr>
            <w:tcW w:type="dxa" w:w="860"/>
            <w:tcBorders/>
            <w:tcMar>
              <w:start w:w="0" w:type="dxa"/>
              <w:end w:w="0" w:type="dxa"/>
            </w:tcMar>
          </w:tcPr>
          <w:p>
            <w:pPr xmlns:w="http://schemas.openxmlformats.org/wordprocessingml/2006/main">
              <w:autoSpaceDN w:val="0"/>
              <w:autoSpaceDE w:val="0"/>
              <w:widowControl/>
              <w:spacing w:line="274" w:lineRule="exact" w:before="60" w:after="0"/>
              <w:ind w:left="22" w:right="0" w:firstLine="0"/>
              <w:jc w:val="left"/>
            </w:pPr>
            <w:r xmlns:w="http://schemas.openxmlformats.org/wordprocessingml/2006/main">
              <w:rPr>
                <w:rFonts w:ascii="Helvetica" w:hAnsi="Helvetica" w:eastAsia="Helvetica"/>
                <w:b/>
                <w:i w:val="0"/>
                <w:color w:val="000000"/>
                <w:sz w:val="20"/>
              </w:rPr>
              <w:t xml:space="preserve">7.7.1.10</w:t>
            </w:r>
          </w:p>
        </w:tc>
        <w:tc>
          <w:tcPr>
            <w:tcW w:type="dxa" w:w="5780"/>
            <w:tcBorders/>
            <w:tcMar>
              <w:start w:w="0" w:type="dxa"/>
              <w:end w:w="0" w:type="dxa"/>
            </w:tcMar>
          </w:tcPr>
          <w:p>
            <w:pPr xmlns:w="http://schemas.openxmlformats.org/wordprocessingml/2006/main">
              <w:autoSpaceDN w:val="0"/>
              <w:autoSpaceDE w:val="0"/>
              <w:widowControl/>
              <w:spacing w:line="274" w:lineRule="exact" w:before="60" w:after="0"/>
              <w:ind w:left="132" w:right="0" w:firstLine="0"/>
              <w:jc w:val="left"/>
            </w:pPr>
            <w:r xmlns:w="http://schemas.openxmlformats.org/wordprocessingml/2006/main">
              <w:rPr>
                <w:rFonts w:ascii="Helvetica" w:hAnsi="Helvetica" w:eastAsia="Helvetica"/>
                <w:b/>
                <w:i w:val="0"/>
                <w:color w:val="000000"/>
                <w:sz w:val="20"/>
              </w:rPr>
              <w:t xml:space="preserve">椭圆坐标场结构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7.59999999999991" w:val="single" w:color="#000000"/>
              <w:end w:sz="17.59999999999991"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2" w:after="0"/>
              <w:ind w:left="154" w:right="0" w:firstLine="0"/>
              <w:jc w:val="left"/>
            </w:pPr>
            <w:r xmlns:w="http://schemas.openxmlformats.org/wordprocessingml/2006/main">
              <w:rPr>
                <w:rFonts w:ascii="Helvetica" w:hAnsi="Helvetica" w:eastAsia="Helvetica"/>
                <w:b w:val="0"/>
                <w:i w:val="0"/>
                <w:color w:val="000000"/>
                <w:sz w:val="16"/>
              </w:rPr>
              <w:t xml:space="preserve">现场标签：EL2D</w:t>
            </w:r>
          </w:p>
        </w:tc>
        <w:tc>
          <w:tcPr>
            <w:tcW w:type="dxa" w:w="5474"/>
            <w:tcBorders>
              <w:start w:sz="17.59999999999991" w:val="single" w:color="#000000"/>
              <w:top w:sz="17.59999999999991" w:val="single" w:color="#000000"/>
              <w:end w:sz="17.599999999999454" w:val="single" w:color="#000000"/>
              <w:bottom w:sz="17.600000000000364" w:val="single" w:color="#000000"/>
            </w:tcBorders>
            <w:tcMar>
              <w:start w:w="0" w:type="dxa"/>
              <w:end w:w="0" w:type="dxa"/>
            </w:tcMar>
          </w:tcPr>
          <w:p>
            <w:pPr xmlns:w="http://schemas.openxmlformats.org/wordprocessingml/2006/main">
              <w:autoSpaceDN w:val="0"/>
              <w:autoSpaceDE w:val="0"/>
              <w:widowControl/>
              <w:spacing w:line="218" w:lineRule="exact" w:before="92" w:after="0"/>
              <w:ind w:left="152" w:right="0" w:firstLine="0"/>
              <w:jc w:val="left"/>
            </w:pPr>
            <w:r xmlns:w="http://schemas.openxmlformats.org/wordprocessingml/2006/main">
              <w:rPr>
                <w:rFonts w:ascii="Helvetica" w:hAnsi="Helvetica" w:eastAsia="Helvetica"/>
                <w:b w:val="0"/>
                <w:i w:val="0"/>
                <w:color w:val="000000"/>
                <w:sz w:val="16"/>
              </w:rPr>
              <w:t xml:space="preserve">字段名称：椭圆坐标</w:t>
            </w:r>
          </w:p>
        </w:tc>
      </w:tr>
    </w:tbl>
    <w:p>
      <w:pPr>
        <w:autoSpaceDN w:val="0"/>
        <w:autoSpaceDE w:val="0"/>
        <w:widowControl/>
        <w:spacing w:line="254" w:lineRule="exact" w:before="0" w:after="0"/>
        <w:ind w:left="0" w:right="0"/>
      </w:pPr>
    </w:p>
    <w:tbl>
      <w:tblPr>
        <w:tblW w:type="auto" w:w="0"/>
        <w:tblLayout w:type="fixed"/>
        <w:tblLook w:firstColumn="1" w:firstRow="1" w:lastColumn="0" w:lastRow="0" w:noHBand="0" w:noVBand="1" w:val="04A0"/>
        <w:tblInd w:w="23.999999999999773" w:type="dxa"/>
      </w:tblPr>
      <w:tblGrid>
        <w:gridCol w:w="1515"/>
        <w:gridCol w:w="1515"/>
        <w:gridCol w:w="1515"/>
        <w:gridCol w:w="1515"/>
        <w:gridCol w:w="1515"/>
        <w:gridCol w:w="1515"/>
      </w:tblGrid>
      <w:tr>
        <w:trPr>
          <w:trHeight w:hRule="exact" w:val="523"/>
        </w:trPr>
        <w:tc>
          <w:tcPr>
            <w:tcW w:type="dxa" w:w="2536"/>
            <w:tcBorders>
              <w:start w:sz="5.599999999999909"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8" w:after="0"/>
              <w:ind w:left="112"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866"/>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8"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286"/>
            <w:gridSpan w:val="2"/>
            <w:tcBorders>
              <w:start w:sz="5.599999999999909" w:val="single" w:color="#000000"/>
              <w:top w:sz="6.400000000000091" w:val="single" w:color="#000000"/>
              <w:end w:sz="5.599999999999909"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84"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8"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4"/>
            <w:tcBorders>
              <w:start w:sz="5.599999999999909"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48"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331"/>
        </w:trPr>
        <w:tc>
          <w:tcPr>
            <w:tcW w:type="dxa" w:w="2536"/>
            <w:tcBorders>
              <w:start w:sz="6.399999999999977" w:val="single" w:color="#000000"/>
              <w:top w:sz="5.599999999999909"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58" w:after="0"/>
              <w:ind w:left="110" w:right="0" w:firstLine="0"/>
              <w:jc w:val="left"/>
            </w:pPr>
            <w:r xmlns:w="http://schemas.openxmlformats.org/wordprocessingml/2006/main">
              <w:rPr>
                <w:rFonts w:ascii="Helvetica" w:hAnsi="Helvetica" w:eastAsia="Helvetica"/>
                <w:b w:val="0"/>
                <w:i w:val="0"/>
                <w:color w:val="000000"/>
                <w:sz w:val="16"/>
              </w:rPr>
              <w:t xml:space="preserve">起点</w:t>
            </w:r>
          </w:p>
        </w:tc>
        <w:tc>
          <w:tcPr>
            <w:tcW w:type="dxa" w:w="866"/>
            <w:tcBorders>
              <w:start w:sz="5.600000000000136" w:val="single" w:color="#000000"/>
              <w:top w:sz="5.599999999999909"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58" w:after="0"/>
              <w:ind w:left="114" w:right="0" w:firstLine="0"/>
              <w:jc w:val="left"/>
            </w:pPr>
            <w:r xmlns:w="http://schemas.openxmlformats.org/wordprocessingml/2006/main">
              <w:rPr>
                <w:rFonts w:ascii="Helvetica" w:hAnsi="Helvetica" w:eastAsia="Helvetica"/>
                <w:b w:val="0"/>
                <w:i w:val="0"/>
                <w:color w:val="000000"/>
                <w:sz w:val="16"/>
              </w:rPr>
              <w:t xml:space="preserve">静态传输协议</w:t>
            </w:r>
          </w:p>
        </w:tc>
        <w:tc>
          <w:tcPr>
            <w:tcW w:type="dxa" w:w="586"/>
            <w:tcBorders>
              <w:start w:sz="5.599999999999909" w:val="single" w:color="#000000"/>
              <w:top w:sz="5.599999999999909"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58" w:after="0"/>
              <w:ind w:left="112"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599999999999909" w:val="single" w:color="#000000"/>
              <w:end w:sz="5.599999999999909" w:val="single" w:color="#000000"/>
              <w:bottom w:sz="5.599999999999454" w:val="single" w:color="#000000"/>
            </w:tcBorders>
            <w:tcMar>
              <w:start w:w="0" w:type="dxa"/>
              <w:end w:w="0" w:type="dxa"/>
            </w:tcMar>
          </w:tcPr>
          <w:p/>
        </w:tc>
        <w:tc>
          <w:tcPr>
            <w:tcW w:type="dxa" w:w="588"/>
            <w:tcBorders>
              <w:start w:sz="5.599999999999909" w:val="single" w:color="#000000"/>
              <w:top w:sz="5.599999999999909" w:val="single" w:color="#000000"/>
              <w:end w:sz="5.599999999999909" w:val="single" w:color="#000000"/>
              <w:bottom w:sz="5.599999999999454" w:val="single" w:color="#000000"/>
            </w:tcBorders>
            <w:tcMar>
              <w:start w:w="0" w:type="dxa"/>
              <w:end w:w="0" w:type="dxa"/>
            </w:tcMar>
          </w:tcPr>
          <w:p/>
        </w:tc>
        <w:tc>
          <w:tcPr>
            <w:tcW w:type="dxa" w:w="3744"/>
            <w:tcBorders>
              <w:start w:sz="5.599999999999909" w:val="single" w:color="#000000"/>
              <w:top w:sz="5.599999999999909"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58" w:after="0"/>
              <w:ind w:left="112"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314"/>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中心点</w:t>
            </w:r>
          </w:p>
        </w:tc>
        <w:tc>
          <w:tcPr>
            <w:tcW w:type="dxa" w:w="866"/>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持续性创伤治疗</w:t>
            </w:r>
          </w:p>
        </w:tc>
        <w:tc>
          <w:tcPr>
            <w:tcW w:type="dxa" w:w="586"/>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316"/>
        </w:trPr>
        <w:tc>
          <w:tcPr>
            <w:tcW w:type="dxa" w:w="2536"/>
            <w:tcBorders>
              <w:start w:sz="6.399999999999977"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终点</w:t>
            </w:r>
          </w:p>
        </w:tc>
        <w:tc>
          <w:tcPr>
            <w:tcW w:type="dxa" w:w="866"/>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远程教育</w:t>
            </w:r>
          </w:p>
        </w:tc>
        <w:tc>
          <w:tcPr>
            <w:tcW w:type="dxa" w:w="586"/>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5.599999999999454" w:val="single" w:color="#000000"/>
            </w:tcBorders>
            <w:tcMar>
              <w:start w:w="0" w:type="dxa"/>
              <w:end w:w="0" w:type="dxa"/>
            </w:tcMar>
          </w:tcPr>
          <w:p/>
        </w:tc>
        <w:tc>
          <w:tcPr>
            <w:tcW w:type="dxa" w:w="3744"/>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498"/>
        </w:trPr>
        <w:tc>
          <w:tcPr>
            <w:tcW w:type="dxa" w:w="2536"/>
            <w:tcBorders>
              <w:start w:sz="6.399999999999977" w:val="single" w:color="#000000"/>
              <w:top w:sz="5.59999999999945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4" w:lineRule="exact" w:before="72" w:after="0"/>
              <w:ind w:left="110" w:right="576" w:firstLine="0"/>
              <w:jc w:val="left"/>
            </w:pPr>
            <w:r xmlns:w="http://schemas.openxmlformats.org/wordprocessingml/2006/main">
              <w:rPr>
                <w:rFonts w:ascii="Helvetica" w:hAnsi="Helvetica" w:eastAsia="Helvetica"/>
                <w:b w:val="0"/>
                <w:i w:val="0"/>
                <w:color w:val="000000"/>
                <w:sz w:val="16"/>
              </w:rPr>
              <w:t xml:space="preserve">共轭直径点长轴</w:t>
            </w:r>
          </w:p>
        </w:tc>
        <w:tc>
          <w:tcPr>
            <w:tcW w:type="dxa" w:w="866"/>
            <w:tcBorders>
              <w:start w:sz="5.600000000000136"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中枢神经系统疾病预防控制中心</w:t>
            </w:r>
          </w:p>
        </w:tc>
        <w:tc>
          <w:tcPr>
            <w:tcW w:type="dxa" w:w="586"/>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599999999999454" w:val="single" w:color="#000000"/>
              <w:end w:sz="5.599999999999909" w:val="single" w:color="#000000"/>
              <w:bottom w:sz="5.600000000000364" w:val="single" w:color="#000000"/>
            </w:tcBorders>
            <w:tcMar>
              <w:start w:w="0" w:type="dxa"/>
              <w:end w:w="0" w:type="dxa"/>
            </w:tcMar>
          </w:tcPr>
          <w:p/>
        </w:tc>
        <w:tc>
          <w:tcPr>
            <w:tcW w:type="dxa" w:w="3744"/>
            <w:tcBorders>
              <w:start w:sz="5.599999999999909"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494"/>
        </w:trPr>
        <w:tc>
          <w:tcPr>
            <w:tcW w:type="dxa" w:w="2536"/>
            <w:tcBorders>
              <w:start w:sz="6.399999999999977" w:val="single" w:color="#000000"/>
              <w:top w:sz="5.6000000000003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576" w:firstLine="0"/>
              <w:jc w:val="left"/>
            </w:pPr>
            <w:r xmlns:w="http://schemas.openxmlformats.org/wordprocessingml/2006/main">
              <w:rPr>
                <w:rFonts w:ascii="Helvetica" w:hAnsi="Helvetica" w:eastAsia="Helvetica"/>
                <w:b w:val="0"/>
                <w:i w:val="0"/>
                <w:color w:val="000000"/>
                <w:sz w:val="16"/>
              </w:rPr>
              <w:t xml:space="preserve">共轭直径点短轴</w:t>
            </w:r>
          </w:p>
        </w:tc>
        <w:tc>
          <w:tcPr>
            <w:tcW w:type="dxa" w:w="866"/>
            <w:tcBorders>
              <w:start w:sz="5.600000000000136"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光盘版权保护</w:t>
            </w:r>
          </w:p>
        </w:tc>
        <w:tc>
          <w:tcPr>
            <w:tcW w:type="dxa" w:w="586"/>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w:t>
            </w:r>
          </w:p>
        </w:tc>
        <w:tc>
          <w:tcPr>
            <w:tcW w:type="dxa" w:w="700"/>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tc>
        <w:tc>
          <w:tcPr>
            <w:tcW w:type="dxa" w:w="588"/>
            <w:tcBorders>
              <w:start w:sz="5.599999999999909" w:val="single" w:color="#000000"/>
              <w:top w:sz="5.600000000000364" w:val="single" w:color="#000000"/>
              <w:end w:sz="5.599999999999909" w:val="single" w:color="#000000"/>
              <w:bottom w:sz="5.600000000000364" w:val="single" w:color="#000000"/>
            </w:tcBorders>
            <w:tcMar>
              <w:start w:w="0" w:type="dxa"/>
              <w:end w:w="0" w:type="dxa"/>
            </w:tcMar>
          </w:tcPr>
          <w:p/>
        </w:tc>
        <w:tc>
          <w:tcPr>
            <w:tcW w:type="dxa" w:w="3744"/>
            <w:tcBorders>
              <w:start w:sz="5.599999999999909"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ISO/IEC 8211 笛卡尔标签</w:t>
            </w:r>
          </w:p>
        </w:tc>
      </w:tr>
      <w:tr>
        <w:trPr>
          <w:trHeight w:hRule="exact" w:val="498"/>
        </w:trPr>
        <w:tc>
          <w:tcPr>
            <w:tcW w:type="dxa" w:w="2536"/>
            <w:tcBorders>
              <w:start w:sz="6.399999999999977" w:val="single" w:color="#000000"/>
              <w:top w:sz="5.600000000000364"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Y 轴坐标</w:t>
            </w:r>
          </w:p>
        </w:tc>
        <w:tc>
          <w:tcPr>
            <w:tcW w:type="dxa" w:w="866"/>
            <w:tcBorders>
              <w:start w:sz="5.600000000000136"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*YCOO</w:t>
            </w:r>
          </w:p>
        </w:tc>
        <w:tc>
          <w:tcPr>
            <w:tcW w:type="dxa" w:w="586"/>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36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Y 坐标。格式见附录 B-产品规格</w:t>
            </w:r>
          </w:p>
        </w:tc>
      </w:tr>
      <w:tr>
        <w:trPr>
          <w:trHeight w:hRule="exact" w:val="498"/>
        </w:trPr>
        <w:tc>
          <w:tcPr>
            <w:tcW w:type="dxa" w:w="2536"/>
            <w:tcBorders>
              <w:start w:sz="6.399999999999977" w:val="single" w:color="#000000"/>
              <w:top w:sz="6.3999999999996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X 轴坐标</w:t>
            </w:r>
          </w:p>
        </w:tc>
        <w:tc>
          <w:tcPr>
            <w:tcW w:type="dxa" w:w="866"/>
            <w:tcBorders>
              <w:start w:sz="5.600000000000136"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西科</w:t>
            </w:r>
          </w:p>
        </w:tc>
        <w:tc>
          <w:tcPr>
            <w:tcW w:type="dxa" w:w="586"/>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4"/>
            <w:tcBorders>
              <w:start w:sz="5.599999999999909"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X坐标。格式见附录B-产品规格</w:t>
            </w:r>
          </w:p>
        </w:tc>
      </w:tr>
    </w:tbl>
    <w:p>
      <w:pPr xmlns:w="http://schemas.openxmlformats.org/wordprocessingml/2006/main">
        <w:autoSpaceDN w:val="0"/>
        <w:autoSpaceDE w:val="0"/>
        <w:widowControl/>
        <w:spacing w:line="218" w:lineRule="exact" w:before="36" w:after="1984"/>
        <w:ind w:left="0" w:right="118" w:firstLine="0"/>
        <w:jc w:val="right"/>
      </w:pPr>
      <w:r xmlns:w="http://schemas.openxmlformats.org/wordprocessingml/2006/main">
        <w:rPr>
          <w:rFonts w:ascii="Helvetica" w:hAnsi="Helvetica" w:eastAsia="Helvetica"/>
          <w:b w:val="0"/>
          <w:i w:val="0"/>
          <w:color w:val="000000"/>
          <w:sz w:val="16"/>
        </w:rPr>
        <w:t xml:space="preserve">表 7.37</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9999999999998863" w:type="dxa"/>
      </w:tblPr>
      <w:tblGrid>
        <w:gridCol w:w="4545"/>
        <w:gridCol w:w="4545"/>
      </w:tblGrid>
      <w:tr>
        <w:trPr>
          <w:trHeight w:hRule="exact" w:val="754"/>
        </w:trPr>
        <w:tc>
          <w:tcPr>
            <w:tcW w:type="dxa" w:w="860"/>
            <w:tcBorders/>
            <w:tcMar>
              <w:start w:w="0" w:type="dxa"/>
              <w:end w:w="0" w:type="dxa"/>
            </w:tcMar>
          </w:tcPr>
          <w:p>
            <w:pPr xmlns:w="http://schemas.openxmlformats.org/wordprocessingml/2006/main">
              <w:autoSpaceDN w:val="0"/>
              <w:autoSpaceDE w:val="0"/>
              <w:widowControl/>
              <w:spacing w:line="348" w:lineRule="exact" w:before="0" w:after="0"/>
              <w:ind w:left="22" w:right="0" w:firstLine="0"/>
              <w:jc w:val="left"/>
            </w:pPr>
            <w:r xmlns:w="http://schemas.openxmlformats.org/wordprocessingml/2006/main">
              <w:rPr>
                <w:rFonts w:ascii="Helvetica" w:hAnsi="Helvetica" w:eastAsia="Helvetica"/>
                <w:b w:val="0"/>
                <w:i w:val="0"/>
                <w:color w:val="000000"/>
                <w:sz w:val="16"/>
              </w:rPr>
              <w:t xml:space="preserve">3.52 </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7.7.1.11</w:t>
            </w:r>
          </w:p>
        </w:tc>
        <w:tc>
          <w:tcPr>
            <w:tcW w:type="dxa" w:w="6200"/>
            <w:tcBorders/>
            <w:tcMar>
              <w:start w:w="0" w:type="dxa"/>
              <w:end w:w="0" w:type="dxa"/>
            </w:tcMar>
          </w:tcPr>
          <w:p>
            <w:pPr xmlns:w="http://schemas.openxmlformats.org/wordprocessingml/2006/main">
              <w:autoSpaceDN w:val="0"/>
              <w:tabs>
                <w:tab w:pos="3164" w:val="left"/>
              </w:tabs>
              <w:autoSpaceDE w:val="0"/>
              <w:widowControl/>
              <w:spacing w:line="348" w:lineRule="exact" w:before="0" w:after="0"/>
              <w:ind w:left="130" w:right="1872" w:firstLine="0"/>
              <w:jc w:val="left"/>
            </w:pP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rPr>
                <w:rFonts w:ascii="Helvetica" w:hAnsi="Helvetica" w:eastAsia="Helvetica"/>
                <w:b/>
                <w:i w:val="0"/>
                <w:color w:val="000000"/>
                <w:sz w:val="20"/>
              </w:rPr>
              <w:t xml:space="preserve">曲线坐标字段结构</w:t>
            </w:r>
          </w:p>
        </w:tc>
      </w:tr>
    </w:tbl>
    <w:p>
      <w:pPr>
        <w:autoSpaceDN w:val="0"/>
        <w:autoSpaceDE w:val="0"/>
        <w:widowControl/>
        <w:spacing w:line="152" w:lineRule="exact" w:before="0" w:after="0"/>
        <w:ind w:left="0" w:right="0"/>
      </w:pPr>
    </w:p>
    <w:tbl>
      <w:tblPr>
        <w:tblW w:type="auto" w:w="0"/>
        <w:tblLayout w:type="fixed"/>
        <w:tblLook w:firstColumn="1" w:firstRow="1" w:lastColumn="0" w:lastRow="0" w:noHBand="0" w:noVBand="1" w:val="04A0"/>
        <w:tblInd w:w="21.999999999999886" w:type="dxa"/>
      </w:tblPr>
      <w:tblGrid>
        <w:gridCol w:w="4545"/>
        <w:gridCol w:w="4545"/>
      </w:tblGrid>
      <w:tr>
        <w:trPr>
          <w:trHeight w:hRule="exact" w:val="396"/>
        </w:trPr>
        <w:tc>
          <w:tcPr>
            <w:tcW w:type="dxa" w:w="3552"/>
            <w:tcBorders>
              <w:start w:sz="16.799999999999955" w:val="single" w:color="#000000"/>
              <w:top w:sz="16.799999999999955" w:val="single" w:color="#000000"/>
              <w:end w:sz="17.59999999999991"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4" w:right="0" w:firstLine="0"/>
              <w:jc w:val="left"/>
            </w:pPr>
            <w:r xmlns:w="http://schemas.openxmlformats.org/wordprocessingml/2006/main">
              <w:rPr>
                <w:rFonts w:ascii="Helvetica" w:hAnsi="Helvetica" w:eastAsia="Helvetica"/>
                <w:b w:val="0"/>
                <w:i w:val="0"/>
                <w:color w:val="000000"/>
                <w:sz w:val="16"/>
              </w:rPr>
              <w:t xml:space="preserve">现场标签： CT2D</w:t>
            </w:r>
          </w:p>
        </w:tc>
        <w:tc>
          <w:tcPr>
            <w:tcW w:type="dxa" w:w="5474"/>
            <w:tcBorders>
              <w:start w:sz="17.59999999999991" w:val="single" w:color="#000000"/>
              <w:top w:sz="16.799999999999955" w:val="single" w:color="#000000"/>
              <w:end w:sz="17.599999999999454" w:val="single" w:color="#000000"/>
              <w:bottom w:sz="17.600000000000136" w:val="single" w:color="#000000"/>
            </w:tcBorders>
            <w:tcMar>
              <w:start w:w="0" w:type="dxa"/>
              <w:end w:w="0" w:type="dxa"/>
            </w:tcMar>
          </w:tcPr>
          <w:p>
            <w:pPr xmlns:w="http://schemas.openxmlformats.org/wordprocessingml/2006/main">
              <w:autoSpaceDN w:val="0"/>
              <w:autoSpaceDE w:val="0"/>
              <w:widowControl/>
              <w:spacing w:line="218" w:lineRule="exact" w:before="94" w:after="0"/>
              <w:ind w:left="152" w:right="0" w:firstLine="0"/>
              <w:jc w:val="left"/>
            </w:pPr>
            <w:r xmlns:w="http://schemas.openxmlformats.org/wordprocessingml/2006/main">
              <w:rPr>
                <w:rFonts w:ascii="Helvetica" w:hAnsi="Helvetica" w:eastAsia="Helvetica"/>
                <w:b w:val="0"/>
                <w:i w:val="0"/>
                <w:color w:val="000000"/>
                <w:sz w:val="16"/>
              </w:rPr>
              <w:t xml:space="preserve">字段名称：曲线坐标</w:t>
            </w:r>
          </w:p>
        </w:tc>
      </w:tr>
    </w:tbl>
    <w:p>
      <w:pPr>
        <w:autoSpaceDN w:val="0"/>
        <w:autoSpaceDE w:val="0"/>
        <w:widowControl/>
        <w:spacing w:line="266" w:lineRule="exact" w:before="0" w:after="0"/>
        <w:ind w:left="0" w:right="0"/>
      </w:pPr>
    </w:p>
    <w:tbl>
      <w:tblPr>
        <w:tblW w:type="auto" w:w="0"/>
        <w:tblLayout w:type="fixed"/>
        <w:tblLook w:firstColumn="1" w:firstRow="1" w:lastColumn="0" w:lastRow="0" w:noHBand="0" w:noVBand="1" w:val="04A0"/>
        <w:tblInd w:w="21.999999999999886" w:type="dxa"/>
      </w:tblPr>
      <w:tblGrid>
        <w:gridCol w:w="1515"/>
        <w:gridCol w:w="1515"/>
        <w:gridCol w:w="1515"/>
        <w:gridCol w:w="1515"/>
        <w:gridCol w:w="1515"/>
        <w:gridCol w:w="1515"/>
      </w:tblGrid>
      <w:tr>
        <w:trPr>
          <w:trHeight w:hRule="exact" w:val="500"/>
        </w:trPr>
        <w:tc>
          <w:tcPr>
            <w:tcW w:type="dxa" w:w="2538"/>
            <w:tcBorders>
              <w:start w:sz="5.599999999999909"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子字段名称</w:t>
            </w:r>
          </w:p>
        </w:tc>
        <w:tc>
          <w:tcPr>
            <w:tcW w:type="dxa" w:w="866"/>
            <w:tcBorders>
              <w:start w:sz="5.600000000000136"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4" w:right="0" w:firstLine="0"/>
              <w:jc w:val="left"/>
            </w:pPr>
            <w:r xmlns:w="http://schemas.openxmlformats.org/wordprocessingml/2006/main">
              <w:rPr>
                <w:rFonts w:ascii="Helvetica" w:hAnsi="Helvetica" w:eastAsia="Helvetica"/>
                <w:b w:val="0"/>
                <w:i w:val="0"/>
                <w:color w:val="000000"/>
                <w:sz w:val="16"/>
              </w:rPr>
              <w:t xml:space="preserve">标签</w:t>
            </w:r>
          </w:p>
        </w:tc>
        <w:tc>
          <w:tcPr>
            <w:tcW w:type="dxa" w:w="1286"/>
            <w:gridSpan w:val="2"/>
            <w:tcBorders>
              <w:start w:sz="5.599999999999909" w:val="single" w:color="#000000"/>
              <w:top w:sz="5.600000000000136" w:val="single" w:color="#000000"/>
              <w:end w:sz="5.599999999999909" w:val="single" w:color="#000000"/>
              <w:bottom w:sz="5.600000000000136" w:val="single" w:color="#000000"/>
            </w:tcBorders>
            <w:tcMar>
              <w:start w:w="0" w:type="dxa"/>
              <w:end w:w="0" w:type="dxa"/>
            </w:tcMar>
            <w:tcMar>
              <w:start w:w="0" w:type="dxa"/>
              <w:end w:w="0" w:type="dxa"/>
            </w:tcMar>
          </w:tcPr>
          <w:p>
            <w:pPr xmlns:w="http://schemas.openxmlformats.org/wordprocessingml/2006/main">
              <w:autoSpaceDN w:val="0"/>
              <w:autoSpaceDE w:val="0"/>
              <w:widowControl/>
              <w:spacing w:line="182" w:lineRule="exact" w:before="76" w:after="0"/>
              <w:ind w:left="144" w:right="144" w:firstLine="0"/>
              <w:jc w:val="center"/>
            </w:pPr>
            <w:r xmlns:w="http://schemas.openxmlformats.org/wordprocessingml/2006/main">
              <w:rPr>
                <w:rFonts w:ascii="Helvetica" w:hAnsi="Helvetica" w:eastAsia="Helvetica"/>
                <w:b w:val="0"/>
                <w:i w:val="0"/>
                <w:color w:val="000000"/>
                <w:sz w:val="16"/>
              </w:rPr>
              <w:t xml:space="preserve">格式化</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ASCII Bin</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0" w:right="0" w:firstLine="0"/>
              <w:jc w:val="center"/>
            </w:pPr>
            <w:r xmlns:w="http://schemas.openxmlformats.org/wordprocessingml/2006/main">
              <w:rPr>
                <w:rFonts w:ascii="Helvetica" w:hAnsi="Helvetica" w:eastAsia="Helvetica"/>
                <w:b w:val="0"/>
                <w:i w:val="0"/>
                <w:color w:val="000000"/>
                <w:sz w:val="16"/>
              </w:rPr>
              <w:t xml:space="preserve">唐</w:t>
            </w:r>
          </w:p>
        </w:tc>
        <w:tc>
          <w:tcPr>
            <w:tcW w:type="dxa" w:w="3746"/>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40" w:after="0"/>
              <w:ind w:left="110" w:right="0" w:firstLine="0"/>
              <w:jc w:val="left"/>
            </w:pPr>
            <w:r xmlns:w="http://schemas.openxmlformats.org/wordprocessingml/2006/main">
              <w:rPr>
                <w:rFonts w:ascii="Helvetica" w:hAnsi="Helvetica" w:eastAsia="Helvetica"/>
                <w:b w:val="0"/>
                <w:i w:val="0"/>
                <w:color w:val="000000"/>
                <w:sz w:val="16"/>
              </w:rPr>
              <w:t xml:space="preserve">子字段内容及规范</w:t>
            </w:r>
          </w:p>
        </w:tc>
      </w:tr>
      <w:tr>
        <w:trPr>
          <w:trHeight w:hRule="exact" w:val="526"/>
        </w:trPr>
        <w:tc>
          <w:tcPr>
            <w:tcW w:type="dxa" w:w="2538"/>
            <w:tcBorders>
              <w:start w:sz="6.399999999999977"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0" w:after="0"/>
              <w:ind w:left="112" w:right="0" w:firstLine="0"/>
              <w:jc w:val="left"/>
            </w:pPr>
            <w:r xmlns:w="http://schemas.openxmlformats.org/wordprocessingml/2006/main">
              <w:rPr>
                <w:rFonts w:ascii="Helvetica" w:hAnsi="Helvetica" w:eastAsia="Helvetica"/>
                <w:b w:val="0"/>
                <w:i w:val="0"/>
                <w:color w:val="000000"/>
                <w:sz w:val="16"/>
              </w:rPr>
              <w:t xml:space="preserve">Y 轴坐标</w:t>
            </w:r>
          </w:p>
        </w:tc>
        <w:tc>
          <w:tcPr>
            <w:tcW w:type="dxa" w:w="866"/>
            <w:tcBorders>
              <w:start w:sz="5.600000000000136"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0" w:after="0"/>
              <w:ind w:left="114" w:right="0" w:firstLine="0"/>
              <w:jc w:val="left"/>
            </w:pPr>
            <w:r xmlns:w="http://schemas.openxmlformats.org/wordprocessingml/2006/main">
              <w:rPr>
                <w:rFonts w:ascii="Helvetica" w:hAnsi="Helvetica" w:eastAsia="Helvetica"/>
                <w:b w:val="0"/>
                <w:i w:val="0"/>
                <w:color w:val="000000"/>
                <w:sz w:val="16"/>
              </w:rPr>
              <w:t xml:space="preserve">*YCOO</w:t>
            </w:r>
          </w:p>
        </w:tc>
        <w:tc>
          <w:tcPr>
            <w:tcW w:type="dxa" w:w="586"/>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0"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0" w:after="0"/>
              <w:ind w:left="108"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70"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6"/>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182" w:lineRule="exact" w:before="106" w:after="0"/>
              <w:ind w:left="110" w:right="144" w:firstLine="0"/>
              <w:jc w:val="left"/>
            </w:pPr>
            <w:r xmlns:w="http://schemas.openxmlformats.org/wordprocessingml/2006/main">
              <w:rPr>
                <w:rFonts w:ascii="Helvetica" w:hAnsi="Helvetica" w:eastAsia="Helvetica"/>
                <w:b w:val="0"/>
                <w:i w:val="0"/>
                <w:color w:val="000000"/>
                <w:sz w:val="16"/>
              </w:rPr>
              <w:t xml:space="preserve">Y 坐标。格式见附录 B-产品规格</w:t>
            </w:r>
          </w:p>
        </w:tc>
      </w:tr>
      <w:tr>
        <w:trPr>
          <w:trHeight w:hRule="exact" w:val="498"/>
        </w:trPr>
        <w:tc>
          <w:tcPr>
            <w:tcW w:type="dxa" w:w="2538"/>
            <w:tcBorders>
              <w:start w:sz="6.399999999999977" w:val="single" w:color="#000000"/>
              <w:top w:sz="5.600000000000136" w:val="single" w:color="#000000"/>
              <w:end w:sz="5.600000000000136"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2" w:right="0" w:firstLine="0"/>
              <w:jc w:val="left"/>
            </w:pPr>
            <w:r xmlns:w="http://schemas.openxmlformats.org/wordprocessingml/2006/main">
              <w:rPr>
                <w:rFonts w:ascii="Helvetica" w:hAnsi="Helvetica" w:eastAsia="Helvetica"/>
                <w:b w:val="0"/>
                <w:i w:val="0"/>
                <w:color w:val="000000"/>
                <w:sz w:val="16"/>
              </w:rPr>
              <w:t xml:space="preserve">X 轴坐标</w:t>
            </w:r>
          </w:p>
        </w:tc>
        <w:tc>
          <w:tcPr>
            <w:tcW w:type="dxa" w:w="866"/>
            <w:tcBorders>
              <w:start w:sz="5.600000000000136"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4" w:right="0" w:firstLine="0"/>
              <w:jc w:val="left"/>
            </w:pPr>
            <w:r xmlns:w="http://schemas.openxmlformats.org/wordprocessingml/2006/main">
              <w:rPr>
                <w:rFonts w:ascii="Helvetica" w:hAnsi="Helvetica" w:eastAsia="Helvetica"/>
                <w:b w:val="0"/>
                <w:i w:val="0"/>
                <w:color w:val="000000"/>
                <w:sz w:val="16"/>
              </w:rPr>
              <w:t xml:space="preserve">西科</w:t>
            </w:r>
          </w:p>
        </w:tc>
        <w:tc>
          <w:tcPr>
            <w:tcW w:type="dxa" w:w="586"/>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R（）</w:t>
            </w:r>
          </w:p>
        </w:tc>
        <w:tc>
          <w:tcPr>
            <w:tcW w:type="dxa" w:w="700"/>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10" w:right="0" w:firstLine="0"/>
              <w:jc w:val="left"/>
            </w:pPr>
            <w:r xmlns:w="http://schemas.openxmlformats.org/wordprocessingml/2006/main">
              <w:rPr>
                <w:rFonts w:ascii="Helvetica" w:hAnsi="Helvetica" w:eastAsia="Helvetica"/>
                <w:b w:val="0"/>
                <w:i w:val="0"/>
                <w:color w:val="000000"/>
                <w:sz w:val="16"/>
              </w:rPr>
              <w:t xml:space="preserve">b24</w:t>
            </w:r>
          </w:p>
        </w:tc>
        <w:tc>
          <w:tcPr>
            <w:tcW w:type="dxa" w:w="588"/>
            <w:tcBorders>
              <w:start w:sz="5.599999999999909" w:val="single" w:color="#000000"/>
              <w:top w:sz="5.600000000000136" w:val="single" w:color="#000000"/>
              <w:end w:sz="5.599999999999909"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8" w:after="0"/>
              <w:ind w:left="108" w:right="0" w:firstLine="0"/>
              <w:jc w:val="left"/>
            </w:pPr>
            <w:r xmlns:w="http://schemas.openxmlformats.org/wordprocessingml/2006/main">
              <w:rPr>
                <w:rFonts w:ascii="Helvetica" w:hAnsi="Helvetica" w:eastAsia="Helvetica"/>
                <w:b w:val="0"/>
                <w:i w:val="0"/>
                <w:color w:val="000000"/>
                <w:sz w:val="16"/>
              </w:rPr>
              <w:t xml:space="preserve">真实的</w:t>
            </w:r>
          </w:p>
        </w:tc>
        <w:tc>
          <w:tcPr>
            <w:tcW w:type="dxa" w:w="3746"/>
            <w:tcBorders>
              <w:start w:sz="5.599999999999909" w:val="single" w:color="#000000"/>
              <w:top w:sz="5.600000000000136"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182" w:lineRule="exact" w:before="74" w:after="0"/>
              <w:ind w:left="110" w:right="144" w:firstLine="0"/>
              <w:jc w:val="left"/>
            </w:pPr>
            <w:r xmlns:w="http://schemas.openxmlformats.org/wordprocessingml/2006/main">
              <w:rPr>
                <w:rFonts w:ascii="Helvetica" w:hAnsi="Helvetica" w:eastAsia="Helvetica"/>
                <w:b w:val="0"/>
                <w:i w:val="0"/>
                <w:color w:val="000000"/>
                <w:sz w:val="16"/>
              </w:rPr>
              <w:t xml:space="preserve">X坐标。格式见附录B-产品规格</w:t>
            </w:r>
          </w:p>
        </w:tc>
      </w:tr>
    </w:tbl>
    <w:p>
      <w:pPr xmlns:w="http://schemas.openxmlformats.org/wordprocessingml/2006/main">
        <w:autoSpaceDN w:val="0"/>
        <w:autoSpaceDE w:val="0"/>
        <w:widowControl/>
        <w:spacing w:line="218" w:lineRule="exact" w:before="38" w:after="0"/>
        <w:ind w:left="0" w:right="118" w:firstLine="0"/>
        <w:jc w:val="right"/>
      </w:pPr>
      <w:r xmlns:w="http://schemas.openxmlformats.org/wordprocessingml/2006/main">
        <w:rPr>
          <w:rFonts w:ascii="Helvetica" w:hAnsi="Helvetica" w:eastAsia="Helvetica"/>
          <w:b w:val="0"/>
          <w:i w:val="0"/>
          <w:color w:val="000000"/>
          <w:sz w:val="16"/>
        </w:rPr>
        <w:t xml:space="preserve">表 7.38</w:t>
      </w:r>
    </w:p>
    <w:p>
      <w:pPr xmlns:w="http://schemas.openxmlformats.org/wordprocessingml/2006/main">
        <w:autoSpaceDN w:val="0"/>
        <w:tabs>
          <w:tab w:pos="710" w:val="left"/>
        </w:tabs>
        <w:autoSpaceDE w:val="0"/>
        <w:widowControl/>
        <w:spacing w:line="274" w:lineRule="exact" w:before="524" w:after="0"/>
        <w:ind w:left="24" w:right="0" w:firstLine="0"/>
        <w:jc w:val="left"/>
      </w:pPr>
      <w:r xmlns:w="http://schemas.openxmlformats.org/wordprocessingml/2006/main">
        <w:rPr>
          <w:rFonts w:ascii="Helvetica" w:hAnsi="Helvetica" w:eastAsia="Helvetica"/>
          <w:b/>
          <w:i w:val="0"/>
          <w:color w:val="000000"/>
          <w:sz w:val="20"/>
        </w:rPr>
        <w:t xml:space="preserve">7.7.2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栅格记录结构</w:t>
      </w:r>
    </w:p>
    <w:p>
      <w:pPr xmlns:w="http://schemas.openxmlformats.org/wordprocessingml/2006/main">
        <w:autoSpaceDN w:val="0"/>
        <w:autoSpaceDE w:val="0"/>
        <w:widowControl/>
        <w:spacing w:line="274" w:lineRule="exact" w:before="182" w:after="0"/>
        <w:ind w:left="12" w:right="0" w:firstLine="0"/>
        <w:jc w:val="left"/>
      </w:pPr>
      <w:r xmlns:w="http://schemas.openxmlformats.org/wordprocessingml/2006/main">
        <w:rPr>
          <w:rFonts w:ascii="Helvetica" w:hAnsi="Helvetica" w:eastAsia="Helvetica"/>
          <w:b w:val="0"/>
          <w:i w:val="0"/>
          <w:color w:val="000000"/>
          <w:sz w:val="20"/>
        </w:rPr>
        <w:t xml:space="preserve">有待定义。</w:t>
      </w:r>
    </w:p>
    <w:p>
      <w:pPr xmlns:w="http://schemas.openxmlformats.org/wordprocessingml/2006/main">
        <w:autoSpaceDN w:val="0"/>
        <w:tabs>
          <w:tab w:pos="710" w:val="left"/>
        </w:tabs>
        <w:autoSpaceDE w:val="0"/>
        <w:widowControl/>
        <w:spacing w:line="274" w:lineRule="exact" w:before="422" w:after="0"/>
        <w:ind w:left="24" w:right="0" w:firstLine="0"/>
        <w:jc w:val="left"/>
      </w:pPr>
      <w:r xmlns:w="http://schemas.openxmlformats.org/wordprocessingml/2006/main">
        <w:rPr>
          <w:rFonts w:ascii="Helvetica" w:hAnsi="Helvetica" w:eastAsia="Helvetica"/>
          <w:b/>
          <w:i w:val="0"/>
          <w:color w:val="000000"/>
          <w:sz w:val="20"/>
        </w:rPr>
        <w:t xml:space="preserve">7.7.3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矩阵记录结构</w:t>
      </w:r>
    </w:p>
    <w:p>
      <w:pPr xmlns:w="http://schemas.openxmlformats.org/wordprocessingml/2006/main">
        <w:autoSpaceDN w:val="0"/>
        <w:autoSpaceDE w:val="0"/>
        <w:widowControl/>
        <w:spacing w:line="274" w:lineRule="exact" w:before="182" w:after="7898"/>
        <w:ind w:left="12" w:right="0" w:firstLine="0"/>
        <w:jc w:val="left"/>
      </w:pPr>
      <w:r xmlns:w="http://schemas.openxmlformats.org/wordprocessingml/2006/main">
        <w:rPr>
          <w:rFonts w:ascii="Helvetica" w:hAnsi="Helvetica" w:eastAsia="Helvetica"/>
          <w:b w:val="0"/>
          <w:i w:val="0"/>
          <w:color w:val="000000"/>
          <w:sz w:val="20"/>
        </w:rPr>
        <w:t xml:space="preserve">有待定义。</w:t>
      </w:r>
    </w:p>
    <w:tbl>
      <w:tblPr>
        <w:tblW w:type="auto" w:w="0"/>
        <w:tblLayout w:type="fixed"/>
        <w:tblLook w:firstColumn="1" w:firstRow="1" w:lastColumn="0" w:lastRow="0" w:noHBand="0" w:noVBand="1" w:val="04A0"/>
        <w:tblInd w:w="1.9999999999998863" w:type="dxa"/>
      </w:tblPr>
      <w:tblGrid>
        <w:gridCol w:w="3030"/>
        <w:gridCol w:w="3030"/>
        <w:gridCol w:w="3030"/>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92" w:bottom="716" w:left="1418"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1143000</wp:posOffset>
            </wp:positionH>
            <wp:positionV relativeFrom="page">
              <wp:posOffset>4838700</wp:posOffset>
            </wp:positionV>
            <wp:extent cx="5232400" cy="2527300"/>
            <wp:wrapNone/>
            <wp:docPr id="87" name="Picture 87"/>
            <wp:cNvGraphicFramePr>
              <a:graphicFrameLocks noChangeAspect="1"/>
            </wp:cNvGraphicFramePr>
            <a:graphic>
              <a:graphicData uri="http://schemas.openxmlformats.org/drawingml/2006/picture">
                <pic:pic>
                  <pic:nvPicPr>
                    <pic:cNvPr id="0" name="image.png"/>
                    <pic:cNvPicPr/>
                  </pic:nvPicPr>
                  <pic:blipFill>
                    <a:blip r:embed="rId93"/>
                    <a:stretch>
                      <a:fillRect/>
                    </a:stretch>
                  </pic:blipFill>
                  <pic:spPr>
                    <a:xfrm>
                      <a:off x="0" y="0"/>
                      <a:ext cx="5232400" cy="2527300"/>
                    </a:xfrm>
                    <a:prstGeom prst="rect"/>
                  </pic:spPr>
                </pic:pic>
              </a:graphicData>
            </a:graphic>
          </wp:anchor>
        </w:drawing>
      </w:r>
    </w:p>
    <w:tbl>
      <w:tblPr>
        <w:tblW w:type="auto" w:w="0"/>
        <w:tblLayout w:type="fixed"/>
        <w:tblLook w:firstColumn="1" w:firstRow="1" w:lastColumn="0" w:lastRow="0" w:noHBand="0" w:noVBand="1" w:val="04A0"/>
        <w:tblInd w:w="0.0" w:type="dxa"/>
      </w:tblPr>
      <w:tblGrid>
        <w:gridCol w:w="2271"/>
        <w:gridCol w:w="2271"/>
        <w:gridCol w:w="2271"/>
        <w:gridCol w:w="2271"/>
      </w:tblGrid>
      <w:tr>
        <w:trPr>
          <w:trHeight w:hRule="exact" w:val="878"/>
        </w:trPr>
        <w:tc>
          <w:tcPr>
            <w:tcW w:type="dxa" w:w="500"/>
            <w:tcBorders/>
            <w:tcMar>
              <w:start w:w="0" w:type="dxa"/>
              <w:end w:w="0" w:type="dxa"/>
            </w:tcMar>
          </w:tcPr>
          <w:p>
            <w:pPr xmlns:w="http://schemas.openxmlformats.org/wordprocessingml/2006/main">
              <w:autoSpaceDN w:val="0"/>
              <w:autoSpaceDE w:val="0"/>
              <w:widowControl/>
              <w:spacing w:line="384" w:lineRule="exact" w:before="412" w:after="0"/>
              <w:ind w:left="2" w:right="0" w:firstLine="0"/>
              <w:jc w:val="left"/>
            </w:pPr>
            <w:r xmlns:w="http://schemas.openxmlformats.org/wordprocessingml/2006/main">
              <w:rPr>
                <w:rFonts w:ascii="Helvetica" w:hAnsi="Helvetica" w:eastAsia="Helvetica"/>
                <w:b/>
                <w:i w:val="0"/>
                <w:color w:val="000000"/>
                <w:sz w:val="28"/>
              </w:rPr>
              <w:t xml:space="preserve">8.</w:t>
            </w:r>
          </w:p>
        </w:tc>
        <w:tc>
          <w:tcPr>
            <w:tcW w:type="dxa" w:w="2440"/>
            <w:tcBorders/>
            <w:tcMar>
              <w:start w:w="0" w:type="dxa"/>
              <w:end w:w="0" w:type="dxa"/>
            </w:tcMar>
          </w:tcPr>
          <w:p>
            <w:pPr xmlns:w="http://schemas.openxmlformats.org/wordprocessingml/2006/main">
              <w:autoSpaceDN w:val="0"/>
              <w:autoSpaceDE w:val="0"/>
              <w:widowControl/>
              <w:spacing w:line="384" w:lineRule="exact" w:before="412" w:after="0"/>
              <w:ind w:left="188" w:right="0" w:firstLine="0"/>
              <w:jc w:val="left"/>
            </w:pPr>
            <w:r xmlns:w="http://schemas.openxmlformats.org/wordprocessingml/2006/main">
              <w:rPr>
                <w:rFonts w:ascii="Helvetica" w:hAnsi="Helvetica" w:eastAsia="Helvetica"/>
                <w:b/>
                <w:i w:val="0"/>
                <w:color w:val="000000"/>
                <w:sz w:val="28"/>
              </w:rPr>
              <w:t xml:space="preserve">更新</w:t>
            </w:r>
          </w:p>
        </w:tc>
        <w:tc>
          <w:tcPr>
            <w:tcW w:type="dxa" w:w="392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1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3.53</w:t>
            </w:r>
          </w:p>
        </w:tc>
      </w:tr>
      <w:tr>
        <w:trPr>
          <w:trHeight w:hRule="exact" w:val="486"/>
        </w:trPr>
        <w:tc>
          <w:tcPr>
            <w:tcW w:type="dxa" w:w="500"/>
            <w:tcBorders/>
            <w:tcMar>
              <w:start w:w="0" w:type="dxa"/>
              <w:end w:w="0" w:type="dxa"/>
            </w:tcMar>
          </w:tcPr>
          <w:p>
            <w:pPr xmlns:w="http://schemas.openxmlformats.org/wordprocessingml/2006/main">
              <w:autoSpaceDN w:val="0"/>
              <w:autoSpaceDE w:val="0"/>
              <w:widowControl/>
              <w:spacing w:line="330" w:lineRule="exact" w:before="96" w:after="0"/>
              <w:ind w:left="2" w:right="0" w:firstLine="0"/>
              <w:jc w:val="left"/>
            </w:pPr>
            <w:r xmlns:w="http://schemas.openxmlformats.org/wordprocessingml/2006/main">
              <w:rPr>
                <w:rFonts w:ascii="Helvetica" w:hAnsi="Helvetica" w:eastAsia="Helvetica"/>
                <w:b/>
                <w:i w:val="0"/>
                <w:color w:val="000000"/>
                <w:sz w:val="24"/>
              </w:rPr>
              <w:t xml:space="preserve">8.1</w:t>
            </w:r>
          </w:p>
        </w:tc>
        <w:tc>
          <w:tcPr>
            <w:tcW w:type="dxa" w:w="2440"/>
            <w:tcBorders/>
            <w:tcMar>
              <w:start w:w="0" w:type="dxa"/>
              <w:end w:w="0" w:type="dxa"/>
            </w:tcMar>
          </w:tcPr>
          <w:p>
            <w:pPr xmlns:w="http://schemas.openxmlformats.org/wordprocessingml/2006/main">
              <w:autoSpaceDN w:val="0"/>
              <w:autoSpaceDE w:val="0"/>
              <w:widowControl/>
              <w:spacing w:line="330" w:lineRule="exact" w:before="96" w:after="0"/>
              <w:ind w:left="188" w:right="0" w:firstLine="0"/>
              <w:jc w:val="left"/>
            </w:pPr>
            <w:r xmlns:w="http://schemas.openxmlformats.org/wordprocessingml/2006/main">
              <w:rPr>
                <w:rFonts w:ascii="Helvetica" w:hAnsi="Helvetica" w:eastAsia="Helvetica"/>
                <w:b/>
                <w:i w:val="0"/>
                <w:color w:val="000000"/>
                <w:sz w:val="24"/>
              </w:rPr>
              <w:t xml:space="preserve">一般的</w:t>
            </w:r>
          </w:p>
        </w:tc>
        <w:tc>
          <w:tcPr>
            <w:tcW w:type="dxa" w:w="2271"/>
            <w:vMerge/>
            <w:tcBorders/>
          </w:tcPr>
          <w:p/>
        </w:tc>
        <w:tc>
          <w:tcPr>
            <w:tcW w:type="dxa" w:w="2271"/>
            <w:vMerge/>
            <w:tcBorders/>
          </w:tcPr>
          <w:p/>
        </w:tc>
      </w:tr>
    </w:tbl>
    <w:p>
      <w:pPr xmlns:w="http://schemas.openxmlformats.org/wordprocessingml/2006/main">
        <w:autoSpaceDN w:val="0"/>
        <w:autoSpaceDE w:val="0"/>
        <w:widowControl/>
        <w:spacing w:line="228" w:lineRule="exact" w:before="164" w:after="0"/>
        <w:ind w:left="2" w:right="52" w:firstLine="0"/>
        <w:jc w:val="both"/>
      </w:pPr>
      <w:r xmlns:w="http://schemas.openxmlformats.org/wordprocessingml/2006/main">
        <w:rPr>
          <w:rFonts w:ascii="Helvetica" w:hAnsi="Helvetica" w:eastAsia="Helvetica"/>
          <w:b w:val="0"/>
          <w:i w:val="0"/>
          <w:color w:val="000000"/>
          <w:sz w:val="20"/>
        </w:rPr>
        <w:t xml:space="preserve">本章定义了一种更新符合 S-57 的数据的机制。该机制允许更新数据中的单个构造（记录、字段和子字段）。通过使用此机制，可以更新以前交换的数据，而无需重新发布一套全新的数据。</w:t>
      </w:r>
    </w:p>
    <w:p>
      <w:pPr xmlns:w="http://schemas.openxmlformats.org/wordprocessingml/2006/main">
        <w:autoSpaceDN w:val="0"/>
        <w:autoSpaceDE w:val="0"/>
        <w:widowControl/>
        <w:spacing w:line="228" w:lineRule="exact" w:before="46" w:after="0"/>
        <w:ind w:left="2" w:right="52" w:firstLine="0"/>
        <w:jc w:val="both"/>
      </w:pPr>
      <w:r xmlns:w="http://schemas.openxmlformats.org/wordprocessingml/2006/main">
        <w:rPr>
          <w:rFonts w:ascii="Helvetica" w:hAnsi="Helvetica" w:eastAsia="Helvetica"/>
          <w:b w:val="0"/>
          <w:i w:val="0"/>
          <w:color w:val="000000"/>
          <w:sz w:val="20"/>
        </w:rPr>
        <w:t xml:space="preserve">更新机制反映了 S-57 数据结构。因此，使用此机制可以更新的最高级别构造是记录（另见第 1.1 条）。完整文件的更新程序必须由相关产品规范定义。</w:t>
      </w:r>
    </w:p>
    <w:p>
      <w:pPr xmlns:w="http://schemas.openxmlformats.org/wordprocessingml/2006/main">
        <w:autoSpaceDN w:val="0"/>
        <w:autoSpaceDE w:val="0"/>
        <w:widowControl/>
        <w:spacing w:line="228" w:lineRule="exact" w:before="228" w:after="0"/>
        <w:ind w:left="2" w:right="52" w:firstLine="0"/>
        <w:jc w:val="both"/>
      </w:pPr>
      <w:r xmlns:w="http://schemas.openxmlformats.org/wordprocessingml/2006/main">
        <w:rPr>
          <w:rFonts w:ascii="Helvetica" w:hAnsi="Helvetica" w:eastAsia="Helvetica"/>
          <w:b w:val="0"/>
          <w:i w:val="0"/>
          <w:color w:val="000000"/>
          <w:sz w:val="20"/>
        </w:rPr>
        <w:t xml:space="preserve">为了方便更新，要素和空间记录中增加了特殊字段（见第 7.6 和 7.7 条）。这些字段仅用于更新。目前本标准仅定义矢量类型的空间记录。因此，仅针对矢量记录开发了空间记录的更新机制。</w:t>
      </w:r>
    </w:p>
    <w:p>
      <w:pPr xmlns:w="http://schemas.openxmlformats.org/wordprocessingml/2006/main">
        <w:autoSpaceDN w:val="0"/>
        <w:tabs>
          <w:tab w:pos="688"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8.2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更新数据流</w:t>
      </w:r>
    </w:p>
    <w:p>
      <w:pPr xmlns:w="http://schemas.openxmlformats.org/wordprocessingml/2006/main">
        <w:autoSpaceDN w:val="0"/>
        <w:autoSpaceDE w:val="0"/>
        <w:widowControl/>
        <w:spacing w:line="274" w:lineRule="exact" w:before="178" w:after="440"/>
        <w:ind w:left="2" w:right="0" w:firstLine="0"/>
        <w:jc w:val="left"/>
      </w:pPr>
      <w:r xmlns:w="http://schemas.openxmlformats.org/wordprocessingml/2006/main">
        <w:rPr>
          <w:rFonts w:ascii="Helvetica" w:hAnsi="Helvetica" w:eastAsia="Helvetica"/>
          <w:b w:val="0"/>
          <w:i w:val="0"/>
          <w:color w:val="000000"/>
          <w:sz w:val="20"/>
        </w:rPr>
        <w:t xml:space="preserve">更新机制基于图 8.1 所示的交换模型。</w:t>
      </w:r>
    </w:p>
    <w:tbl>
      <w:tblPr>
        <w:tblW w:type="auto" w:w="0"/>
        <w:tblLayout w:type="fixed"/>
        <w:tblLook w:firstColumn="1" w:firstRow="1" w:lastColumn="0" w:lastRow="0" w:noHBand="0" w:noVBand="1" w:val="04A0"/>
        <w:tblInd w:w="4.000000000000057" w:type="dxa"/>
      </w:tblPr>
      <w:tblGrid>
        <w:gridCol w:w="9086"/>
      </w:tblGrid>
      <w:tr>
        <w:trPr>
          <w:trHeight w:hRule="exact" w:val="4694"/>
        </w:trPr>
        <w:tc>
          <w:tcPr>
            <w:tcW w:type="dxa" w:w="9032"/>
            <w:tcBorders>
              <w:start w:sz="0.8000000000000682" w:val="single" w:color="#000000"/>
              <w:top w:sz="0.7999999999997272" w:val="single" w:color="#000000"/>
              <w:end w:sz="0.8000000000001819" w:val="single" w:color="#000000"/>
              <w:bottom w:sz="0.8000000000001819" w:val="single" w:color="#000000"/>
            </w:tcBorders>
            <w:shd w:fill="ffffff"/>
            <w:tcMar>
              <w:start w:w="0" w:type="dxa"/>
              <w:end w:w="0" w:type="dxa"/>
            </w:tcMar>
          </w:tcPr>
          <w:p>
            <w:pPr xmlns:w="http://schemas.openxmlformats.org/wordprocessingml/2006/main">
              <w:autoSpaceDN w:val="0"/>
              <w:autoSpaceDE w:val="0"/>
              <w:widowControl/>
              <w:spacing w:line="168" w:lineRule="exact" w:before="174" w:after="178"/>
              <w:ind w:left="1352" w:right="6912" w:firstLine="0"/>
              <w:jc w:val="left"/>
            </w:pPr>
            <w:r xmlns:w="http://schemas.openxmlformats.org/wordprocessingml/2006/main">
              <w:rPr>
                <w:rFonts w:ascii="Helvetica" w:hAnsi="Helvetica" w:eastAsia="Helvetica"/>
                <w:b w:val="0"/>
                <w:i w:val="0"/>
                <w:color w:val="000000"/>
                <w:sz w:val="15"/>
              </w:rPr>
              <w:t xml:space="preserve">更改</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5"/>
              </w:rPr>
              <w:t xml:space="preserve">信息</w:t>
            </w:r>
          </w:p>
          <w:tbl>
            <w:tblPr>
              <w:tblW w:type="auto" w:w="0"/>
              <w:tblLayout w:type="fixed"/>
              <w:tblLook w:firstColumn="1" w:firstRow="1" w:lastColumn="0" w:lastRow="0" w:noHBand="0" w:noVBand="1" w:val="04A0"/>
              <w:tblInd w:w="415.99999999999994" w:type="dxa"/>
            </w:tblPr>
            <w:tblGrid>
              <w:gridCol w:w="2258"/>
              <w:gridCol w:w="2258"/>
              <w:gridCol w:w="2258"/>
              <w:gridCol w:w="2258"/>
            </w:tblGrid>
            <w:tr>
              <w:trPr>
                <w:trHeight w:hRule="exact" w:val="650"/>
              </w:trPr>
              <w:tc>
                <w:tcPr>
                  <w:tcW w:type="dxa" w:w="136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68" w:lineRule="exact" w:before="1042" w:after="0"/>
                    <w:ind w:left="426" w:right="144" w:firstLine="0"/>
                    <w:jc w:val="left"/>
                  </w:pPr>
                  <w:r xmlns:w="http://schemas.openxmlformats.org/wordprocessingml/2006/main">
                    <w:rPr>
                      <w:rFonts w:ascii="Helvetica" w:hAnsi="Helvetica" w:eastAsia="Helvetica"/>
                      <w:b w:val="0"/>
                      <w:i w:val="0"/>
                      <w:color w:val="000000"/>
                      <w:sz w:val="15"/>
                    </w:rPr>
                    <w:t xml:space="preserve">更新</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5"/>
                    </w:rPr>
                    <w:t xml:space="preserve">编译</w:t>
                  </w:r>
                </w:p>
              </w:tc>
              <w:tc>
                <w:tcPr>
                  <w:tcW w:type="dxa" w:w="2880"/>
                  <w:tcBorders/>
                  <w:tcMar>
                    <w:start w:w="0" w:type="dxa"/>
                    <w:end w:w="0" w:type="dxa"/>
                  </w:tcMar>
                </w:tcPr>
                <w:p>
                  <w:pPr xmlns:w="http://schemas.openxmlformats.org/wordprocessingml/2006/main">
                    <w:autoSpaceDN w:val="0"/>
                    <w:autoSpaceDE w:val="0"/>
                    <w:widowControl/>
                    <w:spacing w:line="302" w:lineRule="exact" w:before="60" w:after="0"/>
                    <w:ind w:left="204" w:right="0" w:firstLine="0"/>
                    <w:jc w:val="left"/>
                  </w:pPr>
                  <w:r xmlns:w="http://schemas.openxmlformats.org/wordprocessingml/2006/main">
                    <w:rPr>
                      <w:rFonts w:ascii="Helvetica" w:hAnsi="Helvetica" w:eastAsia="Helvetica"/>
                      <w:b/>
                      <w:i w:val="0"/>
                      <w:color w:val="000000"/>
                      <w:sz w:val="22"/>
                    </w:rPr>
                    <w:t xml:space="preserve">数据生产者</w:t>
                  </w:r>
                </w:p>
              </w:tc>
              <w:tc>
                <w:tcPr>
                  <w:tcW w:type="dxa" w:w="1840"/>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68" w:lineRule="exact" w:before="1288" w:after="0"/>
                    <w:ind w:left="548" w:right="432" w:firstLine="0"/>
                    <w:jc w:val="left"/>
                  </w:pPr>
                  <w:r xmlns:w="http://schemas.openxmlformats.org/wordprocessingml/2006/main">
                    <w:rPr>
                      <w:rFonts w:ascii="Helvetica" w:hAnsi="Helvetica" w:eastAsia="Helvetica"/>
                      <w:b w:val="0"/>
                      <w:i w:val="0"/>
                      <w:color w:val="000000"/>
                      <w:sz w:val="15"/>
                    </w:rPr>
                    <w:t xml:space="preserve">更新</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5"/>
                    </w:rPr>
                    <w:t xml:space="preserve">信息</w:t>
                  </w:r>
                </w:p>
              </w:tc>
              <w:tc>
                <w:tcPr>
                  <w:tcW w:type="dxa" w:w="1940"/>
                  <w:tcBorders/>
                  <w:tcMar>
                    <w:start w:w="0" w:type="dxa"/>
                    <w:end w:w="0" w:type="dxa"/>
                  </w:tcMar>
                </w:tcPr>
                <w:p>
                  <w:pPr xmlns:w="http://schemas.openxmlformats.org/wordprocessingml/2006/main">
                    <w:autoSpaceDN w:val="0"/>
                    <w:autoSpaceDE w:val="0"/>
                    <w:widowControl/>
                    <w:spacing w:line="302" w:lineRule="exact" w:before="60" w:after="0"/>
                    <w:ind w:left="0" w:right="0" w:firstLine="0"/>
                    <w:jc w:val="center"/>
                  </w:pPr>
                  <w:r xmlns:w="http://schemas.openxmlformats.org/wordprocessingml/2006/main">
                    <w:rPr>
                      <w:rFonts w:ascii="Helvetica" w:hAnsi="Helvetica" w:eastAsia="Helvetica"/>
                      <w:b/>
                      <w:i w:val="0"/>
                      <w:color w:val="000000"/>
                      <w:sz w:val="22"/>
                    </w:rPr>
                    <w:t xml:space="preserve">申请人</w:t>
                  </w:r>
                </w:p>
              </w:tc>
            </w:tr>
            <w:tr>
              <w:trPr>
                <w:trHeight w:hRule="exact" w:val="700"/>
              </w:trPr>
              <w:tc>
                <w:tcPr>
                  <w:tcW w:type="dxa" w:w="2258"/>
                  <w:vMerge/>
                  <w:tcBorders/>
                </w:tcPr>
                <w:p/>
              </w:tc>
              <w:tc>
                <w:tcPr>
                  <w:tcW w:type="dxa" w:w="288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68" w:lineRule="exact" w:before="350" w:after="0"/>
                    <w:ind w:left="1296" w:right="432" w:firstLine="0"/>
                    <w:jc w:val="center"/>
                  </w:pPr>
                  <w:r xmlns:w="http://schemas.openxmlformats.org/wordprocessingml/2006/main">
                    <w:rPr>
                      <w:rFonts w:ascii="Helvetica" w:hAnsi="Helvetica" w:eastAsia="Helvetica"/>
                      <w:b w:val="0"/>
                      <w:i w:val="0"/>
                      <w:color w:val="000000"/>
                      <w:sz w:val="15"/>
                    </w:rPr>
                    <w:t xml:space="preserve">更新</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5"/>
                    </w:rPr>
                    <w:t xml:space="preserve">传播</w:t>
                  </w:r>
                </w:p>
              </w:tc>
              <w:tc>
                <w:tcPr>
                  <w:tcW w:type="dxa" w:w="2258"/>
                  <w:vMerge/>
                  <w:tcBorders/>
                </w:tcPr>
                <w:p/>
              </w:tc>
              <w:tc>
                <w:tcPr>
                  <w:tcW w:type="dxa" w:w="1940"/>
                  <w:tcBorders/>
                  <w:tcMar>
                    <w:start w:w="0" w:type="dxa"/>
                    <w:end w:w="0" w:type="dxa"/>
                  </w:tcMar>
                </w:tcPr>
                <w:p>
                  <w:pPr xmlns:w="http://schemas.openxmlformats.org/wordprocessingml/2006/main">
                    <w:autoSpaceDN w:val="0"/>
                    <w:autoSpaceDE w:val="0"/>
                    <w:widowControl/>
                    <w:spacing w:line="164" w:lineRule="exact" w:before="372" w:after="0"/>
                    <w:ind w:left="576" w:right="576" w:firstLine="0"/>
                    <w:jc w:val="center"/>
                  </w:pPr>
                  <w:r xmlns:w="http://schemas.openxmlformats.org/wordprocessingml/2006/main">
                    <w:rPr>
                      <w:rFonts w:ascii="Helvetica" w:hAnsi="Helvetica" w:eastAsia="Helvetica"/>
                      <w:b w:val="0"/>
                      <w:i w:val="0"/>
                      <w:color w:val="000000"/>
                      <w:sz w:val="15"/>
                    </w:rPr>
                    <w:t xml:space="preserve">更新</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5"/>
                    </w:rPr>
                    <w:t xml:space="preserve">过程</w:t>
                  </w:r>
                </w:p>
              </w:tc>
            </w:tr>
            <w:tr>
              <w:trPr>
                <w:trHeight w:hRule="exact" w:val="762"/>
              </w:trPr>
              <w:tc>
                <w:tcPr>
                  <w:tcW w:type="dxa" w:w="2258"/>
                  <w:vMerge/>
                  <w:tcBorders/>
                </w:tcPr>
                <w:p/>
              </w:tc>
              <w:tc>
                <w:tcPr>
                  <w:tcW w:type="dxa" w:w="2258"/>
                  <w:vMerge/>
                  <w:tcBorders/>
                </w:tcPr>
                <w:p/>
              </w:tc>
              <w:tc>
                <w:tcPr>
                  <w:tcW w:type="dxa" w:w="2258"/>
                  <w:vMerge/>
                  <w:tcBorders/>
                </w:tcPr>
                <w:p/>
              </w:tc>
              <w:tc>
                <w:tcPr>
                  <w:tcW w:type="dxa" w:w="1940"/>
                  <w:vMerge w:val="restart"/>
                  <w:tcBorders/>
                  <w:tcMar>
                    <w:start w:w="0" w:type="dxa"/>
                    <w:end w:w="0" w:type="dxa"/>
                  </w:tcMar>
                  <w:tcMar>
                    <w:start w:w="0" w:type="dxa"/>
                    <w:end w:w="0" w:type="dxa"/>
                  </w:tcMar>
                </w:tcPr>
                <w:p>
                  <w:pPr xmlns:w="http://schemas.openxmlformats.org/wordprocessingml/2006/main">
                    <w:autoSpaceDN w:val="0"/>
                    <w:autoSpaceDE w:val="0"/>
                    <w:widowControl/>
                    <w:spacing w:line="204" w:lineRule="exact" w:before="1478" w:after="0"/>
                    <w:ind w:left="0" w:right="0" w:firstLine="0"/>
                    <w:jc w:val="center"/>
                  </w:pPr>
                  <w:r xmlns:w="http://schemas.openxmlformats.org/wordprocessingml/2006/main">
                    <w:rPr>
                      <w:rFonts w:ascii="Helvetica" w:hAnsi="Helvetica" w:eastAsia="Helvetica"/>
                      <w:b w:val="0"/>
                      <w:i w:val="0"/>
                      <w:color w:val="000000"/>
                      <w:sz w:val="15"/>
                    </w:rPr>
                    <w:t xml:space="preserve">目标数据</w:t>
                  </w:r>
                </w:p>
              </w:tc>
            </w:tr>
            <w:tr>
              <w:trPr>
                <w:trHeight w:hRule="exact" w:val="980"/>
              </w:trPr>
              <w:tc>
                <w:tcPr>
                  <w:tcW w:type="dxa" w:w="1360"/>
                  <w:tcBorders/>
                  <w:tcMar>
                    <w:start w:w="0" w:type="dxa"/>
                    <w:end w:w="0" w:type="dxa"/>
                  </w:tcMar>
                </w:tcPr>
                <w:p>
                  <w:pPr xmlns:w="http://schemas.openxmlformats.org/wordprocessingml/2006/main">
                    <w:autoSpaceDN w:val="0"/>
                    <w:autoSpaceDE w:val="0"/>
                    <w:widowControl/>
                    <w:spacing w:line="204" w:lineRule="exact" w:before="736" w:after="0"/>
                    <w:ind w:left="0" w:right="192" w:firstLine="0"/>
                    <w:jc w:val="right"/>
                  </w:pPr>
                  <w:r xmlns:w="http://schemas.openxmlformats.org/wordprocessingml/2006/main">
                    <w:rPr>
                      <w:rFonts w:ascii="Helvetica" w:hAnsi="Helvetica" w:eastAsia="Helvetica"/>
                      <w:b w:val="0"/>
                      <w:i w:val="0"/>
                      <w:color w:val="000000"/>
                      <w:sz w:val="15"/>
                    </w:rPr>
                    <w:t xml:space="preserve">基础数据</w:t>
                  </w:r>
                </w:p>
              </w:tc>
              <w:tc>
                <w:tcPr>
                  <w:tcW w:type="dxa" w:w="2258"/>
                  <w:vMerge/>
                  <w:tcBorders/>
                </w:tcPr>
                <w:p/>
              </w:tc>
              <w:tc>
                <w:tcPr>
                  <w:tcW w:type="dxa" w:w="2258"/>
                  <w:vMerge/>
                  <w:tcBorders/>
                </w:tcPr>
                <w:p/>
              </w:tc>
              <w:tc>
                <w:tcPr>
                  <w:tcW w:type="dxa" w:w="2258"/>
                  <w:vMerge/>
                  <w:tcBorders/>
                </w:tcP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0" w:after="0"/>
        <w:ind w:left="0" w:right="20" w:firstLine="0"/>
        <w:jc w:val="right"/>
      </w:pPr>
      <w:r xmlns:w="http://schemas.openxmlformats.org/wordprocessingml/2006/main">
        <w:rPr>
          <w:rFonts w:ascii="Helvetica" w:hAnsi="Helvetica" w:eastAsia="Helvetica"/>
          <w:b w:val="0"/>
          <w:i w:val="0"/>
          <w:color w:val="000000"/>
          <w:sz w:val="16"/>
        </w:rPr>
        <w:t xml:space="preserve">图 8.1</w:t>
      </w:r>
    </w:p>
    <w:p>
      <w:pPr xmlns:w="http://schemas.openxmlformats.org/wordprocessingml/2006/main">
        <w:autoSpaceDN w:val="0"/>
        <w:autoSpaceDE w:val="0"/>
        <w:widowControl/>
        <w:spacing w:line="228" w:lineRule="exact" w:before="426" w:after="0"/>
        <w:ind w:left="2" w:right="52" w:firstLine="0"/>
        <w:jc w:val="both"/>
      </w:pPr>
      <w:r xmlns:w="http://schemas.openxmlformats.org/wordprocessingml/2006/main">
        <w:rPr>
          <w:rFonts w:ascii="Helvetica" w:hAnsi="Helvetica" w:eastAsia="Helvetica"/>
          <w:b w:val="0"/>
          <w:i w:val="0"/>
          <w:color w:val="000000"/>
          <w:sz w:val="20"/>
        </w:rPr>
        <w:t xml:space="preserve">该模型说明了从数据生产者到应用者的更新数据流。各种流程的组织取决于应用程序。一般来说，更新机制的数据流可以描述如下：</w:t>
      </w:r>
    </w:p>
    <w:p>
      <w:pPr xmlns:w="http://schemas.openxmlformats.org/wordprocessingml/2006/main">
        <w:autoSpaceDN w:val="0"/>
        <w:autoSpaceDE w:val="0"/>
        <w:widowControl/>
        <w:spacing w:line="228" w:lineRule="exact" w:before="228" w:after="668"/>
        <w:ind w:left="2" w:right="50" w:firstLine="0"/>
        <w:jc w:val="both"/>
      </w:pPr>
      <w:r xmlns:w="http://schemas.openxmlformats.org/wordprocessingml/2006/main">
        <w:rPr>
          <w:rFonts w:ascii="Helvetica" w:hAnsi="Helvetica" w:eastAsia="Helvetica"/>
          <w:b w:val="0"/>
          <w:i w:val="0"/>
          <w:color w:val="000000"/>
          <w:sz w:val="20"/>
        </w:rPr>
        <w:t xml:space="preserve">根据数据生产者收到的“更改”信息对基础数据进行更新。传播包含一个或多个更新记录的更新信息。收到信息后，应用者将更新信息应用于目标数据，这称为更新过程。作为更新过程的一部分，应用单个更新记录称为更新操作。</w:t>
      </w:r>
    </w:p>
    <w:tbl>
      <w:tblPr>
        <w:tblW w:type="auto" w:w="0"/>
        <w:tblLayout w:type="fixed"/>
        <w:tblLook w:firstColumn="1" w:firstRow="1" w:lastColumn="0" w:lastRow="0" w:noHBand="0" w:noVBand="1" w:val="04A0"/>
        <w:tblInd w:w="0.0" w:type="dxa"/>
      </w:tblPr>
      <w:tblGrid>
        <w:gridCol w:w="3029"/>
        <w:gridCol w:w="3029"/>
        <w:gridCol w:w="302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74"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3.54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688" w:val="left"/>
        </w:tabs>
        <w:autoSpaceDE w:val="0"/>
        <w:widowControl/>
        <w:spacing w:line="330" w:lineRule="exact" w:before="198" w:after="0"/>
        <w:ind w:left="2" w:right="0" w:firstLine="0"/>
        <w:jc w:val="left"/>
      </w:pPr>
      <w:r xmlns:w="http://schemas.openxmlformats.org/wordprocessingml/2006/main">
        <w:rPr>
          <w:rFonts w:ascii="Helvetica" w:hAnsi="Helvetica" w:eastAsia="Helvetica"/>
          <w:b/>
          <w:i w:val="0"/>
          <w:color w:val="000000"/>
          <w:sz w:val="24"/>
        </w:rPr>
        <w:t xml:space="preserve">8.3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更新机制中构造的标识</w:t>
      </w:r>
    </w:p>
    <w:p>
      <w:pPr xmlns:w="http://schemas.openxmlformats.org/wordprocessingml/2006/main">
        <w:autoSpaceDN w:val="0"/>
        <w:tabs>
          <w:tab w:pos="688" w:val="left"/>
        </w:tabs>
        <w:autoSpaceDE w:val="0"/>
        <w:widowControl/>
        <w:spacing w:line="274" w:lineRule="exact" w:before="186" w:after="0"/>
        <w:ind w:left="2" w:right="0" w:firstLine="0"/>
        <w:jc w:val="left"/>
      </w:pPr>
      <w:r xmlns:w="http://schemas.openxmlformats.org/wordprocessingml/2006/main">
        <w:rPr>
          <w:rFonts w:ascii="Helvetica" w:hAnsi="Helvetica" w:eastAsia="Helvetica"/>
          <w:b/>
          <w:i w:val="0"/>
          <w:color w:val="000000"/>
          <w:sz w:val="20"/>
        </w:rPr>
        <w:t xml:space="preserve">8.3.1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一般规定</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为了便于更新，记录、字段和子字段必须具有唯一性。第 8.3.2 至 8.3.5 条描述了如何在更新机制中识别各种数据结构构造。</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为了让应用程序执行更新操作，必须在目标数据中保留基础数据中数据结构构造的原始标识。</w:t>
      </w:r>
    </w:p>
    <w:p>
      <w:pPr xmlns:w="http://schemas.openxmlformats.org/wordprocessingml/2006/main">
        <w:autoSpaceDN w:val="0"/>
        <w:tabs>
          <w:tab w:pos="688" w:val="left"/>
        </w:tabs>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8.3.2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更新机制内的记录身份</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记录的识别遵循第 2.2 条中给出的规则。记录的名称必须在创建时保留，并且必须在引用该记录的每个后续更新操作中重复使用。</w:t>
      </w:r>
    </w:p>
    <w:p>
      <w:pPr xmlns:w="http://schemas.openxmlformats.org/wordprocessingml/2006/main">
        <w:autoSpaceDN w:val="0"/>
        <w:tabs>
          <w:tab w:pos="688"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8.3.3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更新机制中的属性标识</w:t>
      </w:r>
    </w:p>
    <w:p>
      <w:pPr xmlns:w="http://schemas.openxmlformats.org/wordprocessingml/2006/main">
        <w:autoSpaceDN w:val="0"/>
        <w:autoSpaceDE w:val="0"/>
        <w:widowControl/>
        <w:spacing w:line="228" w:lineRule="exact" w:before="230" w:after="0"/>
        <w:ind w:left="2" w:right="30" w:firstLine="0"/>
        <w:jc w:val="both"/>
      </w:pPr>
      <w:r xmlns:w="http://schemas.openxmlformats.org/wordprocessingml/2006/main">
        <w:rPr>
          <w:rFonts w:ascii="Helvetica" w:hAnsi="Helvetica" w:eastAsia="Helvetica"/>
          <w:b w:val="0"/>
          <w:i w:val="0"/>
          <w:color w:val="000000"/>
          <w:sz w:val="20"/>
        </w:rPr>
        <w:t xml:space="preserve">属性由包含属性的记录的名称和 IHO 对象目录中定义的唯一属性标签/代码组合来标识（见第 4.4 条）。由于属性在记录中不能重复，因此属性标签/代码用作记录范围内的唯一标识符。</w:t>
      </w:r>
    </w:p>
    <w:p>
      <w:pPr xmlns:w="http://schemas.openxmlformats.org/wordprocessingml/2006/main">
        <w:autoSpaceDN w:val="0"/>
        <w:tabs>
          <w:tab w:pos="688"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8.3.4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更新机制中的指针标识</w:t>
      </w:r>
    </w:p>
    <w:p>
      <w:pPr xmlns:w="http://schemas.openxmlformats.org/wordprocessingml/2006/main">
        <w:autoSpaceDN w:val="0"/>
        <w:autoSpaceDE w:val="0"/>
        <w:widowControl/>
        <w:spacing w:line="228" w:lineRule="exact" w:before="230" w:after="0"/>
        <w:ind w:left="2" w:right="0" w:firstLine="0"/>
        <w:jc w:val="left"/>
      </w:pPr>
      <w:r xmlns:w="http://schemas.openxmlformats.org/wordprocessingml/2006/main">
        <w:rPr>
          <w:rFonts w:ascii="Helvetica" w:hAnsi="Helvetica" w:eastAsia="Helvetica"/>
          <w:b w:val="0"/>
          <w:i w:val="0"/>
          <w:color w:val="000000"/>
          <w:sz w:val="20"/>
        </w:rPr>
        <w:t xml:space="preserve">指针字段（FFPT、FSPT 和 VRPT）内的各个指针 *）由包含它们的记录的名称和索引的组合来标识。索引标识指针在指针字段内的位置。对于仅携带一个指针的指针字段，索引设置为 1。对于携带多个指针的指针字段，索引将等于或大于 1。如果特征或矢量记录包含重复的指针字段（例如，一个特征记录内有两个或多个 FSPT 字段），则索引从一个字段延续到另一个字段（即，如果第一个指针字段包含 n 个指针，则第二个字段的第一个指针的索引变为 n+1）。</w:t>
      </w:r>
    </w:p>
    <w:p>
      <w:pPr xmlns:w="http://schemas.openxmlformats.org/wordprocessingml/2006/main">
        <w:autoSpaceDN w:val="0"/>
        <w:tabs>
          <w:tab w:pos="404" w:val="left"/>
          <w:tab w:pos="406" w:val="left"/>
        </w:tabs>
        <w:autoSpaceDE w:val="0"/>
        <w:widowControl/>
        <w:spacing w:line="182" w:lineRule="exact" w:before="226" w:after="0"/>
        <w:ind w:left="2" w:right="0" w:firstLine="0"/>
        <w:jc w:val="left"/>
      </w:pP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在更新机制的上下文中，指针索引始终引用指针及其相关子字段（例如，对于</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FFPT，索引引用 LNAM 和 RIND 子字段的组合）。</w:t>
      </w:r>
    </w:p>
    <w:p>
      <w:pPr xmlns:w="http://schemas.openxmlformats.org/wordprocessingml/2006/main">
        <w:autoSpaceDN w:val="0"/>
        <w:tabs>
          <w:tab w:pos="688" w:val="left"/>
        </w:tabs>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8.3.5</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更新机制中的坐标身份</w:t>
      </w:r>
    </w:p>
    <w:p>
      <w:pPr xmlns:w="http://schemas.openxmlformats.org/wordprocessingml/2006/main">
        <w:autoSpaceDN w:val="0"/>
        <w:autoSpaceDE w:val="0"/>
        <w:widowControl/>
        <w:spacing w:line="228" w:lineRule="exact" w:before="230" w:after="0"/>
        <w:ind w:left="2" w:right="20" w:firstLine="0"/>
        <w:jc w:val="both"/>
      </w:pPr>
      <w:r xmlns:w="http://schemas.openxmlformats.org/wordprocessingml/2006/main">
        <w:rPr>
          <w:rFonts w:ascii="Helvetica" w:hAnsi="Helvetica" w:eastAsia="Helvetica"/>
          <w:b w:val="0"/>
          <w:i w:val="0"/>
          <w:color w:val="000000"/>
          <w:sz w:val="20"/>
        </w:rPr>
        <w:t xml:space="preserve">单个坐标由包含它们的矢量记录的名称和坐标索引 *) 的组合来标识。索引标识了坐标在矢量记录的坐标字段中的位置（参见第 5.1.4 条）。对于可能只携带一个坐标的矢量记录（例如连接节点或孤立节点），索引设置为 1。对于携带多个坐标的矢量记录（例如边和测深阵列），索引将等于或大于 1。如果矢量记录包含重复的坐标字段（例如一个边矢量记录内有两个或多个 SG2D 字段），则索引从一个字段延续到另一个字段（即，如果第一个坐标字段包含 n 个坐标，则第二个字段的第一个坐标的索引变为 n+1）。</w:t>
      </w:r>
    </w:p>
    <w:p>
      <w:pPr xmlns:w="http://schemas.openxmlformats.org/wordprocessingml/2006/main">
        <w:autoSpaceDN w:val="0"/>
        <w:autoSpaceDE w:val="0"/>
        <w:widowControl/>
        <w:spacing w:line="228" w:lineRule="exact" w:before="46" w:after="0"/>
        <w:ind w:left="2" w:right="0" w:firstLine="0"/>
        <w:jc w:val="left"/>
      </w:pPr>
      <w:r xmlns:w="http://schemas.openxmlformats.org/wordprocessingml/2006/main">
        <w:rPr>
          <w:rFonts w:ascii="Helvetica" w:hAnsi="Helvetica" w:eastAsia="Helvetica"/>
          <w:b w:val="0"/>
          <w:i w:val="0"/>
          <w:color w:val="000000"/>
          <w:sz w:val="20"/>
        </w:rPr>
        <w:t xml:space="preserve">在基础数据和目标数据之间的转换期间，不能在坐标字段中添加或删除坐标，因为这将改变坐标的索引。</w:t>
      </w:r>
    </w:p>
    <w:p>
      <w:pPr xmlns:w="http://schemas.openxmlformats.org/wordprocessingml/2006/main">
        <w:autoSpaceDN w:val="0"/>
        <w:tabs>
          <w:tab w:pos="404" w:val="left"/>
          <w:tab w:pos="406" w:val="left"/>
        </w:tabs>
        <w:autoSpaceDE w:val="0"/>
        <w:widowControl/>
        <w:spacing w:line="182" w:lineRule="exact" w:before="226" w:after="0"/>
        <w:ind w:left="2" w:right="0" w:firstLine="0"/>
        <w:jc w:val="left"/>
      </w:pPr>
      <w:r xmlns:w="http://schemas.openxmlformats.org/wordprocessingml/2006/main">
        <w:rPr>
          <w:rFonts w:ascii="Helvetica" w:hAnsi="Helvetica" w:eastAsia="Helvetica"/>
          <w:b w:val="0"/>
          <w:i w:val="0"/>
          <w:color w:val="000000"/>
          <w:sz w:val="16"/>
        </w:rPr>
        <w:t xml:space="preserve">*)</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在更新机制中，坐标是 [SG2D]、[AR2D]、[EL2D] 和</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[CT2D] 字段的坐标对 (YCOO, XCOO) 和 [SG3D] 字段的三元组 (YCOO, XCOO, VE3D)。</w:t>
      </w:r>
    </w:p>
    <w:p>
      <w:pPr xmlns:w="http://schemas.openxmlformats.org/wordprocessingml/2006/main">
        <w:autoSpaceDN w:val="0"/>
        <w:tabs>
          <w:tab w:pos="3948" w:val="left"/>
          <w:tab w:pos="8228" w:val="left"/>
        </w:tabs>
        <w:autoSpaceDE w:val="0"/>
        <w:widowControl/>
        <w:spacing w:line="216" w:lineRule="exact" w:before="1084" w:after="0"/>
        <w:ind w:left="2" w:right="0" w:firstLine="0"/>
        <w:jc w:val="left"/>
      </w:pPr>
      <w:r xmlns:w="http://schemas.openxmlformats.org/wordprocessingml/2006/main">
        <w:rPr>
          <w:rFonts w:ascii="Helvetica" w:hAnsi="Helvetica" w:eastAsia="Helvetica"/>
          <w:b w:val="0"/>
          <w:i w:val="0"/>
          <w:color w:val="000000"/>
          <w:sz w:val="16"/>
        </w:rPr>
        <w:t xml:space="preserve">版本 3.1 2000 年 11 月 S-57 第 3 部分</w:t>
      </w:r>
    </w:p>
    <w:p>
      <w:pPr>
        <w:sectPr>
          <w:pgSz w:w="11900" w:h="16840"/>
          <w:pgMar w:top="710" w:right="1396"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2265"/>
        <w:gridCol w:w="2265"/>
        <w:gridCol w:w="2265"/>
        <w:gridCol w:w="2265"/>
      </w:tblGrid>
      <w:tr>
        <w:trPr>
          <w:trHeight w:hRule="exact" w:val="838"/>
        </w:trPr>
        <w:tc>
          <w:tcPr>
            <w:tcW w:type="dxa" w:w="560"/>
            <w:tcBorders/>
            <w:tcMar>
              <w:start w:w="0" w:type="dxa"/>
              <w:end w:w="0" w:type="dxa"/>
            </w:tcMar>
          </w:tcPr>
          <w:p>
            <w:pPr xmlns:w="http://schemas.openxmlformats.org/wordprocessingml/2006/main">
              <w:autoSpaceDN w:val="0"/>
              <w:autoSpaceDE w:val="0"/>
              <w:widowControl/>
              <w:spacing w:line="330" w:lineRule="exact" w:before="416" w:after="0"/>
              <w:ind w:left="2" w:right="0" w:firstLine="0"/>
              <w:jc w:val="left"/>
            </w:pPr>
            <w:r xmlns:w="http://schemas.openxmlformats.org/wordprocessingml/2006/main">
              <w:rPr>
                <w:rFonts w:ascii="Helvetica" w:hAnsi="Helvetica" w:eastAsia="Helvetica"/>
                <w:b/>
                <w:i w:val="0"/>
                <w:color w:val="000000"/>
                <w:sz w:val="24"/>
              </w:rPr>
              <w:t xml:space="preserve">8.4</w:t>
            </w:r>
          </w:p>
        </w:tc>
        <w:tc>
          <w:tcPr>
            <w:tcW w:type="dxa" w:w="2600"/>
            <w:tcBorders/>
            <w:tcMar>
              <w:start w:w="0" w:type="dxa"/>
              <w:end w:w="0" w:type="dxa"/>
            </w:tcMar>
          </w:tcPr>
          <w:p>
            <w:pPr xmlns:w="http://schemas.openxmlformats.org/wordprocessingml/2006/main">
              <w:autoSpaceDN w:val="0"/>
              <w:autoSpaceDE w:val="0"/>
              <w:widowControl/>
              <w:spacing w:line="330" w:lineRule="exact" w:before="416" w:after="0"/>
              <w:ind w:left="128" w:right="0" w:firstLine="0"/>
              <w:jc w:val="left"/>
            </w:pPr>
            <w:r xmlns:w="http://schemas.openxmlformats.org/wordprocessingml/2006/main">
              <w:rPr>
                <w:rFonts w:ascii="Helvetica" w:hAnsi="Helvetica" w:eastAsia="Helvetica"/>
                <w:b/>
                <w:i w:val="0"/>
                <w:color w:val="000000"/>
                <w:sz w:val="24"/>
              </w:rPr>
              <w:t xml:space="preserve">更新记录</w:t>
            </w:r>
          </w:p>
        </w:tc>
        <w:tc>
          <w:tcPr>
            <w:tcW w:type="dxa" w:w="370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844" w:right="0" w:firstLine="0"/>
              <w:jc w:val="left"/>
            </w:pPr>
            <w:r xmlns:w="http://schemas.openxmlformats.org/wordprocessingml/2006/main">
              <w:rPr>
                <w:rFonts w:ascii="Helvetica" w:hAnsi="Helvetica" w:eastAsia="Helvetica"/>
                <w:b w:val="0"/>
                <w:i w:val="0"/>
                <w:color w:val="000000"/>
                <w:sz w:val="16"/>
              </w:rPr>
              <w:t xml:space="preserve">数据结构</w:t>
            </w:r>
          </w:p>
        </w:tc>
        <w:tc>
          <w:tcPr>
            <w:tcW w:type="dxa" w:w="218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3.55</w:t>
            </w:r>
          </w:p>
        </w:tc>
      </w:tr>
      <w:tr>
        <w:trPr>
          <w:trHeight w:hRule="exact" w:val="428"/>
        </w:trPr>
        <w:tc>
          <w:tcPr>
            <w:tcW w:type="dxa" w:w="560"/>
            <w:tcBorders/>
            <w:tcMar>
              <w:start w:w="0" w:type="dxa"/>
              <w:end w:w="0" w:type="dxa"/>
            </w:tcMar>
          </w:tcPr>
          <w:p>
            <w:pPr xmlns:w="http://schemas.openxmlformats.org/wordprocessingml/2006/main">
              <w:autoSpaceDN w:val="0"/>
              <w:autoSpaceDE w:val="0"/>
              <w:widowControl/>
              <w:spacing w:line="274" w:lineRule="exact" w:before="94" w:after="0"/>
              <w:ind w:left="2" w:right="0" w:firstLine="0"/>
              <w:jc w:val="left"/>
            </w:pPr>
            <w:r xmlns:w="http://schemas.openxmlformats.org/wordprocessingml/2006/main">
              <w:rPr>
                <w:rFonts w:ascii="Helvetica" w:hAnsi="Helvetica" w:eastAsia="Helvetica"/>
                <w:b/>
                <w:i w:val="0"/>
                <w:color w:val="000000"/>
                <w:sz w:val="20"/>
              </w:rPr>
              <w:t xml:space="preserve">8.4.1</w:t>
            </w:r>
          </w:p>
        </w:tc>
        <w:tc>
          <w:tcPr>
            <w:tcW w:type="dxa" w:w="2600"/>
            <w:tcBorders/>
            <w:tcMar>
              <w:start w:w="0" w:type="dxa"/>
              <w:end w:w="0" w:type="dxa"/>
            </w:tcMar>
          </w:tcPr>
          <w:p>
            <w:pPr xmlns:w="http://schemas.openxmlformats.org/wordprocessingml/2006/main">
              <w:autoSpaceDN w:val="0"/>
              <w:autoSpaceDE w:val="0"/>
              <w:widowControl/>
              <w:spacing w:line="274" w:lineRule="exact" w:before="94" w:after="0"/>
              <w:ind w:left="128" w:right="0" w:firstLine="0"/>
              <w:jc w:val="left"/>
            </w:pPr>
            <w:r xmlns:w="http://schemas.openxmlformats.org/wordprocessingml/2006/main">
              <w:rPr>
                <w:rFonts w:ascii="Helvetica" w:hAnsi="Helvetica" w:eastAsia="Helvetica"/>
                <w:b/>
                <w:i w:val="0"/>
                <w:color w:val="000000"/>
                <w:sz w:val="20"/>
              </w:rPr>
              <w:t xml:space="preserve">一般的</w:t>
            </w:r>
          </w:p>
        </w:tc>
        <w:tc>
          <w:tcPr>
            <w:tcW w:type="dxa" w:w="2265"/>
            <w:vMerge/>
            <w:tcBorders/>
          </w:tcPr>
          <w:p/>
        </w:tc>
        <w:tc>
          <w:tcPr>
            <w:tcW w:type="dxa" w:w="2265"/>
            <w:vMerge/>
            <w:tcBorders/>
          </w:tcPr>
          <w:p/>
        </w:tc>
      </w:tr>
    </w:tbl>
    <w:p>
      <w:pPr xmlns:w="http://schemas.openxmlformats.org/wordprocessingml/2006/main">
        <w:autoSpaceDN w:val="0"/>
        <w:autoSpaceDE w:val="0"/>
        <w:widowControl/>
        <w:spacing w:line="228" w:lineRule="exact" w:before="168" w:after="0"/>
        <w:ind w:left="2" w:right="24" w:firstLine="0"/>
        <w:jc w:val="both"/>
      </w:pPr>
      <w:r xmlns:w="http://schemas.openxmlformats.org/wordprocessingml/2006/main">
        <w:rPr>
          <w:rFonts w:ascii="Helvetica" w:hAnsi="Helvetica" w:eastAsia="Helvetica"/>
          <w:b w:val="0"/>
          <w:i w:val="0"/>
          <w:color w:val="000000"/>
          <w:sz w:val="20"/>
        </w:rPr>
        <w:t xml:space="preserve">通过将更新记录应用于目标数据来实现数据的更新。更新记录是指要素或矢量记录的通用术语，其“记录更新指令” [RUIN] 子字段中包含删除或修改指示符。更新记录还可能包含其他字段。要素记录可能包含以下附加（更新指令）字段：</w:t>
      </w:r>
    </w:p>
    <w:p>
      <w:pPr xmlns:w="http://schemas.openxmlformats.org/wordprocessingml/2006/main">
        <w:autoSpaceDN w:val="0"/>
        <w:autoSpaceDE w:val="0"/>
        <w:widowControl/>
        <w:spacing w:line="228" w:lineRule="exact" w:before="228" w:after="0"/>
        <w:ind w:left="122" w:right="3312" w:firstLine="0"/>
        <w:jc w:val="left"/>
      </w:pPr>
      <w:r xmlns:w="http://schemas.openxmlformats.org/wordprocessingml/2006/main">
        <w:rPr>
          <w:rFonts w:ascii="Helvetica" w:hAnsi="Helvetica" w:eastAsia="Helvetica"/>
          <w:b w:val="0"/>
          <w:i w:val="0"/>
          <w:color w:val="000000"/>
          <w:sz w:val="20"/>
        </w:rPr>
        <w:t xml:space="preserve">FFPC - 特征记录到特征记录指针控制字段 FSPC - 特征记录到空间记录指针控制字段</w:t>
      </w:r>
    </w:p>
    <w:p>
      <w:pPr xmlns:w="http://schemas.openxmlformats.org/wordprocessingml/2006/main">
        <w:autoSpaceDN w:val="0"/>
        <w:autoSpaceDE w:val="0"/>
        <w:widowControl/>
        <w:spacing w:line="274" w:lineRule="exact" w:before="182" w:after="0"/>
        <w:ind w:left="2" w:right="0" w:firstLine="0"/>
        <w:jc w:val="left"/>
      </w:pPr>
      <w:r xmlns:w="http://schemas.openxmlformats.org/wordprocessingml/2006/main">
        <w:rPr>
          <w:rFonts w:ascii="Helvetica" w:hAnsi="Helvetica" w:eastAsia="Helvetica"/>
          <w:b w:val="0"/>
          <w:i w:val="0"/>
          <w:color w:val="000000"/>
          <w:sz w:val="20"/>
        </w:rPr>
        <w:t xml:space="preserve">向量记录可能包含以下附加（更新指令）字段：</w:t>
      </w:r>
    </w:p>
    <w:p>
      <w:pPr xmlns:w="http://schemas.openxmlformats.org/wordprocessingml/2006/main">
        <w:autoSpaceDN w:val="0"/>
        <w:tabs>
          <w:tab w:pos="972" w:val="left"/>
        </w:tabs>
        <w:autoSpaceDE w:val="0"/>
        <w:widowControl/>
        <w:spacing w:line="228" w:lineRule="exact" w:before="228" w:after="0"/>
        <w:ind w:left="122" w:right="5040" w:firstLine="0"/>
        <w:jc w:val="left"/>
      </w:pPr>
      <w:r xmlns:w="http://schemas.openxmlformats.org/wordprocessingml/2006/main">
        <w:rPr>
          <w:rFonts w:ascii="Helvetica" w:hAnsi="Helvetica" w:eastAsia="Helvetica"/>
          <w:b w:val="0"/>
          <w:i w:val="0"/>
          <w:color w:val="000000"/>
          <w:sz w:val="20"/>
        </w:rPr>
        <w:t xml:space="preserve">VRPC - 矢量记录指针控制字段</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SGCC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 坐标控制字段</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更新字段的结构在第 7.6 和 7.7.1 节中给出。其用途的解释在第 8.4.2 和 8.4.3 节中给出。</w:t>
      </w:r>
    </w:p>
    <w:p>
      <w:pPr xmlns:w="http://schemas.openxmlformats.org/wordprocessingml/2006/main">
        <w:autoSpaceDN w:val="0"/>
        <w:tabs>
          <w:tab w:pos="688" w:val="left"/>
        </w:tabs>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8.4.2</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更新要素记录的构造</w:t>
      </w:r>
    </w:p>
    <w:p>
      <w:pPr xmlns:w="http://schemas.openxmlformats.org/wordprocessingml/2006/main">
        <w:autoSpaceDN w:val="0"/>
        <w:autoSpaceDE w:val="0"/>
        <w:widowControl/>
        <w:spacing w:line="276" w:lineRule="exact" w:before="190" w:after="0"/>
        <w:ind w:left="2" w:right="0" w:firstLine="0"/>
        <w:jc w:val="left"/>
      </w:pPr>
      <w:r xmlns:w="http://schemas.openxmlformats.org/wordprocessingml/2006/main">
        <w:rPr>
          <w:rFonts w:ascii="Helvetica" w:hAnsi="Helvetica" w:eastAsia="Helvetica"/>
          <w:b/>
          <w:i w:val="0"/>
          <w:color w:val="000000"/>
          <w:sz w:val="20"/>
        </w:rPr>
        <w:t xml:space="preserve">8.4.2.1 记录版本子字段——用于特征记录</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“记录版本” [RVER] 子字段包含其所在记录的版本号。更新记录的版本号必须比更新记录适用的目标记录的版本号高 1。更新操作完成后，目标记录的版本号必须等于应用于它的更新记录的版本号。</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8.4.2.2 记录更新指令子字段-用于特征记录</w:t>
      </w:r>
    </w:p>
    <w:p>
      <w:pPr xmlns:w="http://schemas.openxmlformats.org/wordprocessingml/2006/main">
        <w:autoSpaceDN w:val="0"/>
        <w:autoSpaceDE w:val="0"/>
        <w:widowControl/>
        <w:spacing w:line="228" w:lineRule="exact" w:before="230" w:after="128"/>
        <w:ind w:left="2" w:right="0" w:firstLine="0"/>
        <w:jc w:val="left"/>
      </w:pPr>
      <w:r xmlns:w="http://schemas.openxmlformats.org/wordprocessingml/2006/main">
        <w:rPr>
          <w:rFonts w:ascii="Helvetica" w:hAnsi="Helvetica" w:eastAsia="Helvetica"/>
          <w:b w:val="0"/>
          <w:i w:val="0"/>
          <w:color w:val="000000"/>
          <w:sz w:val="20"/>
        </w:rPr>
        <w:t xml:space="preserve">“记录更新指令” [RUIN] 子字段定义必须对目标记录执行哪些更新操作。此子字段可能带有以下值之一：</w:t>
      </w:r>
    </w:p>
    <w:tbl>
      <w:tblPr>
        <w:tblW w:type="auto" w:w="0"/>
        <w:tblLayout w:type="fixed"/>
        <w:tblLook w:firstColumn="1" w:firstRow="1" w:lastColumn="0" w:lastRow="0" w:noHBand="0" w:noVBand="1" w:val="04A0"/>
        <w:tblInd w:w="0.0" w:type="dxa"/>
      </w:tblPr>
      <w:tblGrid>
        <w:gridCol w:w="1812"/>
        <w:gridCol w:w="1812"/>
        <w:gridCol w:w="1812"/>
        <w:gridCol w:w="1812"/>
        <w:gridCol w:w="1812"/>
      </w:tblGrid>
      <w:tr>
        <w:trPr>
          <w:trHeight w:hRule="exact" w:val="318"/>
        </w:trPr>
        <w:tc>
          <w:tcPr>
            <w:tcW w:type="dxa" w:w="280"/>
            <w:tcBorders/>
            <w:tcMar>
              <w:start w:w="0" w:type="dxa"/>
              <w:end w:w="0" w:type="dxa"/>
            </w:tcMar>
          </w:tcPr>
          <w:p>
            <w:pPr xmlns:w="http://schemas.openxmlformats.org/wordprocessingml/2006/main">
              <w:autoSpaceDN w:val="0"/>
              <w:autoSpaceDE w:val="0"/>
              <w:widowControl/>
              <w:spacing w:line="274" w:lineRule="exact" w:before="44" w:after="0"/>
              <w:ind w:left="0" w:right="0" w:firstLine="0"/>
              <w:jc w:val="center"/>
            </w:pPr>
            <w:r xmlns:w="http://schemas.openxmlformats.org/wordprocessingml/2006/main">
              <w:rPr>
                <w:rFonts w:ascii="Helvetica" w:hAnsi="Helvetica" w:eastAsia="Helvetica"/>
                <w:b/>
                <w:i w:val="0"/>
                <w:color w:val="000000"/>
                <w:sz w:val="20"/>
              </w:rPr>
              <w:t xml:space="preserve">我</w:t>
            </w:r>
          </w:p>
        </w:tc>
        <w:tc>
          <w:tcPr>
            <w:tcW w:type="dxa" w:w="600"/>
            <w:tcBorders/>
            <w:tcMar>
              <w:start w:w="0" w:type="dxa"/>
              <w:end w:w="0" w:type="dxa"/>
            </w:tcMar>
          </w:tcPr>
          <w:p>
            <w:pPr xmlns:w="http://schemas.openxmlformats.org/wordprocessingml/2006/main">
              <w:autoSpaceDN w:val="0"/>
              <w:autoSpaceDE w:val="0"/>
              <w:widowControl/>
              <w:spacing w:line="274" w:lineRule="exact" w:before="44" w:after="0"/>
              <w:ind w:left="126" w:right="0" w:firstLine="0"/>
              <w:jc w:val="left"/>
            </w:pPr>
            <w:r xmlns:w="http://schemas.openxmlformats.org/wordprocessingml/2006/main">
              <w:rPr>
                <w:rFonts w:ascii="Helvetica" w:hAnsi="Helvetica" w:eastAsia="Helvetica"/>
                <w:b w:val="0"/>
                <w:i w:val="0"/>
                <w:color w:val="000000"/>
                <w:sz w:val="20"/>
              </w:rPr>
              <w:t xml:space="preserve">{1}</w:t>
            </w:r>
          </w:p>
        </w:tc>
        <w:tc>
          <w:tcPr>
            <w:tcW w:type="dxa" w:w="1100"/>
            <w:tcBorders/>
            <w:tcMar>
              <w:start w:w="0" w:type="dxa"/>
              <w:end w:w="0" w:type="dxa"/>
            </w:tcMar>
          </w:tcPr>
          <w:p>
            <w:pPr xmlns:w="http://schemas.openxmlformats.org/wordprocessingml/2006/main">
              <w:autoSpaceDN w:val="0"/>
              <w:autoSpaceDE w:val="0"/>
              <w:widowControl/>
              <w:spacing w:line="274" w:lineRule="exact" w:before="44" w:after="0"/>
              <w:ind w:left="0" w:right="0" w:firstLine="0"/>
              <w:jc w:val="center"/>
            </w:pPr>
            <w:r xmlns:w="http://schemas.openxmlformats.org/wordprocessingml/2006/main">
              <w:rPr>
                <w:rFonts w:ascii="Helvetica" w:hAnsi="Helvetica" w:eastAsia="Helvetica"/>
                <w:b w:val="0"/>
                <w:i w:val="0"/>
                <w:color w:val="000000"/>
                <w:sz w:val="20"/>
              </w:rPr>
              <w:t xml:space="preserve">插入 -</w:t>
            </w:r>
          </w:p>
        </w:tc>
        <w:tc>
          <w:tcPr>
            <w:tcW w:type="dxa" w:w="706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4" w:after="0"/>
              <w:ind w:left="124" w:right="0" w:firstLine="0"/>
              <w:jc w:val="left"/>
            </w:pPr>
            <w:r xmlns:w="http://schemas.openxmlformats.org/wordprocessingml/2006/main">
              <w:rPr>
                <w:rFonts w:ascii="Helvetica" w:hAnsi="Helvetica" w:eastAsia="Helvetica"/>
                <w:b w:val="0"/>
                <w:i w:val="0"/>
                <w:color w:val="000000"/>
                <w:sz w:val="20"/>
              </w:rPr>
              <w:t xml:space="preserve">必须插入要素记录。RVER 子字段必须包含“1”。</w:t>
            </w:r>
          </w:p>
        </w:tc>
      </w:tr>
      <w:tr>
        <w:trPr>
          <w:trHeight w:hRule="exact" w:val="800"/>
        </w:trPr>
        <w:tc>
          <w:tcPr>
            <w:tcW w:type="dxa" w:w="880"/>
            <w:gridSpan w:val="2"/>
            <w:tcBorders/>
            <w:tcMar>
              <w:start w:w="0" w:type="dxa"/>
              <w:end w:w="0" w:type="dxa"/>
            </w:tcMar>
            <w:tcMar>
              <w:start w:w="0" w:type="dxa"/>
              <w:end w:w="0" w:type="dxa"/>
            </w:tcMar>
          </w:tcPr>
          <w:p>
            <w:pPr xmlns:w="http://schemas.openxmlformats.org/wordprocessingml/2006/main">
              <w:autoSpaceDN w:val="0"/>
              <w:autoSpaceDE w:val="0"/>
              <w:widowControl/>
              <w:spacing w:line="276" w:lineRule="exact" w:before="208" w:after="0"/>
              <w:ind w:left="122" w:right="0" w:firstLine="0"/>
              <w:jc w:val="left"/>
            </w:pPr>
            <w:r xmlns:w="http://schemas.openxmlformats.org/wordprocessingml/2006/main">
              <w:rPr>
                <w:rFonts w:ascii="Helvetica" w:hAnsi="Helvetica" w:eastAsia="Helvetica"/>
                <w:b/>
                <w:i w:val="0"/>
                <w:color w:val="000000"/>
                <w:sz w:val="20"/>
              </w:rPr>
              <w:t xml:space="preserve">{2}</w:t>
            </w:r>
            <w:r xmlns:w="http://schemas.openxmlformats.org/wordprocessingml/2006/main">
              <w:rPr>
                <w:rFonts w:ascii="Helvetica" w:hAnsi="Helvetica" w:eastAsia="Helvetica"/>
                <w:b w:val="0"/>
                <w:i w:val="0"/>
                <w:color w:val="000000"/>
                <w:sz w:val="20"/>
              </w:rPr>
              <w:t xml:space="preserve">​</w:t>
            </w:r>
          </w:p>
        </w:tc>
        <w:tc>
          <w:tcPr>
            <w:tcW w:type="dxa" w:w="1100"/>
            <w:tcBorders/>
            <w:tcMar>
              <w:start w:w="0" w:type="dxa"/>
              <w:end w:w="0" w:type="dxa"/>
            </w:tcMar>
          </w:tcPr>
          <w:p>
            <w:pPr xmlns:w="http://schemas.openxmlformats.org/wordprocessingml/2006/main">
              <w:autoSpaceDN w:val="0"/>
              <w:autoSpaceDE w:val="0"/>
              <w:widowControl/>
              <w:spacing w:line="274" w:lineRule="exact" w:before="208" w:after="0"/>
              <w:ind w:left="0" w:right="0" w:firstLine="0"/>
              <w:jc w:val="center"/>
            </w:pPr>
            <w:r xmlns:w="http://schemas.openxmlformats.org/wordprocessingml/2006/main">
              <w:rPr>
                <w:rFonts w:ascii="Helvetica" w:hAnsi="Helvetica" w:eastAsia="Helvetica"/>
                <w:b w:val="0"/>
                <w:i w:val="0"/>
                <w:color w:val="000000"/>
                <w:sz w:val="20"/>
              </w:rPr>
              <w:t xml:space="preserve">删除 -</w:t>
            </w:r>
          </w:p>
        </w:tc>
        <w:tc>
          <w:tcPr>
            <w:tcW w:type="dxa" w:w="7060"/>
            <w:gridSpan w:val="2"/>
            <w:tcBorders/>
            <w:tcMar>
              <w:start w:w="0" w:type="dxa"/>
              <w:end w:w="0" w:type="dxa"/>
            </w:tcMar>
            <w:tcMar>
              <w:start w:w="0" w:type="dxa"/>
              <w:end w:w="0" w:type="dxa"/>
            </w:tcMar>
          </w:tcPr>
          <w:p>
            <w:pPr xmlns:w="http://schemas.openxmlformats.org/wordprocessingml/2006/main">
              <w:autoSpaceDN w:val="0"/>
              <w:autoSpaceDE w:val="0"/>
              <w:widowControl/>
              <w:spacing w:line="230" w:lineRule="exact" w:before="252" w:after="0"/>
              <w:ind w:left="124" w:right="0" w:firstLine="0"/>
              <w:jc w:val="left"/>
            </w:pPr>
            <w:r xmlns:w="http://schemas.openxmlformats.org/wordprocessingml/2006/main">
              <w:rPr>
                <w:rFonts w:ascii="Helvetica" w:hAnsi="Helvetica" w:eastAsia="Helvetica"/>
                <w:b w:val="0"/>
                <w:i w:val="0"/>
                <w:color w:val="000000"/>
                <w:sz w:val="20"/>
              </w:rPr>
              <w:t xml:space="preserve">必须删除要素记录。此记录不得包含其他字段；仅使用 FRID。</w:t>
            </w:r>
          </w:p>
        </w:tc>
      </w:tr>
      <w:tr>
        <w:trPr>
          <w:trHeight w:hRule="exact" w:val="2520"/>
        </w:trPr>
        <w:tc>
          <w:tcPr>
            <w:tcW w:type="dxa" w:w="880"/>
            <w:gridSpan w:val="2"/>
            <w:tcBorders/>
            <w:tcMar>
              <w:start w:w="0" w:type="dxa"/>
              <w:end w:w="0" w:type="dxa"/>
            </w:tcMar>
            <w:tcMar>
              <w:start w:w="0" w:type="dxa"/>
              <w:end w:w="0" w:type="dxa"/>
            </w:tcMar>
          </w:tcPr>
          <w:p>
            <w:pPr xmlns:w="http://schemas.openxmlformats.org/wordprocessingml/2006/main">
              <w:autoSpaceDN w:val="0"/>
              <w:autoSpaceDE w:val="0"/>
              <w:widowControl/>
              <w:spacing w:line="276" w:lineRule="exact" w:before="102" w:after="0"/>
              <w:ind w:left="122" w:right="0" w:firstLine="0"/>
              <w:jc w:val="left"/>
            </w:pPr>
            <w:r xmlns:w="http://schemas.openxmlformats.org/wordprocessingml/2006/main">
              <w:rPr>
                <w:rFonts w:ascii="Helvetica" w:hAnsi="Helvetica" w:eastAsia="Helvetica"/>
                <w:b/>
                <w:i w:val="0"/>
                <w:color w:val="000000"/>
                <w:sz w:val="20"/>
              </w:rPr>
              <w:t xml:space="preserve">中号</w:t>
            </w:r>
            <w:r xmlns:w="http://schemas.openxmlformats.org/wordprocessingml/2006/main">
              <w:rPr>
                <w:rFonts w:ascii="Helvetica" w:hAnsi="Helvetica" w:eastAsia="Helvetica"/>
                <w:b w:val="0"/>
                <w:i w:val="0"/>
                <w:color w:val="000000"/>
                <w:sz w:val="20"/>
              </w:rPr>
              <w:t xml:space="preserve">{3}</w:t>
            </w:r>
          </w:p>
        </w:tc>
        <w:tc>
          <w:tcPr>
            <w:tcW w:type="dxa" w:w="110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102" w:after="0"/>
              <w:ind w:left="0" w:right="0" w:firstLine="0"/>
              <w:jc w:val="center"/>
            </w:pPr>
            <w:r xmlns:w="http://schemas.openxmlformats.org/wordprocessingml/2006/main">
              <w:rPr>
                <w:rFonts w:ascii="Helvetica" w:hAnsi="Helvetica" w:eastAsia="Helvetica"/>
                <w:b w:val="0"/>
                <w:i w:val="0"/>
                <w:color w:val="000000"/>
                <w:sz w:val="20"/>
              </w:rPr>
              <w:t xml:space="preserve">调整 -</w:t>
            </w:r>
          </w:p>
        </w:tc>
        <w:tc>
          <w:tcPr>
            <w:tcW w:type="dxa" w:w="7060"/>
            <w:gridSpan w:val="2"/>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48" w:after="0"/>
              <w:ind w:left="124" w:right="8" w:firstLine="0"/>
              <w:jc w:val="both"/>
            </w:pPr>
            <w:r xmlns:w="http://schemas.openxmlformats.org/wordprocessingml/2006/main">
              <w:rPr>
                <w:rFonts w:ascii="Helvetica" w:hAnsi="Helvetica" w:eastAsia="Helvetica"/>
                <w:b w:val="0"/>
                <w:i w:val="0"/>
                <w:color w:val="000000"/>
                <w:sz w:val="20"/>
              </w:rPr>
              <w:t xml:space="preserve">必须修改要素记录。此记录必须包含传达此更新消息详细信息的更多字段。“M”值表示目标记录的一个或多个字段将受到更新操作的影响。修改这些字段的规则如下。</w:t>
            </w:r>
          </w:p>
        </w:tc>
      </w:tr>
      <w:tr>
        <w:trPr>
          <w:trHeight w:hRule="exact" w:val="1670"/>
        </w:trPr>
        <w:tc>
          <w:tcPr>
            <w:tcW w:type="dxa" w:w="88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1474" w:after="0"/>
              <w:ind w:left="0" w:right="0" w:firstLine="0"/>
              <w:jc w:val="center"/>
            </w:pPr>
            <w:r xmlns:w="http://schemas.openxmlformats.org/wordprocessingml/2006/main">
              <w:rPr>
                <w:rFonts w:ascii="Helvetica" w:hAnsi="Helvetica" w:eastAsia="Helvetica"/>
                <w:b w:val="0"/>
                <w:i w:val="0"/>
                <w:color w:val="000000"/>
                <w:sz w:val="16"/>
              </w:rPr>
              <w:t xml:space="preserve">S-57 第 3 部分</w:t>
            </w:r>
          </w:p>
        </w:tc>
        <w:tc>
          <w:tcPr>
            <w:tcW w:type="dxa" w:w="1812"/>
            <w:vMerge/>
            <w:tcBorders/>
          </w:tcPr>
          <w:p/>
        </w:tc>
        <w:tc>
          <w:tcPr>
            <w:tcW w:type="dxa" w:w="4700"/>
            <w:tcBorders/>
            <w:tcMar>
              <w:start w:w="0" w:type="dxa"/>
              <w:end w:w="0" w:type="dxa"/>
            </w:tcMar>
          </w:tcPr>
          <w:p>
            <w:pPr xmlns:w="http://schemas.openxmlformats.org/wordprocessingml/2006/main">
              <w:autoSpaceDN w:val="0"/>
              <w:autoSpaceDE w:val="0"/>
              <w:widowControl/>
              <w:spacing w:line="216" w:lineRule="exact" w:before="1474"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1474"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0"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28" w:val="left"/>
        </w:tabs>
        <w:autoSpaceDE w:val="0"/>
        <w:widowControl/>
        <w:spacing w:line="218" w:lineRule="exact" w:before="0" w:after="0"/>
        <w:ind w:left="26" w:right="0" w:firstLine="0"/>
        <w:jc w:val="left"/>
      </w:pPr>
      <w:r xmlns:w="http://schemas.openxmlformats.org/wordprocessingml/2006/main">
        <w:rPr>
          <w:rFonts w:ascii="Helvetica" w:hAnsi="Helvetica" w:eastAsia="Helvetica"/>
          <w:b w:val="0"/>
          <w:i w:val="0"/>
          <w:color w:val="000000"/>
          <w:sz w:val="16"/>
        </w:rPr>
        <w:t xml:space="preserve">3.56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430" w:val="left"/>
        </w:tabs>
        <w:autoSpaceDE w:val="0"/>
        <w:widowControl/>
        <w:spacing w:line="274" w:lineRule="exact" w:before="202" w:after="0"/>
        <w:ind w:left="26" w:right="0" w:firstLine="0"/>
        <w:jc w:val="left"/>
      </w:pPr>
      <w:r xmlns:w="http://schemas.openxmlformats.org/wordprocessingml/2006/main">
        <w:rPr>
          <w:rFonts w:ascii="Helvetica" w:hAnsi="Helvetica" w:eastAsia="Helvetica"/>
          <w:b/>
          <w:i w:val="0"/>
          <w:color w:val="000000"/>
          <w:sz w:val="20"/>
        </w:rPr>
        <w:t xml:space="preserve">a.</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修改ATTF和NATF字段</w:t>
      </w:r>
    </w:p>
    <w:p>
      <w:pPr xmlns:w="http://schemas.openxmlformats.org/wordprocessingml/2006/main">
        <w:autoSpaceDN w:val="0"/>
        <w:autoSpaceDE w:val="0"/>
        <w:widowControl/>
        <w:spacing w:line="228" w:lineRule="exact" w:before="230" w:after="898"/>
        <w:ind w:left="26" w:right="22" w:firstLine="0"/>
        <w:jc w:val="both"/>
      </w:pPr>
      <w:r xmlns:w="http://schemas.openxmlformats.org/wordprocessingml/2006/main">
        <w:rPr>
          <w:rFonts w:ascii="Helvetica" w:hAnsi="Helvetica" w:eastAsia="Helvetica"/>
          <w:b w:val="0"/>
          <w:i w:val="0"/>
          <w:color w:val="000000"/>
          <w:sz w:val="20"/>
        </w:rPr>
        <w:t xml:space="preserve">当更新记录包含 ATTF 和/或 NATF 字段时，必须按以下方式解释。如果目标记录中没有出现该属性，则必须将该属性视为插入。如果目标记录中已经存在某个属性，则必须将其值替换为更新记录中保存的相应属性的值。通过将更新记录中的属性发送为删除字符，即可从对象中删除该属性。表 8.1 定义了每个词汇级别的删除字符。</w:t>
      </w:r>
    </w:p>
    <w:tbl>
      <w:tblPr>
        <w:tblW w:type="auto" w:w="0"/>
        <w:tblLayout w:type="fixed"/>
        <w:tblLook w:firstColumn="1" w:firstRow="1" w:lastColumn="0" w:lastRow="0" w:noHBand="0" w:noVBand="1" w:val="04A0"/>
        <w:tblInd w:w="20.0" w:type="dxa"/>
      </w:tblPr>
      <w:tblGrid>
        <w:gridCol w:w="4540"/>
        <w:gridCol w:w="4540"/>
      </w:tblGrid>
      <w:tr>
        <w:trPr>
          <w:trHeight w:hRule="exact" w:val="415"/>
        </w:trPr>
        <w:tc>
          <w:tcPr>
            <w:tcW w:type="dxa" w:w="1228"/>
            <w:tcBorders>
              <w:start w:sz="5.600000000000023"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0" w:after="0"/>
              <w:ind w:left="118" w:right="0" w:firstLine="0"/>
              <w:jc w:val="left"/>
            </w:pPr>
            <w:r xmlns:w="http://schemas.openxmlformats.org/wordprocessingml/2006/main">
              <w:rPr>
                <w:rFonts w:ascii="Helvetica" w:hAnsi="Helvetica" w:eastAsia="Helvetica"/>
                <w:b w:val="0"/>
                <w:i w:val="0"/>
                <w:color w:val="000000"/>
                <w:sz w:val="16"/>
              </w:rPr>
              <w:t xml:space="preserve">词汇层面</w:t>
            </w:r>
          </w:p>
        </w:tc>
        <w:tc>
          <w:tcPr>
            <w:tcW w:type="dxa" w:w="1192"/>
            <w:tcBorders>
              <w:start w:sz="5.599999999999909" w:val="single" w:color="#000000"/>
              <w:top w:sz="6.3999999999998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0" w:after="0"/>
              <w:ind w:left="116" w:right="0" w:firstLine="0"/>
              <w:jc w:val="left"/>
            </w:pPr>
            <w:r xmlns:w="http://schemas.openxmlformats.org/wordprocessingml/2006/main">
              <w:rPr>
                <w:rFonts w:ascii="Helvetica" w:hAnsi="Helvetica" w:eastAsia="Helvetica"/>
                <w:b w:val="0"/>
                <w:i w:val="0"/>
                <w:color w:val="000000"/>
                <w:sz w:val="16"/>
              </w:rPr>
              <w:t xml:space="preserve">删除</w:t>
            </w:r>
          </w:p>
        </w:tc>
      </w:tr>
      <w:tr>
        <w:trPr>
          <w:trHeight w:hRule="exact" w:val="403"/>
        </w:trPr>
        <w:tc>
          <w:tcPr>
            <w:tcW w:type="dxa" w:w="1228"/>
            <w:tcBorders>
              <w:start w:sz="5.600000000000023"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28" w:after="0"/>
              <w:ind w:left="118" w:right="0" w:firstLine="0"/>
              <w:jc w:val="left"/>
            </w:pPr>
            <w:r xmlns:w="http://schemas.openxmlformats.org/wordprocessingml/2006/main">
              <w:rPr>
                <w:rFonts w:ascii="Helvetica" w:hAnsi="Helvetica" w:eastAsia="Helvetica"/>
                <w:b w:val="0"/>
                <w:i w:val="0"/>
                <w:color w:val="000000"/>
                <w:sz w:val="16"/>
              </w:rPr>
              <w:t xml:space="preserve">0 级</w:t>
            </w:r>
          </w:p>
        </w:tc>
        <w:tc>
          <w:tcPr>
            <w:tcW w:type="dxa" w:w="1192"/>
            <w:tcBorders>
              <w:start w:sz="5.599999999999909"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28" w:after="0"/>
              <w:ind w:left="116" w:right="0" w:firstLine="0"/>
              <w:jc w:val="left"/>
            </w:pPr>
            <w:r xmlns:w="http://schemas.openxmlformats.org/wordprocessingml/2006/main">
              <w:rPr>
                <w:rFonts w:ascii="Helvetica" w:hAnsi="Helvetica" w:eastAsia="Helvetica"/>
                <w:b w:val="0"/>
                <w:i w:val="0"/>
                <w:color w:val="000000"/>
                <w:sz w:val="16"/>
              </w:rPr>
              <w:t xml:space="preserve">（7/15）</w:t>
            </w:r>
          </w:p>
        </w:tc>
      </w:tr>
      <w:tr>
        <w:trPr>
          <w:trHeight w:hRule="exact" w:val="376"/>
        </w:trPr>
        <w:tc>
          <w:tcPr>
            <w:tcW w:type="dxa" w:w="1228"/>
            <w:tcBorders>
              <w:start w:sz="5.600000000000023"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1级</w:t>
            </w:r>
          </w:p>
        </w:tc>
        <w:tc>
          <w:tcPr>
            <w:tcW w:type="dxa" w:w="1192"/>
            <w:tcBorders>
              <w:start w:sz="5.599999999999909" w:val="single" w:color="#000000"/>
              <w:top w:sz="5.599999999999909" w:val="single" w:color="#000000"/>
              <w:end w:sz="6.3999999999998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（7/15）</w:t>
            </w:r>
          </w:p>
        </w:tc>
      </w:tr>
      <w:tr>
        <w:trPr>
          <w:trHeight w:hRule="exact" w:val="376"/>
        </w:trPr>
        <w:tc>
          <w:tcPr>
            <w:tcW w:type="dxa" w:w="1228"/>
            <w:tcBorders>
              <w:start w:sz="5.600000000000023"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2 级</w:t>
            </w:r>
          </w:p>
        </w:tc>
        <w:tc>
          <w:tcPr>
            <w:tcW w:type="dxa" w:w="1192"/>
            <w:tcBorders>
              <w:start w:sz="5.599999999999909" w:val="single" w:color="#000000"/>
              <w:top w:sz="6.400000000000091"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（0/0）（7/15）</w:t>
            </w:r>
          </w:p>
        </w:tc>
      </w:tr>
    </w:tbl>
    <w:p>
      <w:pPr xmlns:w="http://schemas.openxmlformats.org/wordprocessingml/2006/main">
        <w:autoSpaceDN w:val="0"/>
        <w:autoSpaceDE w:val="0"/>
        <w:widowControl/>
        <w:spacing w:line="218" w:lineRule="exact" w:before="100" w:after="0"/>
        <w:ind w:left="1676" w:right="0" w:firstLine="0"/>
        <w:jc w:val="left"/>
      </w:pPr>
      <w:r xmlns:w="http://schemas.openxmlformats.org/wordprocessingml/2006/main">
        <w:rPr>
          <w:rFonts w:ascii="Helvetica" w:hAnsi="Helvetica" w:eastAsia="Helvetica"/>
          <w:b w:val="0"/>
          <w:i w:val="0"/>
          <w:color w:val="000000"/>
          <w:sz w:val="16"/>
        </w:rPr>
        <w:t xml:space="preserve">表 8.1</w:t>
      </w:r>
    </w:p>
    <w:p>
      <w:pPr xmlns:w="http://schemas.openxmlformats.org/wordprocessingml/2006/main">
        <w:autoSpaceDN w:val="0"/>
        <w:autoSpaceDE w:val="0"/>
        <w:widowControl/>
        <w:spacing w:line="228" w:lineRule="exact" w:before="294" w:after="0"/>
        <w:ind w:left="26" w:right="0" w:firstLine="0"/>
        <w:jc w:val="left"/>
      </w:pPr>
      <w:r xmlns:w="http://schemas.openxmlformats.org/wordprocessingml/2006/main">
        <w:rPr>
          <w:rFonts w:ascii="Helvetica" w:hAnsi="Helvetica" w:eastAsia="Helvetica"/>
          <w:b w:val="0"/>
          <w:i w:val="0"/>
          <w:color w:val="000000"/>
          <w:sz w:val="20"/>
        </w:rPr>
        <w:t xml:space="preserve">更新记录中 ATTF 和 NATF 字段使用的词汇级别必须与目标记录中 ATTF 和 NATF 字段使用的词汇级别相对应（参见第 2.4 条）。</w:t>
      </w:r>
    </w:p>
    <w:p>
      <w:pPr xmlns:w="http://schemas.openxmlformats.org/wordprocessingml/2006/main">
        <w:autoSpaceDN w:val="0"/>
        <w:tabs>
          <w:tab w:pos="428" w:val="left"/>
        </w:tabs>
        <w:autoSpaceDE w:val="0"/>
        <w:widowControl/>
        <w:spacing w:line="274" w:lineRule="exact" w:before="418" w:after="0"/>
        <w:ind w:left="26" w:right="0" w:firstLine="0"/>
        <w:jc w:val="left"/>
      </w:pPr>
      <w:r xmlns:w="http://schemas.openxmlformats.org/wordprocessingml/2006/main">
        <w:rPr>
          <w:rFonts w:ascii="Helvetica" w:hAnsi="Helvetica" w:eastAsia="Helvetica"/>
          <w:b/>
          <w:i w:val="0"/>
          <w:color w:val="000000"/>
          <w:sz w:val="20"/>
        </w:rPr>
        <w:t xml:space="preserve">b.</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修改FFPT和FSPT字段</w:t>
      </w:r>
    </w:p>
    <w:p>
      <w:pPr xmlns:w="http://schemas.openxmlformats.org/wordprocessingml/2006/main">
        <w:autoSpaceDN w:val="0"/>
        <w:autoSpaceDE w:val="0"/>
        <w:widowControl/>
        <w:spacing w:line="228" w:lineRule="exact" w:before="228" w:after="0"/>
        <w:ind w:left="26" w:right="0" w:firstLine="0"/>
        <w:jc w:val="left"/>
      </w:pPr>
      <w:r xmlns:w="http://schemas.openxmlformats.org/wordprocessingml/2006/main">
        <w:rPr>
          <w:rFonts w:ascii="Helvetica" w:hAnsi="Helvetica" w:eastAsia="Helvetica"/>
          <w:b w:val="0"/>
          <w:i w:val="0"/>
          <w:color w:val="000000"/>
          <w:sz w:val="20"/>
        </w:rPr>
        <w:t xml:space="preserve">指针字段（FFPT 和 FSPT）的修改由指针控制字段控制。FFPC 和 FSPC 指针控制字段分别在 8.4.2.3 和 8.4.2.4 中指定。</w:t>
      </w:r>
    </w:p>
    <w:p>
      <w:pPr xmlns:w="http://schemas.openxmlformats.org/wordprocessingml/2006/main">
        <w:autoSpaceDN w:val="0"/>
        <w:autoSpaceDE w:val="0"/>
        <w:widowControl/>
        <w:spacing w:line="274" w:lineRule="exact" w:before="420" w:after="0"/>
        <w:ind w:left="26" w:right="0" w:firstLine="0"/>
        <w:jc w:val="left"/>
      </w:pPr>
      <w:r xmlns:w="http://schemas.openxmlformats.org/wordprocessingml/2006/main">
        <w:rPr>
          <w:rFonts w:ascii="Helvetica" w:hAnsi="Helvetica" w:eastAsia="Helvetica"/>
          <w:b/>
          <w:i w:val="0"/>
          <w:color w:val="000000"/>
          <w:sz w:val="20"/>
        </w:rPr>
        <w:t xml:space="preserve">8.4.2.3 要素记录到要素对象指针控制字段</w:t>
      </w:r>
    </w:p>
    <w:p>
      <w:pPr xmlns:w="http://schemas.openxmlformats.org/wordprocessingml/2006/main">
        <w:autoSpaceDN w:val="0"/>
        <w:autoSpaceDE w:val="0"/>
        <w:widowControl/>
        <w:spacing w:line="228" w:lineRule="exact" w:before="228" w:after="122"/>
        <w:ind w:left="26" w:right="0" w:firstLine="0"/>
        <w:jc w:val="left"/>
      </w:pPr>
      <w:r xmlns:w="http://schemas.openxmlformats.org/wordprocessingml/2006/main">
        <w:rPr>
          <w:rFonts w:ascii="Helvetica" w:hAnsi="Helvetica" w:eastAsia="Helvetica"/>
          <w:b w:val="0"/>
          <w:i w:val="0"/>
          <w:color w:val="000000"/>
          <w:sz w:val="20"/>
        </w:rPr>
        <w:t xml:space="preserve">“特征记录到特征对象指针控制” [FFPC] 字段控制“特征记录到特征对象指针” [FFPT] 字段的更新。FFPC 字段包含三个子字段：</w:t>
      </w:r>
    </w:p>
    <w:tbl>
      <w:tblPr>
        <w:tblW w:type="auto" w:w="0"/>
        <w:tblLayout w:type="fixed"/>
        <w:tblLook w:firstColumn="1" w:firstRow="1" w:lastColumn="0" w:lastRow="0" w:noHBand="0" w:noVBand="1" w:val="04A0"/>
        <w:tblInd w:w="64.00000000000006" w:type="dxa"/>
      </w:tblPr>
      <w:tblGrid>
        <w:gridCol w:w="4540"/>
        <w:gridCol w:w="4540"/>
      </w:tblGrid>
      <w:tr>
        <w:trPr>
          <w:trHeight w:hRule="exact" w:val="850"/>
        </w:trPr>
        <w:tc>
          <w:tcPr>
            <w:tcW w:type="dxa" w:w="760"/>
            <w:tcBorders/>
            <w:tcMar>
              <w:start w:w="0" w:type="dxa"/>
              <w:end w:w="0" w:type="dxa"/>
            </w:tcMar>
          </w:tcPr>
          <w:p>
            <w:pPr xmlns:w="http://schemas.openxmlformats.org/wordprocessingml/2006/main">
              <w:autoSpaceDN w:val="0"/>
              <w:autoSpaceDE w:val="0"/>
              <w:widowControl/>
              <w:spacing w:line="228" w:lineRule="exact" w:before="106" w:after="0"/>
              <w:ind w:left="82" w:right="158" w:firstLine="0"/>
              <w:jc w:val="both"/>
            </w:pPr>
            <w:r xmlns:w="http://schemas.openxmlformats.org/wordprocessingml/2006/main">
              <w:rPr>
                <w:rFonts w:ascii="Helvetica" w:hAnsi="Helvetica" w:eastAsia="Helvetica"/>
                <w:b w:val="0"/>
                <w:i w:val="0"/>
                <w:color w:val="000000"/>
                <w:sz w:val="20"/>
              </w:rPr>
              <w:t xml:space="preserve">FFUI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FFIX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NFPT</w:t>
            </w:r>
          </w:p>
        </w:tc>
        <w:tc>
          <w:tcPr>
            <w:tcW w:type="dxa" w:w="6480"/>
            <w:tcBorders/>
            <w:tcMar>
              <w:start w:w="0" w:type="dxa"/>
              <w:end w:w="0" w:type="dxa"/>
            </w:tcMar>
          </w:tcPr>
          <w:p>
            <w:pPr xmlns:w="http://schemas.openxmlformats.org/wordprocessingml/2006/main">
              <w:autoSpaceDN w:val="0"/>
              <w:autoSpaceDE w:val="0"/>
              <w:widowControl/>
              <w:spacing w:line="228" w:lineRule="exact" w:before="106" w:after="0"/>
              <w:ind w:left="172" w:right="1728" w:firstLine="0"/>
              <w:jc w:val="left"/>
            </w:pPr>
            <w:r xmlns:w="http://schemas.openxmlformats.org/wordprocessingml/2006/main">
              <w:rPr>
                <w:rFonts w:ascii="Helvetica" w:hAnsi="Helvetica" w:eastAsia="Helvetica"/>
                <w:b w:val="0"/>
                <w:i w:val="0"/>
                <w:color w:val="000000"/>
                <w:sz w:val="20"/>
              </w:rPr>
              <w:t xml:space="preserve">- 特征对象指针更新指令子字段 - 特征对象指针索引子字段</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特征对象指针数量子字段</w:t>
            </w:r>
          </w:p>
        </w:tc>
      </w:tr>
    </w:tbl>
    <w:p>
      <w:pPr xmlns:w="http://schemas.openxmlformats.org/wordprocessingml/2006/main">
        <w:autoSpaceDN w:val="0"/>
        <w:autoSpaceDE w:val="0"/>
        <w:widowControl/>
        <w:spacing w:line="274" w:lineRule="exact" w:before="122" w:after="130"/>
        <w:ind w:left="26" w:right="0" w:firstLine="0"/>
        <w:jc w:val="left"/>
      </w:pPr>
      <w:r xmlns:w="http://schemas.openxmlformats.org/wordprocessingml/2006/main">
        <w:rPr>
          <w:rFonts w:ascii="Helvetica" w:hAnsi="Helvetica" w:eastAsia="Helvetica"/>
          <w:b w:val="0"/>
          <w:i w:val="0"/>
          <w:color w:val="000000"/>
          <w:sz w:val="20"/>
        </w:rPr>
        <w:t xml:space="preserve">“特征对象指针更新指令” [FFUI] 子字段可以携带以下值之一：</w:t>
      </w:r>
    </w:p>
    <w:tbl>
      <w:tblPr>
        <w:tblW w:type="auto" w:w="0"/>
        <w:tblLayout w:type="fixed"/>
        <w:tblLook w:firstColumn="1" w:firstRow="1" w:lastColumn="0" w:lastRow="0" w:noHBand="0" w:noVBand="1" w:val="04A0"/>
        <w:tblInd w:w="4.000000000000057" w:type="dxa"/>
      </w:tblPr>
      <w:tblGrid>
        <w:gridCol w:w="1816"/>
        <w:gridCol w:w="1816"/>
        <w:gridCol w:w="1816"/>
        <w:gridCol w:w="1816"/>
        <w:gridCol w:w="1816"/>
      </w:tblGrid>
      <w:tr>
        <w:trPr>
          <w:trHeight w:hRule="exact" w:val="1102"/>
        </w:trPr>
        <w:tc>
          <w:tcPr>
            <w:tcW w:type="dxa" w:w="300"/>
            <w:tcBorders/>
            <w:tcMar>
              <w:start w:w="0" w:type="dxa"/>
              <w:end w:w="0" w:type="dxa"/>
            </w:tcMar>
          </w:tcPr>
          <w:p>
            <w:pPr xmlns:w="http://schemas.openxmlformats.org/wordprocessingml/2006/main">
              <w:autoSpaceDN w:val="0"/>
              <w:autoSpaceDE w:val="0"/>
              <w:widowControl/>
              <w:spacing w:line="274" w:lineRule="exact" w:before="62" w:after="0"/>
              <w:ind w:left="0" w:right="0" w:firstLine="0"/>
              <w:jc w:val="center"/>
            </w:pPr>
            <w:r xmlns:w="http://schemas.openxmlformats.org/wordprocessingml/2006/main">
              <w:rPr>
                <w:rFonts w:ascii="Helvetica" w:hAnsi="Helvetica" w:eastAsia="Helvetica"/>
                <w:b/>
                <w:i w:val="0"/>
                <w:color w:val="000000"/>
                <w:sz w:val="20"/>
              </w:rPr>
              <w:t xml:space="preserve">我</w:t>
            </w:r>
          </w:p>
        </w:tc>
        <w:tc>
          <w:tcPr>
            <w:tcW w:type="dxa" w:w="580"/>
            <w:tcBorders/>
            <w:tcMar>
              <w:start w:w="0" w:type="dxa"/>
              <w:end w:w="0" w:type="dxa"/>
            </w:tcMar>
          </w:tcPr>
          <w:p>
            <w:pPr xmlns:w="http://schemas.openxmlformats.org/wordprocessingml/2006/main">
              <w:autoSpaceDN w:val="0"/>
              <w:autoSpaceDE w:val="0"/>
              <w:widowControl/>
              <w:spacing w:line="274" w:lineRule="exact" w:before="60" w:after="0"/>
              <w:ind w:left="126" w:right="0" w:firstLine="0"/>
              <w:jc w:val="left"/>
            </w:pPr>
            <w:r xmlns:w="http://schemas.openxmlformats.org/wordprocessingml/2006/main">
              <w:rPr>
                <w:rFonts w:ascii="Helvetica" w:hAnsi="Helvetica" w:eastAsia="Helvetica"/>
                <w:b w:val="0"/>
                <w:i w:val="0"/>
                <w:color w:val="000000"/>
                <w:sz w:val="20"/>
              </w:rPr>
              <w:t xml:space="preserve">{1}</w:t>
            </w:r>
          </w:p>
        </w:tc>
        <w:tc>
          <w:tcPr>
            <w:tcW w:type="dxa" w:w="1120"/>
            <w:tcBorders/>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插入 -</w:t>
            </w:r>
          </w:p>
        </w:tc>
        <w:tc>
          <w:tcPr>
            <w:tcW w:type="dxa" w:w="7060"/>
            <w:gridSpan w:val="2"/>
            <w:tcBorders/>
            <w:tcMar>
              <w:start w:w="0" w:type="dxa"/>
              <w:end w:w="0" w:type="dxa"/>
            </w:tcMar>
            <w:tcMar>
              <w:start w:w="0" w:type="dxa"/>
              <w:end w:w="0" w:type="dxa"/>
            </w:tcMar>
          </w:tcPr>
          <w:p>
            <w:pPr xmlns:w="http://schemas.openxmlformats.org/wordprocessingml/2006/main">
              <w:autoSpaceDN w:val="0"/>
              <w:autoSpaceDE w:val="0"/>
              <w:widowControl/>
              <w:spacing w:line="230" w:lineRule="exact" w:before="104" w:after="0"/>
              <w:ind w:left="124" w:right="8" w:firstLine="0"/>
              <w:jc w:val="both"/>
            </w:pPr>
            <w:r xmlns:w="http://schemas.openxmlformats.org/wordprocessingml/2006/main">
              <w:rPr>
                <w:rFonts w:ascii="Helvetica" w:hAnsi="Helvetica" w:eastAsia="Helvetica"/>
                <w:b w:val="0"/>
                <w:i w:val="0"/>
                <w:color w:val="000000"/>
                <w:sz w:val="20"/>
              </w:rPr>
              <w:t xml:space="preserve">更新记录的 FFPT 字段中编码的要素记录到要素对象指针必须插入目标记录的 FFPT 字段中。插入必须从 FFIX 子字段指定的索引前一个位置开始。要插入的指针数量在 NFPT 子字段中给出。</w:t>
            </w:r>
          </w:p>
        </w:tc>
      </w:tr>
      <w:tr>
        <w:trPr>
          <w:trHeight w:hRule="exact" w:val="920"/>
        </w:trPr>
        <w:tc>
          <w:tcPr>
            <w:tcW w:type="dxa" w:w="880"/>
            <w:gridSpan w:val="2"/>
            <w:tcBorders/>
            <w:tcMar>
              <w:start w:w="0" w:type="dxa"/>
              <w:end w:w="0" w:type="dxa"/>
            </w:tcMar>
            <w:tcMar>
              <w:start w:w="0" w:type="dxa"/>
              <w:end w:w="0" w:type="dxa"/>
            </w:tcMar>
          </w:tcPr>
          <w:p>
            <w:pPr xmlns:w="http://schemas.openxmlformats.org/wordprocessingml/2006/main">
              <w:autoSpaceDN w:val="0"/>
              <w:autoSpaceDE w:val="0"/>
              <w:widowControl/>
              <w:spacing w:line="276" w:lineRule="exact" w:before="110" w:after="0"/>
              <w:ind w:left="0" w:right="0" w:firstLine="0"/>
              <w:jc w:val="center"/>
            </w:pPr>
            <w:r xmlns:w="http://schemas.openxmlformats.org/wordprocessingml/2006/main">
              <w:rPr>
                <w:rFonts w:ascii="Helvetica" w:hAnsi="Helvetica" w:eastAsia="Helvetica"/>
                <w:b/>
                <w:i w:val="0"/>
                <w:color w:val="000000"/>
                <w:sz w:val="20"/>
              </w:rPr>
              <w:t xml:space="preserve">{2}</w:t>
            </w:r>
            <w:r xmlns:w="http://schemas.openxmlformats.org/wordprocessingml/2006/main">
              <w:rPr>
                <w:rFonts w:ascii="Helvetica" w:hAnsi="Helvetica" w:eastAsia="Helvetica"/>
                <w:b w:val="0"/>
                <w:i w:val="0"/>
                <w:color w:val="000000"/>
                <w:sz w:val="20"/>
              </w:rPr>
              <w:t xml:space="preserve">​</w:t>
            </w:r>
          </w:p>
        </w:tc>
        <w:tc>
          <w:tcPr>
            <w:tcW w:type="dxa" w:w="1120"/>
            <w:tcBorders/>
            <w:tcMar>
              <w:start w:w="0" w:type="dxa"/>
              <w:end w:w="0" w:type="dxa"/>
            </w:tcMar>
          </w:tcPr>
          <w:p>
            <w:pPr xmlns:w="http://schemas.openxmlformats.org/wordprocessingml/2006/main">
              <w:autoSpaceDN w:val="0"/>
              <w:autoSpaceDE w:val="0"/>
              <w:widowControl/>
              <w:spacing w:line="274" w:lineRule="exact" w:before="110" w:after="0"/>
              <w:ind w:left="0" w:right="0" w:firstLine="0"/>
              <w:jc w:val="center"/>
            </w:pPr>
            <w:r xmlns:w="http://schemas.openxmlformats.org/wordprocessingml/2006/main">
              <w:rPr>
                <w:rFonts w:ascii="Helvetica" w:hAnsi="Helvetica" w:eastAsia="Helvetica"/>
                <w:b w:val="0"/>
                <w:i w:val="0"/>
                <w:color w:val="000000"/>
                <w:sz w:val="20"/>
              </w:rPr>
              <w:t xml:space="preserve">删除 -</w:t>
            </w:r>
          </w:p>
        </w:tc>
        <w:tc>
          <w:tcPr>
            <w:tcW w:type="dxa" w:w="7060"/>
            <w:gridSpan w:val="2"/>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56" w:after="0"/>
              <w:ind w:left="124" w:right="6" w:hanging="2"/>
              <w:jc w:val="both"/>
            </w:pPr>
            <w:r xmlns:w="http://schemas.openxmlformats.org/wordprocessingml/2006/main">
              <w:rPr>
                <w:rFonts w:ascii="Helvetica" w:hAnsi="Helvetica" w:eastAsia="Helvetica"/>
                <w:b w:val="0"/>
                <w:i w:val="0"/>
                <w:color w:val="000000"/>
                <w:sz w:val="20"/>
              </w:rPr>
              <w:t xml:space="preserve">必须从目标记录的 FFPT 字段中删除要素记录到要素对象的指针。删除必须从 FFIX 子字段中指定的索引开始。要删除的指针数量在 NFPT 子字段中给出。</w:t>
            </w:r>
          </w:p>
        </w:tc>
      </w:tr>
      <w:tr>
        <w:trPr>
          <w:trHeight w:hRule="exact" w:val="1360"/>
        </w:trPr>
        <w:tc>
          <w:tcPr>
            <w:tcW w:type="dxa" w:w="88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112" w:after="0"/>
              <w:ind w:left="0" w:right="0" w:firstLine="0"/>
              <w:jc w:val="center"/>
            </w:pPr>
            <w:r xmlns:w="http://schemas.openxmlformats.org/wordprocessingml/2006/main">
              <w:rPr>
                <w:rFonts w:ascii="Helvetica" w:hAnsi="Helvetica" w:eastAsia="Helvetica"/>
                <w:b/>
                <w:i w:val="0"/>
                <w:color w:val="000000"/>
                <w:sz w:val="20"/>
              </w:rPr>
              <w:t xml:space="preserve">中号</w:t>
            </w:r>
            <w:r xmlns:w="http://schemas.openxmlformats.org/wordprocessingml/2006/main">
              <w:rPr>
                <w:rFonts w:ascii="Helvetica" w:hAnsi="Helvetica" w:eastAsia="Helvetica"/>
                <w:b w:val="0"/>
                <w:i w:val="0"/>
                <w:color w:val="000000"/>
                <w:sz w:val="20"/>
              </w:rPr>
              <w:t xml:space="preserve">{3}</w:t>
            </w:r>
          </w:p>
        </w:tc>
        <w:tc>
          <w:tcPr>
            <w:tcW w:type="dxa" w:w="112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112" w:after="0"/>
              <w:ind w:left="0" w:right="0" w:firstLine="0"/>
              <w:jc w:val="center"/>
            </w:pPr>
            <w:r xmlns:w="http://schemas.openxmlformats.org/wordprocessingml/2006/main">
              <w:rPr>
                <w:rFonts w:ascii="Helvetica" w:hAnsi="Helvetica" w:eastAsia="Helvetica"/>
                <w:b w:val="0"/>
                <w:i w:val="0"/>
                <w:color w:val="000000"/>
                <w:sz w:val="20"/>
              </w:rPr>
              <w:t xml:space="preserve">调整 -</w:t>
            </w:r>
          </w:p>
        </w:tc>
        <w:tc>
          <w:tcPr>
            <w:tcW w:type="dxa" w:w="7060"/>
            <w:gridSpan w:val="2"/>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58" w:after="0"/>
              <w:ind w:left="124" w:right="6" w:firstLine="0"/>
              <w:jc w:val="both"/>
            </w:pPr>
            <w:r xmlns:w="http://schemas.openxmlformats.org/wordprocessingml/2006/main">
              <w:rPr>
                <w:rFonts w:ascii="Helvetica" w:hAnsi="Helvetica" w:eastAsia="Helvetica"/>
                <w:b w:val="0"/>
                <w:i w:val="0"/>
                <w:color w:val="000000"/>
                <w:sz w:val="20"/>
              </w:rPr>
              <w:t xml:space="preserve">更新记录的 FFPT 字段中编码的特征记录到特征对象指针必须替换目标记录的 FFPT 字段中的寻址指针。替换必须从 FFIX 子字段中给出的索引开始。要替换的指针数量在 NFPT 子字段中给出。</w:t>
            </w:r>
          </w:p>
        </w:tc>
      </w:tr>
      <w:tr>
        <w:trPr>
          <w:trHeight w:hRule="exact" w:val="490"/>
        </w:trPr>
        <w:tc>
          <w:tcPr>
            <w:tcW w:type="dxa" w:w="88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294"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1816"/>
            <w:vMerge/>
            <w:tcBorders/>
          </w:tcPr>
          <w:p/>
        </w:tc>
        <w:tc>
          <w:tcPr>
            <w:tcW w:type="dxa" w:w="4660"/>
            <w:tcBorders/>
            <w:tcMar>
              <w:start w:w="0" w:type="dxa"/>
              <w:end w:w="0" w:type="dxa"/>
            </w:tcMar>
          </w:tcPr>
          <w:p>
            <w:pPr xmlns:w="http://schemas.openxmlformats.org/wordprocessingml/2006/main">
              <w:autoSpaceDN w:val="0"/>
              <w:autoSpaceDE w:val="0"/>
              <w:widowControl/>
              <w:spacing w:line="216" w:lineRule="exact" w:before="294" w:after="0"/>
              <w:ind w:left="0" w:right="156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294"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4" w:bottom="716" w:left="1416"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8722" w:val="left"/>
        </w:tabs>
        <w:autoSpaceDE w:val="0"/>
        <w:widowControl/>
        <w:spacing w:line="218" w:lineRule="exact" w:before="0" w:after="0"/>
        <w:ind w:left="4004" w:right="0" w:firstLine="0"/>
        <w:jc w:val="left"/>
      </w:pPr>
      <w:r xmlns:w="http://schemas.openxmlformats.org/wordprocessingml/2006/main">
        <w:rPr>
          <w:rFonts w:ascii="Helvetica" w:hAnsi="Helvetica" w:eastAsia="Helvetica"/>
          <w:b w:val="0"/>
          <w:i w:val="0"/>
          <w:color w:val="000000"/>
          <w:sz w:val="16"/>
        </w:rPr>
        <w:t xml:space="preserve">数据结构</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3.57</w:t>
      </w:r>
    </w:p>
    <w:p>
      <w:pPr xmlns:w="http://schemas.openxmlformats.org/wordprocessingml/2006/main">
        <w:autoSpaceDN w:val="0"/>
        <w:autoSpaceDE w:val="0"/>
        <w:widowControl/>
        <w:spacing w:line="228" w:lineRule="exact" w:before="240" w:after="0"/>
        <w:ind w:left="2" w:right="0" w:firstLine="0"/>
        <w:jc w:val="left"/>
      </w:pPr>
      <w:r xmlns:w="http://schemas.openxmlformats.org/wordprocessingml/2006/main">
        <w:rPr>
          <w:rFonts w:ascii="Helvetica" w:hAnsi="Helvetica" w:eastAsia="Helvetica"/>
          <w:b w:val="0"/>
          <w:i w:val="0"/>
          <w:color w:val="000000"/>
          <w:sz w:val="20"/>
        </w:rPr>
        <w:t xml:space="preserve">“特征对象指针索引” [FFIX] 子字段给出了目标记录的 FFPT 字段内所寻址的“特征记录到特征对象指针”的位置（见第 8.3.4 条）。</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“要素对象指针的数量” [NFPT] 子字段给出更新记录中 FFPT 字段中的“要素记录到要素对象指针”的数量。</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FFPC 字段不允许在更新记录中重复。对非连续指针的更新（例如，包含许多指针的 FFPT 字段中的第一个和最后一个指针）可以通过多个更新记录来处理，也可以通过替换目标记录中的所有特征记录到特征对象指针来处理。</w:t>
      </w:r>
    </w:p>
    <w:p>
      <w:pPr xmlns:w="http://schemas.openxmlformats.org/wordprocessingml/2006/main">
        <w:autoSpaceDN w:val="0"/>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8.4.2.4 要素记录到空间记录指针控制字段</w:t>
      </w:r>
    </w:p>
    <w:p>
      <w:pPr xmlns:w="http://schemas.openxmlformats.org/wordprocessingml/2006/main">
        <w:autoSpaceDN w:val="0"/>
        <w:autoSpaceDE w:val="0"/>
        <w:widowControl/>
        <w:spacing w:line="228" w:lineRule="exact" w:before="230" w:after="122"/>
        <w:ind w:left="2" w:right="0" w:firstLine="0"/>
        <w:jc w:val="left"/>
      </w:pPr>
      <w:r xmlns:w="http://schemas.openxmlformats.org/wordprocessingml/2006/main">
        <w:rPr>
          <w:rFonts w:ascii="Helvetica" w:hAnsi="Helvetica" w:eastAsia="Helvetica"/>
          <w:b w:val="0"/>
          <w:i w:val="0"/>
          <w:color w:val="000000"/>
          <w:sz w:val="20"/>
        </w:rPr>
        <w:t xml:space="preserve">“特征记录到空间记录指针控制” [FSPC] 字段控制“特征记录到空间记录指针” [FSPT] 字段的更新。FSPC 字段包含三个子字段：</w:t>
      </w:r>
    </w:p>
    <w:tbl>
      <w:tblPr>
        <w:tblW w:type="auto" w:w="0"/>
        <w:tblLayout w:type="fixed"/>
        <w:tblLook w:firstColumn="1" w:firstRow="1" w:lastColumn="0" w:lastRow="0" w:noHBand="0" w:noVBand="1" w:val="04A0"/>
        <w:tblInd w:w="60.0" w:type="dxa"/>
      </w:tblPr>
      <w:tblGrid>
        <w:gridCol w:w="4528"/>
        <w:gridCol w:w="4528"/>
      </w:tblGrid>
      <w:tr>
        <w:trPr>
          <w:trHeight w:hRule="exact" w:val="850"/>
        </w:trPr>
        <w:tc>
          <w:tcPr>
            <w:tcW w:type="dxa" w:w="740"/>
            <w:tcBorders/>
            <w:tcMar>
              <w:start w:w="0" w:type="dxa"/>
              <w:end w:w="0" w:type="dxa"/>
            </w:tcMar>
          </w:tcPr>
          <w:p>
            <w:pPr xmlns:w="http://schemas.openxmlformats.org/wordprocessingml/2006/main">
              <w:autoSpaceDN w:val="0"/>
              <w:autoSpaceDE w:val="0"/>
              <w:widowControl/>
              <w:spacing w:line="228" w:lineRule="exact" w:before="106" w:after="0"/>
              <w:ind w:left="62" w:right="148" w:firstLine="0"/>
              <w:jc w:val="both"/>
            </w:pPr>
            <w:r xmlns:w="http://schemas.openxmlformats.org/wordprocessingml/2006/main">
              <w:rPr>
                <w:rFonts w:ascii="Helvetica" w:hAnsi="Helvetica" w:eastAsia="Helvetica"/>
                <w:b w:val="0"/>
                <w:i w:val="0"/>
                <w:color w:val="000000"/>
                <w:sz w:val="20"/>
              </w:rPr>
              <w:t xml:space="preserve">FSUI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FSIX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NSPT</w:t>
            </w:r>
          </w:p>
        </w:tc>
        <w:tc>
          <w:tcPr>
            <w:tcW w:type="dxa" w:w="6940"/>
            <w:tcBorders/>
            <w:tcMar>
              <w:start w:w="0" w:type="dxa"/>
              <w:end w:w="0" w:type="dxa"/>
            </w:tcMar>
          </w:tcPr>
          <w:p>
            <w:pPr xmlns:w="http://schemas.openxmlformats.org/wordprocessingml/2006/main">
              <w:autoSpaceDN w:val="0"/>
              <w:autoSpaceDE w:val="0"/>
              <w:widowControl/>
              <w:spacing w:line="228" w:lineRule="exact" w:before="106" w:after="0"/>
              <w:ind w:left="172" w:right="1152" w:hanging="2"/>
              <w:jc w:val="left"/>
            </w:pPr>
            <w:r xmlns:w="http://schemas.openxmlformats.org/wordprocessingml/2006/main">
              <w:rPr>
                <w:rFonts w:ascii="Helvetica" w:hAnsi="Helvetica" w:eastAsia="Helvetica"/>
                <w:b w:val="0"/>
                <w:i w:val="0"/>
                <w:color w:val="000000"/>
                <w:sz w:val="20"/>
              </w:rPr>
              <w:t xml:space="preserve">- 特征到空间记录指针更新指令子字段 - 特征到空间记录指针索引子字段</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特征到空间记录指针数量子字段</w:t>
            </w:r>
          </w:p>
        </w:tc>
      </w:tr>
    </w:tbl>
    <w:p>
      <w:pPr xmlns:w="http://schemas.openxmlformats.org/wordprocessingml/2006/main">
        <w:autoSpaceDN w:val="0"/>
        <w:autoSpaceDE w:val="0"/>
        <w:widowControl/>
        <w:spacing w:line="228" w:lineRule="exact" w:before="168" w:after="128"/>
        <w:ind w:left="2" w:right="0" w:firstLine="0"/>
        <w:jc w:val="left"/>
      </w:pPr>
      <w:r xmlns:w="http://schemas.openxmlformats.org/wordprocessingml/2006/main">
        <w:rPr>
          <w:rFonts w:ascii="Helvetica" w:hAnsi="Helvetica" w:eastAsia="Helvetica"/>
          <w:b w:val="0"/>
          <w:i w:val="0"/>
          <w:color w:val="000000"/>
          <w:sz w:val="20"/>
        </w:rPr>
        <w:t xml:space="preserve">“特征到空间记录指针更新指令” [FSUI] 子字段可能携带以下值之一：</w:t>
      </w:r>
    </w:p>
    <w:tbl>
      <w:tblPr>
        <w:tblW w:type="auto" w:w="0"/>
        <w:tblLayout w:type="fixed"/>
        <w:tblLook w:firstColumn="1" w:firstRow="1" w:lastColumn="0" w:lastRow="0" w:noHBand="0" w:noVBand="1" w:val="04A0"/>
        <w:tblInd w:w="60.0" w:type="dxa"/>
      </w:tblPr>
      <w:tblGrid>
        <w:gridCol w:w="2264"/>
        <w:gridCol w:w="2264"/>
        <w:gridCol w:w="2264"/>
        <w:gridCol w:w="2264"/>
      </w:tblGrid>
      <w:tr>
        <w:trPr>
          <w:trHeight w:hRule="exact" w:val="1106"/>
        </w:trPr>
        <w:tc>
          <w:tcPr>
            <w:tcW w:type="dxa" w:w="220"/>
            <w:tcBorders/>
            <w:tcMar>
              <w:start w:w="0" w:type="dxa"/>
              <w:end w:w="0" w:type="dxa"/>
            </w:tcMar>
          </w:tcPr>
          <w:p>
            <w:pPr xmlns:w="http://schemas.openxmlformats.org/wordprocessingml/2006/main">
              <w:autoSpaceDN w:val="0"/>
              <w:autoSpaceDE w:val="0"/>
              <w:widowControl/>
              <w:spacing w:line="274" w:lineRule="exact" w:before="62" w:after="0"/>
              <w:ind w:left="0" w:right="0" w:firstLine="0"/>
              <w:jc w:val="center"/>
            </w:pPr>
            <w:r xmlns:w="http://schemas.openxmlformats.org/wordprocessingml/2006/main">
              <w:rPr>
                <w:rFonts w:ascii="Helvetica" w:hAnsi="Helvetica" w:eastAsia="Helvetica"/>
                <w:b/>
                <w:i w:val="0"/>
                <w:color w:val="000000"/>
                <w:sz w:val="20"/>
              </w:rPr>
              <w:t xml:space="preserve">我</w:t>
            </w:r>
          </w:p>
        </w:tc>
        <w:tc>
          <w:tcPr>
            <w:tcW w:type="dxa" w:w="520"/>
            <w:tcBorders/>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{1}</w:t>
            </w:r>
          </w:p>
        </w:tc>
        <w:tc>
          <w:tcPr>
            <w:tcW w:type="dxa" w:w="1180"/>
            <w:tcBorders/>
            <w:tcMar>
              <w:start w:w="0" w:type="dxa"/>
              <w:end w:w="0" w:type="dxa"/>
            </w:tcMar>
          </w:tcPr>
          <w:p>
            <w:pPr xmlns:w="http://schemas.openxmlformats.org/wordprocessingml/2006/main">
              <w:autoSpaceDN w:val="0"/>
              <w:autoSpaceDE w:val="0"/>
              <w:widowControl/>
              <w:spacing w:line="274" w:lineRule="exact" w:before="60" w:after="0"/>
              <w:ind w:left="172" w:right="0" w:firstLine="0"/>
              <w:jc w:val="left"/>
            </w:pPr>
            <w:r xmlns:w="http://schemas.openxmlformats.org/wordprocessingml/2006/main">
              <w:rPr>
                <w:rFonts w:ascii="Helvetica" w:hAnsi="Helvetica" w:eastAsia="Helvetica"/>
                <w:b w:val="0"/>
                <w:i w:val="0"/>
                <w:color w:val="000000"/>
                <w:sz w:val="20"/>
              </w:rPr>
              <w:t xml:space="preserve">插入 -</w:t>
            </w:r>
          </w:p>
        </w:tc>
        <w:tc>
          <w:tcPr>
            <w:tcW w:type="dxa" w:w="7060"/>
            <w:tcBorders/>
            <w:tcMar>
              <w:start w:w="0" w:type="dxa"/>
              <w:end w:w="0" w:type="dxa"/>
            </w:tcMar>
          </w:tcPr>
          <w:p>
            <w:pPr xmlns:w="http://schemas.openxmlformats.org/wordprocessingml/2006/main">
              <w:autoSpaceDN w:val="0"/>
              <w:autoSpaceDE w:val="0"/>
              <w:widowControl/>
              <w:spacing w:line="230" w:lineRule="exact" w:before="104" w:after="0"/>
              <w:ind w:left="124" w:right="4" w:firstLine="0"/>
              <w:jc w:val="both"/>
            </w:pPr>
            <w:r xmlns:w="http://schemas.openxmlformats.org/wordprocessingml/2006/main">
              <w:rPr>
                <w:rFonts w:ascii="Helvetica" w:hAnsi="Helvetica" w:eastAsia="Helvetica"/>
                <w:b w:val="0"/>
                <w:i w:val="0"/>
                <w:color w:val="000000"/>
                <w:sz w:val="20"/>
              </w:rPr>
              <w:t xml:space="preserve">更新记录的 FSPT 字段中编码的要素到空间记录指针必须插入目标记录的 FSPT 字段中。插入必须从 FSIX 子字段指定的索引前一个位置开始。要插入的指针数量在 NSPT 子字段中给出。</w:t>
            </w:r>
          </w:p>
        </w:tc>
      </w:tr>
      <w:tr>
        <w:trPr>
          <w:trHeight w:hRule="exact" w:val="920"/>
        </w:trPr>
        <w:tc>
          <w:tcPr>
            <w:tcW w:type="dxa" w:w="740"/>
            <w:gridSpan w:val="2"/>
            <w:tcBorders/>
            <w:tcMar>
              <w:start w:w="0" w:type="dxa"/>
              <w:end w:w="0" w:type="dxa"/>
            </w:tcMar>
            <w:tcMar>
              <w:start w:w="0" w:type="dxa"/>
              <w:end w:w="0" w:type="dxa"/>
            </w:tcMar>
          </w:tcPr>
          <w:p>
            <w:pPr xmlns:w="http://schemas.openxmlformats.org/wordprocessingml/2006/main">
              <w:autoSpaceDN w:val="0"/>
              <w:autoSpaceDE w:val="0"/>
              <w:widowControl/>
              <w:spacing w:line="276" w:lineRule="exact" w:before="106" w:after="0"/>
              <w:ind w:left="62" w:right="0" w:firstLine="0"/>
              <w:jc w:val="left"/>
            </w:pPr>
            <w:r xmlns:w="http://schemas.openxmlformats.org/wordprocessingml/2006/main">
              <w:rPr>
                <w:rFonts w:ascii="Helvetica" w:hAnsi="Helvetica" w:eastAsia="Helvetica"/>
                <w:b/>
                <w:i w:val="0"/>
                <w:color w:val="000000"/>
                <w:sz w:val="20"/>
              </w:rPr>
              <w:t xml:space="preserve">{2}</w:t>
            </w:r>
            <w:r xmlns:w="http://schemas.openxmlformats.org/wordprocessingml/2006/main">
              <w:rPr>
                <w:rFonts w:ascii="Helvetica" w:hAnsi="Helvetica" w:eastAsia="Helvetica"/>
                <w:b w:val="0"/>
                <w:i w:val="0"/>
                <w:color w:val="000000"/>
                <w:sz w:val="20"/>
              </w:rPr>
              <w:t xml:space="preserve">​</w:t>
            </w:r>
          </w:p>
        </w:tc>
        <w:tc>
          <w:tcPr>
            <w:tcW w:type="dxa" w:w="1180"/>
            <w:tcBorders/>
            <w:tcMar>
              <w:start w:w="0" w:type="dxa"/>
              <w:end w:w="0" w:type="dxa"/>
            </w:tcMar>
          </w:tcPr>
          <w:p>
            <w:pPr xmlns:w="http://schemas.openxmlformats.org/wordprocessingml/2006/main">
              <w:autoSpaceDN w:val="0"/>
              <w:autoSpaceDE w:val="0"/>
              <w:widowControl/>
              <w:spacing w:line="274" w:lineRule="exact" w:before="106" w:after="0"/>
              <w:ind w:left="172" w:right="0" w:firstLine="0"/>
              <w:jc w:val="left"/>
            </w:pPr>
            <w:r xmlns:w="http://schemas.openxmlformats.org/wordprocessingml/2006/main">
              <w:rPr>
                <w:rFonts w:ascii="Helvetica" w:hAnsi="Helvetica" w:eastAsia="Helvetica"/>
                <w:b w:val="0"/>
                <w:i w:val="0"/>
                <w:color w:val="000000"/>
                <w:sz w:val="20"/>
              </w:rPr>
              <w:t xml:space="preserve">删除 -</w:t>
            </w:r>
          </w:p>
        </w:tc>
        <w:tc>
          <w:tcPr>
            <w:tcW w:type="dxa" w:w="7060"/>
            <w:tcBorders/>
            <w:tcMar>
              <w:start w:w="0" w:type="dxa"/>
              <w:end w:w="0" w:type="dxa"/>
            </w:tcMar>
          </w:tcPr>
          <w:p>
            <w:pPr xmlns:w="http://schemas.openxmlformats.org/wordprocessingml/2006/main">
              <w:autoSpaceDN w:val="0"/>
              <w:autoSpaceDE w:val="0"/>
              <w:widowControl/>
              <w:spacing w:line="228" w:lineRule="exact" w:before="152" w:after="0"/>
              <w:ind w:left="124" w:right="6" w:firstLine="0"/>
              <w:jc w:val="both"/>
            </w:pPr>
            <w:r xmlns:w="http://schemas.openxmlformats.org/wordprocessingml/2006/main">
              <w:rPr>
                <w:rFonts w:ascii="Helvetica" w:hAnsi="Helvetica" w:eastAsia="Helvetica"/>
                <w:b w:val="0"/>
                <w:i w:val="0"/>
                <w:color w:val="000000"/>
                <w:sz w:val="20"/>
              </w:rPr>
              <w:t xml:space="preserve">必须从目标记录的 FSPT 字段中删除要素到空间记录的指针。删除必须从 FSIX 子字段中指定的索引开始。要删除的指针数量在 NSPT 子字段中给出。</w:t>
            </w:r>
          </w:p>
        </w:tc>
      </w:tr>
      <w:tr>
        <w:trPr>
          <w:trHeight w:hRule="exact" w:val="1128"/>
        </w:trPr>
        <w:tc>
          <w:tcPr>
            <w:tcW w:type="dxa" w:w="740"/>
            <w:gridSpan w:val="2"/>
            <w:tcBorders/>
            <w:tcMar>
              <w:start w:w="0" w:type="dxa"/>
              <w:end w:w="0" w:type="dxa"/>
            </w:tcMar>
            <w:tcMar>
              <w:start w:w="0" w:type="dxa"/>
              <w:end w:w="0" w:type="dxa"/>
            </w:tcMar>
          </w:tcPr>
          <w:p>
            <w:pPr xmlns:w="http://schemas.openxmlformats.org/wordprocessingml/2006/main">
              <w:autoSpaceDN w:val="0"/>
              <w:autoSpaceDE w:val="0"/>
              <w:widowControl/>
              <w:spacing w:line="276" w:lineRule="exact" w:before="108" w:after="0"/>
              <w:ind w:left="62" w:right="0" w:firstLine="0"/>
              <w:jc w:val="left"/>
            </w:pPr>
            <w:r xmlns:w="http://schemas.openxmlformats.org/wordprocessingml/2006/main">
              <w:rPr>
                <w:rFonts w:ascii="Helvetica" w:hAnsi="Helvetica" w:eastAsia="Helvetica"/>
                <w:b/>
                <w:i w:val="0"/>
                <w:color w:val="000000"/>
                <w:sz w:val="20"/>
              </w:rPr>
              <w:t xml:space="preserve">中号</w:t>
            </w:r>
            <w:r xmlns:w="http://schemas.openxmlformats.org/wordprocessingml/2006/main">
              <w:rPr>
                <w:rFonts w:ascii="Helvetica" w:hAnsi="Helvetica" w:eastAsia="Helvetica"/>
                <w:b w:val="0"/>
                <w:i w:val="0"/>
                <w:color w:val="000000"/>
                <w:sz w:val="20"/>
              </w:rPr>
              <w:t xml:space="preserve">{3}</w:t>
            </w:r>
          </w:p>
        </w:tc>
        <w:tc>
          <w:tcPr>
            <w:tcW w:type="dxa" w:w="1180"/>
            <w:tcBorders/>
            <w:tcMar>
              <w:start w:w="0" w:type="dxa"/>
              <w:end w:w="0" w:type="dxa"/>
            </w:tcMar>
          </w:tcPr>
          <w:p>
            <w:pPr xmlns:w="http://schemas.openxmlformats.org/wordprocessingml/2006/main">
              <w:autoSpaceDN w:val="0"/>
              <w:autoSpaceDE w:val="0"/>
              <w:widowControl/>
              <w:spacing w:line="274" w:lineRule="exact" w:before="108" w:after="0"/>
              <w:ind w:left="172" w:right="0" w:firstLine="0"/>
              <w:jc w:val="left"/>
            </w:pPr>
            <w:r xmlns:w="http://schemas.openxmlformats.org/wordprocessingml/2006/main">
              <w:rPr>
                <w:rFonts w:ascii="Helvetica" w:hAnsi="Helvetica" w:eastAsia="Helvetica"/>
                <w:b w:val="0"/>
                <w:i w:val="0"/>
                <w:color w:val="000000"/>
                <w:sz w:val="20"/>
              </w:rPr>
              <w:t xml:space="preserve">调整 -</w:t>
            </w:r>
          </w:p>
        </w:tc>
        <w:tc>
          <w:tcPr>
            <w:tcW w:type="dxa" w:w="7060"/>
            <w:tcBorders/>
            <w:tcMar>
              <w:start w:w="0" w:type="dxa"/>
              <w:end w:w="0" w:type="dxa"/>
            </w:tcMar>
          </w:tcPr>
          <w:p>
            <w:pPr xmlns:w="http://schemas.openxmlformats.org/wordprocessingml/2006/main">
              <w:autoSpaceDN w:val="0"/>
              <w:autoSpaceDE w:val="0"/>
              <w:widowControl/>
              <w:spacing w:line="228" w:lineRule="exact" w:before="154" w:after="0"/>
              <w:ind w:left="124" w:right="6" w:firstLine="0"/>
              <w:jc w:val="both"/>
            </w:pPr>
            <w:r xmlns:w="http://schemas.openxmlformats.org/wordprocessingml/2006/main">
              <w:rPr>
                <w:rFonts w:ascii="Helvetica" w:hAnsi="Helvetica" w:eastAsia="Helvetica"/>
                <w:b w:val="0"/>
                <w:i w:val="0"/>
                <w:color w:val="000000"/>
                <w:sz w:val="20"/>
              </w:rPr>
              <w:t xml:space="preserve">更新记录的 FSPT 字段中编码的要素到空间记录指针必须替换目标记录的 FSPT 字段中的寻址指针。替换必须从 FSIX 子字段中给出的索引开始。要替换的指针数量在 NSPT 子字段中给出。</w:t>
            </w:r>
          </w:p>
        </w:tc>
      </w:tr>
    </w:tbl>
    <w:p>
      <w:pPr xmlns:w="http://schemas.openxmlformats.org/wordprocessingml/2006/main">
        <w:autoSpaceDN w:val="0"/>
        <w:autoSpaceDE w:val="0"/>
        <w:widowControl/>
        <w:spacing w:line="228" w:lineRule="exact" w:before="168" w:after="0"/>
        <w:ind w:left="2" w:right="0" w:firstLine="0"/>
        <w:jc w:val="left"/>
      </w:pPr>
      <w:r xmlns:w="http://schemas.openxmlformats.org/wordprocessingml/2006/main">
        <w:rPr>
          <w:rFonts w:ascii="Helvetica" w:hAnsi="Helvetica" w:eastAsia="Helvetica"/>
          <w:b w:val="0"/>
          <w:i w:val="0"/>
          <w:color w:val="000000"/>
          <w:sz w:val="20"/>
        </w:rPr>
        <w:t xml:space="preserve">“特征到空间记录指针索引” [FSIX] 子字段给出了目标记录的 FSPT 字段内所寻址的“特征到空间记录指针”的位置（见第 8.3.4 条）。</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“要素到空间记录指针的数量” [NSPT] 子字段给出更新记录中 FSPT 字段中的“要素到空间记录指针”的数量。</w:t>
      </w:r>
    </w:p>
    <w:p>
      <w:pPr xmlns:w="http://schemas.openxmlformats.org/wordprocessingml/2006/main">
        <w:autoSpaceDN w:val="0"/>
        <w:autoSpaceDE w:val="0"/>
        <w:widowControl/>
        <w:spacing w:line="228" w:lineRule="exact" w:before="228" w:after="2726"/>
        <w:ind w:left="2" w:right="24" w:firstLine="0"/>
        <w:jc w:val="both"/>
      </w:pPr>
      <w:r xmlns:w="http://schemas.openxmlformats.org/wordprocessingml/2006/main">
        <w:rPr>
          <w:rFonts w:ascii="Helvetica" w:hAnsi="Helvetica" w:eastAsia="Helvetica"/>
          <w:b w:val="0"/>
          <w:i w:val="0"/>
          <w:color w:val="000000"/>
          <w:sz w:val="20"/>
        </w:rPr>
        <w:t xml:space="preserve">FSPC 字段不允许在更新记录中重复。对非连续指针的更新（例如，包含许多指针的 FSPT 字段中的第一个和最后一个指针）可以通过多个更新记录来处理，也可以通过替换目标记录中的所有要素到空间记录指针来处理。</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3.58</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tabs>
          <w:tab w:pos="688" w:val="left"/>
        </w:tabs>
        <w:autoSpaceDE w:val="0"/>
        <w:widowControl/>
        <w:spacing w:line="274" w:lineRule="exact" w:before="202" w:after="0"/>
        <w:ind w:left="2" w:right="0" w:firstLine="0"/>
        <w:jc w:val="left"/>
      </w:pPr>
      <w:r xmlns:w="http://schemas.openxmlformats.org/wordprocessingml/2006/main">
        <w:rPr>
          <w:rFonts w:ascii="Helvetica" w:hAnsi="Helvetica" w:eastAsia="Helvetica"/>
          <w:b/>
          <w:i w:val="0"/>
          <w:color w:val="000000"/>
          <w:sz w:val="20"/>
        </w:rPr>
        <w:t xml:space="preserve">8.4.3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更新矢量记录的构造</w:t>
      </w:r>
    </w:p>
    <w:p>
      <w:pPr xmlns:w="http://schemas.openxmlformats.org/wordprocessingml/2006/main">
        <w:autoSpaceDN w:val="0"/>
        <w:autoSpaceDE w:val="0"/>
        <w:widowControl/>
        <w:spacing w:line="274" w:lineRule="exact" w:before="192" w:after="0"/>
        <w:ind w:left="2" w:right="0" w:firstLine="0"/>
        <w:jc w:val="left"/>
      </w:pPr>
      <w:r xmlns:w="http://schemas.openxmlformats.org/wordprocessingml/2006/main">
        <w:rPr>
          <w:rFonts w:ascii="Helvetica" w:hAnsi="Helvetica" w:eastAsia="Helvetica"/>
          <w:b/>
          <w:i w:val="0"/>
          <w:color w:val="000000"/>
          <w:sz w:val="20"/>
        </w:rPr>
        <w:t xml:space="preserve">8.4.3.1 记录版本子字段——用于矢量记录</w:t>
      </w:r>
    </w:p>
    <w:p>
      <w:pPr xmlns:w="http://schemas.openxmlformats.org/wordprocessingml/2006/main">
        <w:autoSpaceDN w:val="0"/>
        <w:autoSpaceDE w:val="0"/>
        <w:widowControl/>
        <w:spacing w:line="272" w:lineRule="exact" w:before="184" w:after="0"/>
        <w:ind w:left="0" w:right="0" w:firstLine="0"/>
        <w:jc w:val="center"/>
      </w:pPr>
      <w:r xmlns:w="http://schemas.openxmlformats.org/wordprocessingml/2006/main">
        <w:rPr>
          <w:rFonts w:ascii="Helvetica" w:hAnsi="Helvetica" w:eastAsia="Helvetica"/>
          <w:b w:val="0"/>
          <w:i w:val="0"/>
          <w:color w:val="000000"/>
          <w:sz w:val="20"/>
        </w:rPr>
        <w:t xml:space="preserve">“记录版本” [RVER] 子字段携带其所在记录的版本号。</w:t>
      </w:r>
    </w:p>
    <w:p>
      <w:pPr xmlns:w="http://schemas.openxmlformats.org/wordprocessingml/2006/main">
        <w:autoSpaceDN w:val="0"/>
        <w:autoSpaceDE w:val="0"/>
        <w:widowControl/>
        <w:spacing w:line="272" w:lineRule="exact" w:before="0" w:after="0"/>
        <w:ind w:left="0" w:right="0" w:firstLine="0"/>
        <w:jc w:val="center"/>
      </w:pPr>
      <w:r xmlns:w="http://schemas.openxmlformats.org/wordprocessingml/2006/main">
        <w:rPr>
          <w:rFonts w:ascii="Helvetica" w:hAnsi="Helvetica" w:eastAsia="Helvetica"/>
          <w:b w:val="0"/>
          <w:i w:val="0"/>
          <w:color w:val="000000"/>
          <w:sz w:val="20"/>
        </w:rPr>
        <w:t xml:space="preserve">更新记录的版本号必须比目标记录的版本号高一</w:t>
      </w:r>
    </w:p>
    <w:p>
      <w:pPr xmlns:w="http://schemas.openxmlformats.org/wordprocessingml/2006/main">
        <w:autoSpaceDN w:val="0"/>
        <w:autoSpaceDE w:val="0"/>
        <w:widowControl/>
        <w:spacing w:line="272" w:lineRule="exact" w:before="0" w:after="0"/>
        <w:ind w:left="0" w:right="0" w:firstLine="0"/>
        <w:jc w:val="center"/>
      </w:pPr>
      <w:r xmlns:w="http://schemas.openxmlformats.org/wordprocessingml/2006/main">
        <w:rPr>
          <w:rFonts w:ascii="Helvetica" w:hAnsi="Helvetica" w:eastAsia="Helvetica"/>
          <w:b w:val="0"/>
          <w:i w:val="0"/>
          <w:color w:val="000000"/>
          <w:sz w:val="20"/>
        </w:rPr>
        <w:t xml:space="preserve">更新记录适用的版本号。更新操作完成后，</w:t>
      </w:r>
    </w:p>
    <w:p>
      <w:pPr xmlns:w="http://schemas.openxmlformats.org/wordprocessingml/2006/main">
        <w:autoSpaceDN w:val="0"/>
        <w:autoSpaceDE w:val="0"/>
        <w:widowControl/>
        <w:spacing w:line="272"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目标记录必须等于应用于它的更新记录的版本号。</w:t>
      </w:r>
    </w:p>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8.4.3.2 记录更新指令子字段——用于矢量记录</w:t>
      </w:r>
    </w:p>
    <w:p>
      <w:pPr xmlns:w="http://schemas.openxmlformats.org/wordprocessingml/2006/main">
        <w:autoSpaceDN w:val="0"/>
        <w:autoSpaceDE w:val="0"/>
        <w:widowControl/>
        <w:spacing w:line="274" w:lineRule="exact" w:before="182" w:after="0"/>
        <w:ind w:left="0" w:right="0" w:firstLine="0"/>
        <w:jc w:val="center"/>
      </w:pPr>
      <w:r xmlns:w="http://schemas.openxmlformats.org/wordprocessingml/2006/main">
        <w:rPr>
          <w:rFonts w:ascii="Helvetica" w:hAnsi="Helvetica" w:eastAsia="Helvetica"/>
          <w:b w:val="0"/>
          <w:i w:val="0"/>
          <w:color w:val="000000"/>
          <w:sz w:val="20"/>
        </w:rPr>
        <w:t xml:space="preserve">“记录更新指令” [RUIN] 子字段定义必须执行哪些更新操作</w:t>
      </w:r>
    </w:p>
    <w:p>
      <w:pPr xmlns:w="http://schemas.openxmlformats.org/wordprocessingml/2006/main">
        <w:autoSpaceDN w:val="0"/>
        <w:autoSpaceDE w:val="0"/>
        <w:widowControl/>
        <w:spacing w:line="274"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目标记录。此子字段可能带有以下值之一：</w:t>
      </w:r>
    </w:p>
    <w:p>
      <w:pPr xmlns:w="http://schemas.openxmlformats.org/wordprocessingml/2006/main">
        <w:autoSpaceDN w:val="0"/>
        <w:tabs>
          <w:tab w:pos="406" w:val="left"/>
          <w:tab w:pos="972" w:val="left"/>
          <w:tab w:pos="2104" w:val="left"/>
        </w:tabs>
        <w:autoSpaceDE w:val="0"/>
        <w:widowControl/>
        <w:spacing w:line="276" w:lineRule="exact" w:before="188" w:after="0"/>
        <w:ind w:left="122" w:right="0" w:firstLine="0"/>
        <w:jc w:val="left"/>
      </w:pPr>
      <w:r xmlns:w="http://schemas.openxmlformats.org/wordprocessingml/2006/main">
        <w:rPr>
          <w:rFonts w:ascii="Helvetica" w:hAnsi="Helvetica" w:eastAsia="Helvetica"/>
          <w:b/>
          <w:i w:val="0"/>
          <w:color w:val="000000"/>
          <w:sz w:val="20"/>
        </w:rPr>
        <w:t xml:space="preserve">I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{1}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INSERT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必须插入矢量记录。RVER 子字段必须包含“1”。</w:t>
      </w:r>
    </w:p>
    <w:p>
      <w:pPr xmlns:w="http://schemas.openxmlformats.org/wordprocessingml/2006/main">
        <w:autoSpaceDN w:val="0"/>
        <w:tabs>
          <w:tab w:pos="972" w:val="left"/>
          <w:tab w:pos="2106" w:val="left"/>
        </w:tabs>
        <w:autoSpaceDE w:val="0"/>
        <w:widowControl/>
        <w:spacing w:line="274" w:lineRule="exact" w:before="190" w:after="0"/>
        <w:ind w:left="122" w:right="0" w:firstLine="0"/>
        <w:jc w:val="left"/>
      </w:pPr>
      <w:r xmlns:w="http://schemas.openxmlformats.org/wordprocessingml/2006/main">
        <w:rPr>
          <w:rFonts w:ascii="Helvetica" w:hAnsi="Helvetica" w:eastAsia="Helvetica"/>
          <w:b/>
          <w:i w:val="0"/>
          <w:color w:val="000000"/>
          <w:sz w:val="20"/>
        </w:rPr>
        <w:t xml:space="preserve">D </w:t>
      </w:r>
      <w:r xmlns:w="http://schemas.openxmlformats.org/wordprocessingml/2006/main">
        <w:rPr>
          <w:rFonts w:ascii="Helvetica" w:hAnsi="Helvetica" w:eastAsia="Helvetica"/>
          <w:b w:val="0"/>
          <w:i w:val="0"/>
          <w:color w:val="000000"/>
          <w:sz w:val="20"/>
        </w:rPr>
        <w:t xml:space="preserve">{2}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DELETE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必须删除矢量记录。此记录不得包含其他字段；仅</w:t>
      </w:r>
    </w:p>
    <w:p>
      <w:pPr xmlns:w="http://schemas.openxmlformats.org/wordprocessingml/2006/main">
        <w:autoSpaceDN w:val="0"/>
        <w:autoSpaceDE w:val="0"/>
        <w:widowControl/>
        <w:spacing w:line="274" w:lineRule="exact" w:before="0" w:after="0"/>
        <w:ind w:left="2104" w:right="0" w:firstLine="0"/>
        <w:jc w:val="left"/>
      </w:pPr>
      <w:r xmlns:w="http://schemas.openxmlformats.org/wordprocessingml/2006/main">
        <w:rPr>
          <w:rFonts w:ascii="Helvetica" w:hAnsi="Helvetica" w:eastAsia="Helvetica"/>
          <w:b w:val="0"/>
          <w:i w:val="0"/>
          <w:color w:val="000000"/>
          <w:sz w:val="20"/>
        </w:rPr>
        <w:t xml:space="preserve">使用 VRID。</w:t>
      </w:r>
    </w:p>
    <w:p>
      <w:pPr xmlns:w="http://schemas.openxmlformats.org/wordprocessingml/2006/main">
        <w:autoSpaceDN w:val="0"/>
        <w:tabs>
          <w:tab w:pos="972" w:val="left"/>
          <w:tab w:pos="2102" w:val="left"/>
        </w:tabs>
        <w:autoSpaceDE w:val="0"/>
        <w:widowControl/>
        <w:spacing w:line="274" w:lineRule="exact" w:before="190" w:after="0"/>
        <w:ind w:left="122" w:right="0" w:firstLine="0"/>
        <w:jc w:val="left"/>
      </w:pPr>
      <w:r xmlns:w="http://schemas.openxmlformats.org/wordprocessingml/2006/main">
        <w:rPr>
          <w:rFonts w:ascii="Helvetica" w:hAnsi="Helvetica" w:eastAsia="Helvetica"/>
          <w:b/>
          <w:i w:val="0"/>
          <w:color w:val="000000"/>
          <w:sz w:val="20"/>
        </w:rPr>
        <w:t xml:space="preserve">M </w:t>
      </w:r>
      <w:r xmlns:w="http://schemas.openxmlformats.org/wordprocessingml/2006/main">
        <w:rPr>
          <w:rFonts w:ascii="Helvetica" w:hAnsi="Helvetica" w:eastAsia="Helvetica"/>
          <w:b w:val="0"/>
          <w:i w:val="0"/>
          <w:color w:val="000000"/>
          <w:sz w:val="20"/>
        </w:rPr>
        <w:t xml:space="preserve">{3}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MODIFY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20"/>
        </w:rPr>
        <w:t xml:space="preserve">必须修改矢量记录。此记录必须包含其他字段，以传达</w:t>
      </w:r>
    </w:p>
    <w:p>
      <w:pPr xmlns:w="http://schemas.openxmlformats.org/wordprocessingml/2006/main">
        <w:autoSpaceDN w:val="0"/>
        <w:autoSpaceDE w:val="0"/>
        <w:widowControl/>
        <w:spacing w:line="274" w:lineRule="exact" w:before="0" w:after="0"/>
        <w:ind w:left="2104" w:right="0" w:firstLine="0"/>
        <w:jc w:val="left"/>
      </w:pPr>
      <w:r xmlns:w="http://schemas.openxmlformats.org/wordprocessingml/2006/main">
        <w:rPr>
          <w:rFonts w:ascii="Helvetica" w:hAnsi="Helvetica" w:eastAsia="Helvetica"/>
          <w:b w:val="0"/>
          <w:i w:val="0"/>
          <w:color w:val="000000"/>
          <w:sz w:val="20"/>
        </w:rPr>
        <w:t xml:space="preserve">此更新消息的详细信息。“M”值表示一个或多个</w:t>
      </w:r>
    </w:p>
    <w:p>
      <w:pPr xmlns:w="http://schemas.openxmlformats.org/wordprocessingml/2006/main">
        <w:autoSpaceDN w:val="0"/>
        <w:autoSpaceDE w:val="0"/>
        <w:widowControl/>
        <w:spacing w:line="274" w:lineRule="exact" w:before="0" w:after="0"/>
        <w:ind w:left="2104" w:right="0" w:firstLine="0"/>
        <w:jc w:val="left"/>
      </w:pPr>
      <w:r xmlns:w="http://schemas.openxmlformats.org/wordprocessingml/2006/main">
        <w:rPr>
          <w:rFonts w:ascii="Helvetica" w:hAnsi="Helvetica" w:eastAsia="Helvetica"/>
          <w:b w:val="0"/>
          <w:i w:val="0"/>
          <w:color w:val="000000"/>
          <w:sz w:val="20"/>
        </w:rPr>
        <w:t xml:space="preserve">目标记录的字段将受到更新操作的影响。</w:t>
      </w:r>
    </w:p>
    <w:p>
      <w:pPr xmlns:w="http://schemas.openxmlformats.org/wordprocessingml/2006/main">
        <w:autoSpaceDN w:val="0"/>
        <w:autoSpaceDE w:val="0"/>
        <w:widowControl/>
        <w:spacing w:line="274" w:lineRule="exact" w:before="0" w:after="0"/>
        <w:ind w:left="2104" w:right="0" w:firstLine="0"/>
        <w:jc w:val="left"/>
      </w:pPr>
      <w:r xmlns:w="http://schemas.openxmlformats.org/wordprocessingml/2006/main">
        <w:rPr>
          <w:rFonts w:ascii="Helvetica" w:hAnsi="Helvetica" w:eastAsia="Helvetica"/>
          <w:b w:val="0"/>
          <w:i w:val="0"/>
          <w:color w:val="000000"/>
          <w:sz w:val="20"/>
        </w:rPr>
        <w:t xml:space="preserve">修改这些字段的方法如下。</w:t>
      </w:r>
    </w:p>
    <w:p>
      <w:pPr xmlns:w="http://schemas.openxmlformats.org/wordprocessingml/2006/main">
        <w:autoSpaceDN w:val="0"/>
        <w:tabs>
          <w:tab w:pos="406"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a.</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修改ATTV字段</w:t>
      </w:r>
    </w:p>
    <w:p>
      <w:pPr xmlns:w="http://schemas.openxmlformats.org/wordprocessingml/2006/main">
        <w:autoSpaceDN w:val="0"/>
        <w:autoSpaceDE w:val="0"/>
        <w:widowControl/>
        <w:spacing w:line="272" w:lineRule="exact" w:before="184" w:after="0"/>
        <w:ind w:left="0" w:right="0" w:firstLine="0"/>
        <w:jc w:val="center"/>
      </w:pPr>
      <w:r xmlns:w="http://schemas.openxmlformats.org/wordprocessingml/2006/main">
        <w:rPr>
          <w:rFonts w:ascii="Helvetica" w:hAnsi="Helvetica" w:eastAsia="Helvetica"/>
          <w:b w:val="0"/>
          <w:i w:val="0"/>
          <w:color w:val="000000"/>
          <w:sz w:val="20"/>
        </w:rPr>
        <w:t xml:space="preserve">当更新记录包含 ATTV 字段时，必须按以下方式解释。如果属性</w:t>
      </w:r>
    </w:p>
    <w:p>
      <w:pPr xmlns:w="http://schemas.openxmlformats.org/wordprocessingml/2006/main">
        <w:autoSpaceDN w:val="0"/>
        <w:autoSpaceDE w:val="0"/>
        <w:widowControl/>
        <w:spacing w:line="272" w:lineRule="exact" w:before="0" w:after="0"/>
        <w:ind w:left="0" w:right="0" w:firstLine="0"/>
        <w:jc w:val="center"/>
      </w:pPr>
      <w:r xmlns:w="http://schemas.openxmlformats.org/wordprocessingml/2006/main">
        <w:rPr>
          <w:rFonts w:ascii="Helvetica" w:hAnsi="Helvetica" w:eastAsia="Helvetica"/>
          <w:b w:val="0"/>
          <w:i w:val="0"/>
          <w:color w:val="000000"/>
          <w:sz w:val="20"/>
        </w:rPr>
        <w:t xml:space="preserve">未出现在目标记录中，则必须将该属性视为插入。如果属性已经</w:t>
      </w:r>
    </w:p>
    <w:p>
      <w:pPr xmlns:w="http://schemas.openxmlformats.org/wordprocessingml/2006/main">
        <w:autoSpaceDN w:val="0"/>
        <w:autoSpaceDE w:val="0"/>
        <w:widowControl/>
        <w:spacing w:line="272" w:lineRule="exact" w:before="0" w:after="0"/>
        <w:ind w:left="0" w:right="0" w:firstLine="0"/>
        <w:jc w:val="center"/>
      </w:pPr>
      <w:r xmlns:w="http://schemas.openxmlformats.org/wordprocessingml/2006/main">
        <w:rPr>
          <w:rFonts w:ascii="Helvetica" w:hAnsi="Helvetica" w:eastAsia="Helvetica"/>
          <w:b w:val="0"/>
          <w:i w:val="0"/>
          <w:color w:val="000000"/>
          <w:sz w:val="20"/>
        </w:rPr>
        <w:t xml:space="preserve">存在于目标记录中，其值必须被保存在</w:t>
      </w:r>
    </w:p>
    <w:p>
      <w:pPr xmlns:w="http://schemas.openxmlformats.org/wordprocessingml/2006/main">
        <w:autoSpaceDN w:val="0"/>
        <w:autoSpaceDE w:val="0"/>
        <w:widowControl/>
        <w:spacing w:line="272" w:lineRule="exact" w:before="0" w:after="0"/>
        <w:ind w:left="0" w:right="0" w:firstLine="0"/>
        <w:jc w:val="center"/>
      </w:pPr>
      <w:r xmlns:w="http://schemas.openxmlformats.org/wordprocessingml/2006/main">
        <w:rPr>
          <w:rFonts w:ascii="Helvetica" w:hAnsi="Helvetica" w:eastAsia="Helvetica"/>
          <w:b w:val="0"/>
          <w:i w:val="0"/>
          <w:color w:val="000000"/>
          <w:sz w:val="20"/>
        </w:rPr>
        <w:t xml:space="preserve">更新记录。通过在更新记录中发送属性，可以从对象中删除属性</w:t>
      </w:r>
    </w:p>
    <w:p>
      <w:pPr xmlns:w="http://schemas.openxmlformats.org/wordprocessingml/2006/main">
        <w:autoSpaceDN w:val="0"/>
        <w:autoSpaceDE w:val="0"/>
        <w:widowControl/>
        <w:spacing w:line="272" w:lineRule="exact" w:before="0" w:after="0"/>
        <w:ind w:left="2" w:right="0" w:firstLine="0"/>
        <w:jc w:val="left"/>
      </w:pPr>
      <w:r xmlns:w="http://schemas.openxmlformats.org/wordprocessingml/2006/main">
        <w:rPr>
          <w:rFonts w:ascii="Helvetica" w:hAnsi="Helvetica" w:eastAsia="Helvetica"/>
          <w:b w:val="0"/>
          <w:i w:val="0"/>
          <w:color w:val="000000"/>
          <w:sz w:val="20"/>
        </w:rPr>
        <w:t xml:space="preserve">其值设置为删除字符 (7/15)。</w:t>
      </w:r>
    </w:p>
    <w:p>
      <w:pPr xmlns:w="http://schemas.openxmlformats.org/wordprocessingml/2006/main">
        <w:autoSpaceDN w:val="0"/>
        <w:tabs>
          <w:tab w:pos="404" w:val="left"/>
        </w:tabs>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b.</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修改VRPT字段</w:t>
      </w:r>
    </w:p>
    <w:p>
      <w:pPr xmlns:w="http://schemas.openxmlformats.org/wordprocessingml/2006/main">
        <w:autoSpaceDN w:val="0"/>
        <w:autoSpaceDE w:val="0"/>
        <w:widowControl/>
        <w:spacing w:line="274" w:lineRule="exact" w:before="182" w:after="0"/>
        <w:ind w:left="0" w:right="0" w:firstLine="0"/>
        <w:jc w:val="center"/>
      </w:pPr>
      <w:r xmlns:w="http://schemas.openxmlformats.org/wordprocessingml/2006/main">
        <w:rPr>
          <w:rFonts w:ascii="Helvetica" w:hAnsi="Helvetica" w:eastAsia="Helvetica"/>
          <w:b w:val="0"/>
          <w:i w:val="0"/>
          <w:color w:val="000000"/>
          <w:sz w:val="20"/>
        </w:rPr>
        <w:t xml:space="preserve">“向量记录指针控制” [VRPC] 字段控制“向量记录指针”的更新</w:t>
      </w:r>
    </w:p>
    <w:p>
      <w:pPr xmlns:w="http://schemas.openxmlformats.org/wordprocessingml/2006/main">
        <w:autoSpaceDN w:val="0"/>
        <w:autoSpaceDE w:val="0"/>
        <w:widowControl/>
        <w:spacing w:line="274" w:lineRule="exact" w:before="0" w:after="122"/>
        <w:ind w:left="2" w:right="0" w:firstLine="0"/>
        <w:jc w:val="left"/>
      </w:pPr>
      <w:r xmlns:w="http://schemas.openxmlformats.org/wordprocessingml/2006/main">
        <w:rPr>
          <w:rFonts w:ascii="Helvetica" w:hAnsi="Helvetica" w:eastAsia="Helvetica"/>
          <w:b w:val="0"/>
          <w:i w:val="0"/>
          <w:color w:val="000000"/>
          <w:sz w:val="20"/>
        </w:rPr>
        <w:t xml:space="preserve">[VRPT] 字段。VRPC 字段包含三个子字段：</w:t>
      </w:r>
    </w:p>
    <w:tbl>
      <w:tblPr>
        <w:tblW w:type="auto" w:w="0"/>
        <w:tblLayout w:type="fixed"/>
        <w:tblLook w:firstColumn="1" w:firstRow="1" w:lastColumn="0" w:lastRow="0" w:noHBand="0" w:noVBand="1" w:val="04A0"/>
        <w:tblInd w:w="60.0" w:type="dxa"/>
      </w:tblPr>
      <w:tblGrid>
        <w:gridCol w:w="4548"/>
        <w:gridCol w:w="4548"/>
      </w:tblGrid>
      <w:tr>
        <w:trPr>
          <w:trHeight w:hRule="exact" w:val="850"/>
        </w:trPr>
        <w:tc>
          <w:tcPr>
            <w:tcW w:type="dxa" w:w="740"/>
            <w:tcBorders/>
            <w:tcMar>
              <w:start w:w="0" w:type="dxa"/>
              <w:end w:w="0" w:type="dxa"/>
            </w:tcMar>
          </w:tcPr>
          <w:p>
            <w:pPr xmlns:w="http://schemas.openxmlformats.org/wordprocessingml/2006/main">
              <w:autoSpaceDN w:val="0"/>
              <w:autoSpaceDE w:val="0"/>
              <w:widowControl/>
              <w:spacing w:line="228" w:lineRule="exact" w:before="106" w:after="0"/>
              <w:ind w:left="62" w:right="148" w:firstLine="0"/>
              <w:jc w:val="both"/>
            </w:pPr>
            <w:r xmlns:w="http://schemas.openxmlformats.org/wordprocessingml/2006/main">
              <w:rPr>
                <w:rFonts w:ascii="Helvetica" w:hAnsi="Helvetica" w:eastAsia="Helvetica"/>
                <w:b w:val="0"/>
                <w:i w:val="0"/>
                <w:color w:val="000000"/>
                <w:sz w:val="20"/>
              </w:rPr>
              <w:t xml:space="preserve">VPUI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VPIX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NVPT</w:t>
            </w:r>
          </w:p>
        </w:tc>
        <w:tc>
          <w:tcPr>
            <w:tcW w:type="dxa" w:w="6480"/>
            <w:tcBorders/>
            <w:tcMar>
              <w:start w:w="0" w:type="dxa"/>
              <w:end w:w="0" w:type="dxa"/>
            </w:tcMar>
          </w:tcPr>
          <w:p>
            <w:pPr xmlns:w="http://schemas.openxmlformats.org/wordprocessingml/2006/main">
              <w:autoSpaceDN w:val="0"/>
              <w:autoSpaceDE w:val="0"/>
              <w:widowControl/>
              <w:spacing w:line="228" w:lineRule="exact" w:before="106" w:after="0"/>
              <w:ind w:left="172" w:right="1728" w:firstLine="0"/>
              <w:jc w:val="left"/>
            </w:pPr>
            <w:r xmlns:w="http://schemas.openxmlformats.org/wordprocessingml/2006/main">
              <w:rPr>
                <w:rFonts w:ascii="Helvetica" w:hAnsi="Helvetica" w:eastAsia="Helvetica"/>
                <w:b w:val="0"/>
                <w:i w:val="0"/>
                <w:color w:val="000000"/>
                <w:sz w:val="20"/>
              </w:rPr>
              <w:t xml:space="preserve">- 向量记录指针更新指令子字段 - 向量记录指针索引子字段</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向量记录指针数量子字段</w:t>
            </w:r>
          </w:p>
        </w:tc>
      </w:tr>
    </w:tbl>
    <w:p>
      <w:pPr xmlns:w="http://schemas.openxmlformats.org/wordprocessingml/2006/main">
        <w:autoSpaceDN w:val="0"/>
        <w:autoSpaceDE w:val="0"/>
        <w:widowControl/>
        <w:spacing w:line="274" w:lineRule="exact" w:before="122" w:after="130"/>
        <w:ind w:left="2" w:right="0" w:firstLine="0"/>
        <w:jc w:val="left"/>
      </w:pPr>
      <w:r xmlns:w="http://schemas.openxmlformats.org/wordprocessingml/2006/main">
        <w:rPr>
          <w:rFonts w:ascii="Helvetica" w:hAnsi="Helvetica" w:eastAsia="Helvetica"/>
          <w:b w:val="0"/>
          <w:i w:val="0"/>
          <w:color w:val="000000"/>
          <w:sz w:val="20"/>
        </w:rPr>
        <w:t xml:space="preserve">“向量记录指针更新指令” [VPUI] 子字段可能携带以下值之一：</w:t>
      </w:r>
    </w:p>
    <w:tbl>
      <w:tblPr>
        <w:tblW w:type="auto" w:w="0"/>
        <w:tblLayout w:type="fixed"/>
        <w:tblLook w:firstColumn="1" w:firstRow="1" w:lastColumn="0" w:lastRow="0" w:noHBand="0" w:noVBand="1" w:val="04A0"/>
        <w:tblInd w:w="0.0" w:type="dxa"/>
      </w:tblPr>
      <w:tblGrid>
        <w:gridCol w:w="1819"/>
        <w:gridCol w:w="1819"/>
        <w:gridCol w:w="1819"/>
        <w:gridCol w:w="1819"/>
        <w:gridCol w:w="1819"/>
      </w:tblGrid>
      <w:tr>
        <w:trPr>
          <w:trHeight w:hRule="exact" w:val="1934"/>
        </w:trPr>
        <w:tc>
          <w:tcPr>
            <w:tcW w:type="dxa" w:w="280"/>
            <w:tcBorders/>
            <w:tcMar>
              <w:start w:w="0" w:type="dxa"/>
              <w:end w:w="0" w:type="dxa"/>
            </w:tcMar>
          </w:tcPr>
          <w:p>
            <w:pPr xmlns:w="http://schemas.openxmlformats.org/wordprocessingml/2006/main">
              <w:autoSpaceDN w:val="0"/>
              <w:autoSpaceDE w:val="0"/>
              <w:widowControl/>
              <w:spacing w:line="274" w:lineRule="exact" w:before="62" w:after="0"/>
              <w:ind w:left="0" w:right="0" w:firstLine="0"/>
              <w:jc w:val="center"/>
            </w:pPr>
            <w:r xmlns:w="http://schemas.openxmlformats.org/wordprocessingml/2006/main">
              <w:rPr>
                <w:rFonts w:ascii="Helvetica" w:hAnsi="Helvetica" w:eastAsia="Helvetica"/>
                <w:b/>
                <w:i w:val="0"/>
                <w:color w:val="000000"/>
                <w:sz w:val="20"/>
              </w:rPr>
              <w:t xml:space="preserve">我</w:t>
            </w:r>
          </w:p>
        </w:tc>
        <w:tc>
          <w:tcPr>
            <w:tcW w:type="dxa" w:w="580"/>
            <w:tcBorders/>
            <w:tcMar>
              <w:start w:w="0" w:type="dxa"/>
              <w:end w:w="0" w:type="dxa"/>
            </w:tcMar>
          </w:tcPr>
          <w:p>
            <w:pPr xmlns:w="http://schemas.openxmlformats.org/wordprocessingml/2006/main">
              <w:autoSpaceDN w:val="0"/>
              <w:autoSpaceDE w:val="0"/>
              <w:widowControl/>
              <w:spacing w:line="274" w:lineRule="exact" w:before="60" w:after="0"/>
              <w:ind w:left="126" w:right="0" w:firstLine="0"/>
              <w:jc w:val="left"/>
            </w:pPr>
            <w:r xmlns:w="http://schemas.openxmlformats.org/wordprocessingml/2006/main">
              <w:rPr>
                <w:rFonts w:ascii="Helvetica" w:hAnsi="Helvetica" w:eastAsia="Helvetica"/>
                <w:b w:val="0"/>
                <w:i w:val="0"/>
                <w:color w:val="000000"/>
                <w:sz w:val="20"/>
              </w:rPr>
              <w:t xml:space="preserve">{1}</w:t>
            </w:r>
          </w:p>
        </w:tc>
        <w:tc>
          <w:tcPr>
            <w:tcW w:type="dxa" w:w="112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插入 -</w:t>
            </w:r>
          </w:p>
        </w:tc>
        <w:tc>
          <w:tcPr>
            <w:tcW w:type="dxa" w:w="7100"/>
            <w:gridSpan w:val="2"/>
            <w:tcBorders/>
            <w:tcMar>
              <w:start w:w="0" w:type="dxa"/>
              <w:end w:w="0" w:type="dxa"/>
            </w:tcMar>
            <w:tcMar>
              <w:start w:w="0" w:type="dxa"/>
              <w:end w:w="0" w:type="dxa"/>
            </w:tcMar>
          </w:tcPr>
          <w:p>
            <w:pPr xmlns:w="http://schemas.openxmlformats.org/wordprocessingml/2006/main">
              <w:autoSpaceDN w:val="0"/>
              <w:autoSpaceDE w:val="0"/>
              <w:widowControl/>
              <w:spacing w:line="230" w:lineRule="exact" w:before="104" w:after="0"/>
              <w:ind w:left="112" w:right="0" w:firstLine="0"/>
              <w:jc w:val="left"/>
            </w:pPr>
            <w:r xmlns:w="http://schemas.openxmlformats.org/wordprocessingml/2006/main">
              <w:rPr>
                <w:rFonts w:ascii="Helvetica" w:hAnsi="Helvetica" w:eastAsia="Helvetica"/>
                <w:b w:val="0"/>
                <w:i w:val="0"/>
                <w:color w:val="000000"/>
                <w:sz w:val="20"/>
              </w:rPr>
              <w:t xml:space="preserve">更新记录的 VRPT 字段中编码的向量记录指针必须插入目标记录的 VRPT 字段中。插入必须从 VPIX 子字段指定的索引前一个位置开始。要插入的指针数量在 NVPT 子字段中给出。</w:t>
            </w:r>
          </w:p>
        </w:tc>
      </w:tr>
      <w:tr>
        <w:trPr>
          <w:trHeight w:hRule="exact" w:val="1110"/>
        </w:trPr>
        <w:tc>
          <w:tcPr>
            <w:tcW w:type="dxa" w:w="86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914"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1819"/>
            <w:vMerge/>
            <w:tcBorders/>
          </w:tcPr>
          <w:p/>
        </w:tc>
        <w:tc>
          <w:tcPr>
            <w:tcW w:type="dxa" w:w="4660"/>
            <w:tcBorders/>
            <w:tcMar>
              <w:start w:w="0" w:type="dxa"/>
              <w:end w:w="0" w:type="dxa"/>
            </w:tcMar>
          </w:tcPr>
          <w:p>
            <w:pPr xmlns:w="http://schemas.openxmlformats.org/wordprocessingml/2006/main">
              <w:autoSpaceDN w:val="0"/>
              <w:autoSpaceDE w:val="0"/>
              <w:widowControl/>
              <w:spacing w:line="216" w:lineRule="exact" w:before="914" w:after="0"/>
              <w:ind w:left="0" w:right="156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440"/>
            <w:tcBorders/>
            <w:tcMar>
              <w:start w:w="0" w:type="dxa"/>
              <w:end w:w="0" w:type="dxa"/>
            </w:tcMar>
          </w:tcPr>
          <w:p>
            <w:pPr xmlns:w="http://schemas.openxmlformats.org/wordprocessingml/2006/main">
              <w:autoSpaceDN w:val="0"/>
              <w:autoSpaceDE w:val="0"/>
              <w:widowControl/>
              <w:spacing w:line="216" w:lineRule="exact" w:before="914" w:after="0"/>
              <w:ind w:left="0" w:right="5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364"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1820"/>
        <w:gridCol w:w="1820"/>
        <w:gridCol w:w="1820"/>
        <w:gridCol w:w="1820"/>
        <w:gridCol w:w="1820"/>
      </w:tblGrid>
      <w:tr>
        <w:trPr>
          <w:trHeight w:hRule="exact" w:val="318"/>
        </w:trPr>
        <w:tc>
          <w:tcPr>
            <w:tcW w:type="dxa" w:w="28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德</w:t>
            </w:r>
          </w:p>
        </w:tc>
        <w:tc>
          <w:tcPr>
            <w:tcW w:type="dxa" w:w="520"/>
            <w:vMerge w:val="restart"/>
            <w:tcBorders/>
            <w:tcMar>
              <w:start w:w="0" w:type="dxa"/>
              <w:end w:w="0" w:type="dxa"/>
            </w:tcMar>
            <w:tcMar>
              <w:start w:w="0" w:type="dxa"/>
              <w:end w:w="0" w:type="dxa"/>
            </w:tcMar>
          </w:tcPr>
          <w:p>
            <w:pPr xmlns:w="http://schemas.openxmlformats.org/wordprocessingml/2006/main">
              <w:autoSpaceDN w:val="0"/>
              <w:autoSpaceDE w:val="0"/>
              <w:widowControl/>
              <w:spacing w:line="272" w:lineRule="exact" w:before="420" w:after="0"/>
              <w:ind w:left="0" w:right="0" w:firstLine="0"/>
              <w:jc w:val="center"/>
            </w:pPr>
            <w:r xmlns:w="http://schemas.openxmlformats.org/wordprocessingml/2006/main">
              <w:rPr>
                <w:rFonts w:ascii="Helvetica" w:hAnsi="Helvetica" w:eastAsia="Helvetica"/>
                <w:b w:val="0"/>
                <w:i w:val="0"/>
                <w:color w:val="000000"/>
                <w:sz w:val="20"/>
              </w:rPr>
              <w:t xml:space="preserve">{2}</w:t>
            </w:r>
          </w:p>
        </w:tc>
        <w:tc>
          <w:tcPr>
            <w:tcW w:type="dxa" w:w="1180"/>
            <w:vMerge w:val="restart"/>
            <w:tcBorders/>
            <w:tcMar>
              <w:start w:w="0" w:type="dxa"/>
              <w:end w:w="0" w:type="dxa"/>
            </w:tcMar>
            <w:tcMar>
              <w:start w:w="0" w:type="dxa"/>
              <w:end w:w="0" w:type="dxa"/>
            </w:tcMar>
          </w:tcPr>
          <w:p>
            <w:pPr xmlns:w="http://schemas.openxmlformats.org/wordprocessingml/2006/main">
              <w:autoSpaceDN w:val="0"/>
              <w:autoSpaceDE w:val="0"/>
              <w:widowControl/>
              <w:spacing w:line="272" w:lineRule="exact" w:before="420" w:after="0"/>
              <w:ind w:left="172" w:right="0" w:firstLine="0"/>
              <w:jc w:val="left"/>
            </w:pPr>
            <w:r xmlns:w="http://schemas.openxmlformats.org/wordprocessingml/2006/main">
              <w:rPr>
                <w:rFonts w:ascii="Helvetica" w:hAnsi="Helvetica" w:eastAsia="Helvetica"/>
                <w:b w:val="0"/>
                <w:i w:val="0"/>
                <w:color w:val="000000"/>
                <w:sz w:val="20"/>
              </w:rPr>
              <w:t xml:space="preserve">删除 -</w:t>
            </w:r>
          </w:p>
        </w:tc>
        <w:tc>
          <w:tcPr>
            <w:tcW w:type="dxa" w:w="4880"/>
            <w:tcBorders/>
            <w:tcMar>
              <w:start w:w="0" w:type="dxa"/>
              <w:end w:w="0" w:type="dxa"/>
            </w:tcMar>
          </w:tcPr>
          <w:p>
            <w:pPr xmlns:w="http://schemas.openxmlformats.org/wordprocessingml/2006/main">
              <w:autoSpaceDN w:val="0"/>
              <w:autoSpaceDE w:val="0"/>
              <w:widowControl/>
              <w:spacing w:line="218" w:lineRule="exact" w:before="0" w:after="0"/>
              <w:ind w:left="0" w:right="1834" w:firstLine="0"/>
              <w:jc w:val="right"/>
            </w:pPr>
            <w:r xmlns:w="http://schemas.openxmlformats.org/wordprocessingml/2006/main">
              <w:rPr>
                <w:rFonts w:ascii="Helvetica" w:hAnsi="Helvetica" w:eastAsia="Helvetica"/>
                <w:b w:val="0"/>
                <w:i w:val="0"/>
                <w:color w:val="000000"/>
                <w:sz w:val="16"/>
              </w:rPr>
              <w:t xml:space="preserve">数据结构</w:t>
            </w:r>
          </w:p>
        </w:tc>
        <w:tc>
          <w:tcPr>
            <w:tcW w:type="dxa" w:w="2200"/>
            <w:tcBorders/>
            <w:tcMar>
              <w:start w:w="0" w:type="dxa"/>
              <w:end w:w="0" w:type="dxa"/>
            </w:tcMar>
          </w:tcPr>
          <w:p>
            <w:pPr xmlns:w="http://schemas.openxmlformats.org/wordprocessingml/2006/main">
              <w:autoSpaceDN w:val="0"/>
              <w:autoSpaceDE w:val="0"/>
              <w:widowControl/>
              <w:spacing w:line="218" w:lineRule="exact" w:before="0" w:after="0"/>
              <w:ind w:left="0" w:right="30" w:firstLine="0"/>
              <w:jc w:val="right"/>
            </w:pPr>
            <w:r xmlns:w="http://schemas.openxmlformats.org/wordprocessingml/2006/main">
              <w:rPr>
                <w:rFonts w:ascii="Helvetica" w:hAnsi="Helvetica" w:eastAsia="Helvetica"/>
                <w:b w:val="0"/>
                <w:i w:val="0"/>
                <w:color w:val="000000"/>
                <w:sz w:val="16"/>
              </w:rPr>
              <w:t xml:space="preserve">3.59</w:t>
            </w:r>
          </w:p>
        </w:tc>
      </w:tr>
      <w:tr>
        <w:trPr>
          <w:trHeight w:hRule="exact" w:val="920"/>
        </w:trPr>
        <w:tc>
          <w:tcPr>
            <w:tcW w:type="dxa" w:w="1820"/>
            <w:vMerge/>
            <w:tcBorders/>
          </w:tcPr>
          <w:p/>
        </w:tc>
        <w:tc>
          <w:tcPr>
            <w:tcW w:type="dxa" w:w="1820"/>
            <w:vMerge/>
            <w:tcBorders/>
          </w:tcPr>
          <w:p/>
        </w:tc>
        <w:tc>
          <w:tcPr>
            <w:tcW w:type="dxa" w:w="1820"/>
            <w:vMerge/>
            <w:tcBorders/>
          </w:tcPr>
          <w:p/>
        </w:tc>
        <w:tc>
          <w:tcPr>
            <w:tcW w:type="dxa" w:w="7080"/>
            <w:gridSpan w:val="2"/>
            <w:tcBorders/>
            <w:tcMar>
              <w:start w:w="0" w:type="dxa"/>
              <w:end w:w="0" w:type="dxa"/>
            </w:tcMar>
            <w:tcMar>
              <w:start w:w="0" w:type="dxa"/>
              <w:end w:w="0" w:type="dxa"/>
            </w:tcMar>
          </w:tcPr>
          <w:p>
            <w:pPr xmlns:w="http://schemas.openxmlformats.org/wordprocessingml/2006/main">
              <w:autoSpaceDN w:val="0"/>
              <w:autoSpaceDE w:val="0"/>
              <w:widowControl/>
              <w:spacing w:line="230" w:lineRule="exact" w:before="144" w:after="0"/>
              <w:ind w:left="148" w:right="28" w:hanging="24"/>
              <w:jc w:val="both"/>
            </w:pPr>
            <w:r xmlns:w="http://schemas.openxmlformats.org/wordprocessingml/2006/main">
              <w:rPr>
                <w:rFonts w:ascii="Helvetica" w:hAnsi="Helvetica" w:eastAsia="Helvetica"/>
                <w:b w:val="0"/>
                <w:i w:val="0"/>
                <w:color w:val="000000"/>
                <w:sz w:val="20"/>
              </w:rPr>
              <w:t xml:space="preserve">必须从目标记录的 VRPT 字段中删除向量记录指针。删除必须从 VPIX 子字段中指定的索引开始。要删除的指针数量在 NVPT 子字段中给出。</w:t>
            </w:r>
          </w:p>
        </w:tc>
      </w:tr>
      <w:tr>
        <w:trPr>
          <w:trHeight w:hRule="exact" w:val="1122"/>
        </w:trPr>
        <w:tc>
          <w:tcPr>
            <w:tcW w:type="dxa" w:w="280"/>
            <w:tcBorders/>
            <w:tcMar>
              <w:start w:w="0" w:type="dxa"/>
              <w:end w:w="0" w:type="dxa"/>
            </w:tcMar>
          </w:tcPr>
          <w:p>
            <w:pPr xmlns:w="http://schemas.openxmlformats.org/wordprocessingml/2006/main">
              <w:autoSpaceDN w:val="0"/>
              <w:autoSpaceDE w:val="0"/>
              <w:widowControl/>
              <w:spacing w:line="274" w:lineRule="exact" w:before="104" w:after="0"/>
              <w:ind w:left="2" w:right="0" w:firstLine="0"/>
              <w:jc w:val="left"/>
            </w:pPr>
            <w:r xmlns:w="http://schemas.openxmlformats.org/wordprocessingml/2006/main">
              <w:rPr>
                <w:rFonts w:ascii="Helvetica" w:hAnsi="Helvetica" w:eastAsia="Helvetica"/>
                <w:b/>
                <w:i w:val="0"/>
                <w:color w:val="000000"/>
                <w:sz w:val="20"/>
              </w:rPr>
              <w:t xml:space="preserve">米</w:t>
            </w:r>
          </w:p>
        </w:tc>
        <w:tc>
          <w:tcPr>
            <w:tcW w:type="dxa" w:w="520"/>
            <w:tcBorders/>
            <w:tcMar>
              <w:start w:w="0" w:type="dxa"/>
              <w:end w:w="0" w:type="dxa"/>
            </w:tcMar>
          </w:tcPr>
          <w:p>
            <w:pPr xmlns:w="http://schemas.openxmlformats.org/wordprocessingml/2006/main">
              <w:autoSpaceDN w:val="0"/>
              <w:autoSpaceDE w:val="0"/>
              <w:widowControl/>
              <w:spacing w:line="274" w:lineRule="exact" w:before="102" w:after="0"/>
              <w:ind w:left="0" w:right="0" w:firstLine="0"/>
              <w:jc w:val="center"/>
            </w:pPr>
            <w:r xmlns:w="http://schemas.openxmlformats.org/wordprocessingml/2006/main">
              <w:rPr>
                <w:rFonts w:ascii="Helvetica" w:hAnsi="Helvetica" w:eastAsia="Helvetica"/>
                <w:b w:val="0"/>
                <w:i w:val="0"/>
                <w:color w:val="000000"/>
                <w:sz w:val="20"/>
              </w:rPr>
              <w:t xml:space="preserve">{3}</w:t>
            </w:r>
          </w:p>
        </w:tc>
        <w:tc>
          <w:tcPr>
            <w:tcW w:type="dxa" w:w="1180"/>
            <w:tcBorders/>
            <w:tcMar>
              <w:start w:w="0" w:type="dxa"/>
              <w:end w:w="0" w:type="dxa"/>
            </w:tcMar>
          </w:tcPr>
          <w:p>
            <w:pPr xmlns:w="http://schemas.openxmlformats.org/wordprocessingml/2006/main">
              <w:autoSpaceDN w:val="0"/>
              <w:autoSpaceDE w:val="0"/>
              <w:widowControl/>
              <w:spacing w:line="274" w:lineRule="exact" w:before="102" w:after="0"/>
              <w:ind w:left="172" w:right="0" w:firstLine="0"/>
              <w:jc w:val="left"/>
            </w:pPr>
            <w:r xmlns:w="http://schemas.openxmlformats.org/wordprocessingml/2006/main">
              <w:rPr>
                <w:rFonts w:ascii="Helvetica" w:hAnsi="Helvetica" w:eastAsia="Helvetica"/>
                <w:b w:val="0"/>
                <w:i w:val="0"/>
                <w:color w:val="000000"/>
                <w:sz w:val="20"/>
              </w:rPr>
              <w:t xml:space="preserve">调整 -</w:t>
            </w:r>
          </w:p>
        </w:tc>
        <w:tc>
          <w:tcPr>
            <w:tcW w:type="dxa" w:w="7080"/>
            <w:gridSpan w:val="2"/>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48" w:after="0"/>
              <w:ind w:left="148" w:right="26" w:firstLine="0"/>
              <w:jc w:val="both"/>
            </w:pPr>
            <w:r xmlns:w="http://schemas.openxmlformats.org/wordprocessingml/2006/main">
              <w:rPr>
                <w:rFonts w:ascii="Helvetica" w:hAnsi="Helvetica" w:eastAsia="Helvetica"/>
                <w:b w:val="0"/>
                <w:i w:val="0"/>
                <w:color w:val="000000"/>
                <w:sz w:val="20"/>
              </w:rPr>
              <w:t xml:space="preserve">更新记录的 VRPT 字段中编码的向量记录指针必须替换目标记录的 VRPT 字段中的寻址指针。替换必须从 VPIX 子字段中给出的索引开始。要替换的指针数量在 NVPT 子字段中给出。</w:t>
            </w:r>
          </w:p>
        </w:tc>
      </w:tr>
    </w:tbl>
    <w:p>
      <w:pPr xmlns:w="http://schemas.openxmlformats.org/wordprocessingml/2006/main">
        <w:autoSpaceDN w:val="0"/>
        <w:autoSpaceDE w:val="0"/>
        <w:widowControl/>
        <w:spacing w:line="228" w:lineRule="exact" w:before="168" w:after="0"/>
        <w:ind w:left="2" w:right="0" w:firstLine="0"/>
        <w:jc w:val="left"/>
      </w:pPr>
      <w:r xmlns:w="http://schemas.openxmlformats.org/wordprocessingml/2006/main">
        <w:rPr>
          <w:rFonts w:ascii="Helvetica" w:hAnsi="Helvetica" w:eastAsia="Helvetica"/>
          <w:b w:val="0"/>
          <w:i w:val="0"/>
          <w:color w:val="000000"/>
          <w:sz w:val="20"/>
        </w:rPr>
        <w:t xml:space="preserve">“向量记录指针索引” [VPIX] 子字段给出了目标记录的 VRPT 字段内寻址“向量记录指针”的位置（见第 8.3.4 条）。</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“向量记录指针的数量” [NVPT] 子字段给出更新记录中 VRPT 字段中的“向量记录指针”的数量。</w:t>
      </w:r>
    </w:p>
    <w:p>
      <w:pPr xmlns:w="http://schemas.openxmlformats.org/wordprocessingml/2006/main">
        <w:autoSpaceDN w:val="0"/>
        <w:autoSpaceDE w:val="0"/>
        <w:widowControl/>
        <w:spacing w:line="228" w:lineRule="exact" w:before="228" w:after="0"/>
        <w:ind w:left="2" w:right="64" w:firstLine="0"/>
        <w:jc w:val="both"/>
      </w:pPr>
      <w:r xmlns:w="http://schemas.openxmlformats.org/wordprocessingml/2006/main">
        <w:rPr>
          <w:rFonts w:ascii="Helvetica" w:hAnsi="Helvetica" w:eastAsia="Helvetica"/>
          <w:b w:val="0"/>
          <w:i w:val="0"/>
          <w:color w:val="000000"/>
          <w:sz w:val="20"/>
        </w:rPr>
        <w:t xml:space="preserve">VRPC 字段不允许在更新记录中重复。对非连续指针的更新（例如，包含许多指针的 VRPT 字段中的第一个和最后一个指针）可以通过多个更新记录或替换目标记录中的所有空间记录指针来处理。</w:t>
      </w:r>
    </w:p>
    <w:p>
      <w:pPr xmlns:w="http://schemas.openxmlformats.org/wordprocessingml/2006/main">
        <w:autoSpaceDN w:val="0"/>
        <w:tabs>
          <w:tab w:pos="406"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c.</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修改SG2D、SG3D、AR2D和EL2D字段</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坐标字段的修改（见第 5.1.4 节）由“坐标控制” [SGCC] 字段控制。SGCC 字段在第 8.4.3.3 节中指定。</w:t>
      </w:r>
    </w:p>
    <w:p>
      <w:pPr xmlns:w="http://schemas.openxmlformats.org/wordprocessingml/2006/main">
        <w:autoSpaceDN w:val="0"/>
        <w:autoSpaceDE w:val="0"/>
        <w:widowControl/>
        <w:spacing w:line="274" w:lineRule="exact" w:before="420" w:after="0"/>
        <w:ind w:left="2" w:right="0" w:firstLine="0"/>
        <w:jc w:val="left"/>
      </w:pPr>
      <w:r xmlns:w="http://schemas.openxmlformats.org/wordprocessingml/2006/main">
        <w:rPr>
          <w:rFonts w:ascii="Helvetica" w:hAnsi="Helvetica" w:eastAsia="Helvetica"/>
          <w:b/>
          <w:i w:val="0"/>
          <w:color w:val="000000"/>
          <w:sz w:val="20"/>
        </w:rPr>
        <w:t xml:space="preserve">8.4.3.3 坐标控制域</w:t>
      </w:r>
    </w:p>
    <w:p>
      <w:pPr xmlns:w="http://schemas.openxmlformats.org/wordprocessingml/2006/main">
        <w:autoSpaceDN w:val="0"/>
        <w:autoSpaceDE w:val="0"/>
        <w:widowControl/>
        <w:spacing w:line="228" w:lineRule="exact" w:before="228" w:after="122"/>
        <w:ind w:left="2" w:right="0" w:firstLine="0"/>
        <w:jc w:val="left"/>
      </w:pPr>
      <w:r xmlns:w="http://schemas.openxmlformats.org/wordprocessingml/2006/main">
        <w:rPr>
          <w:rFonts w:ascii="Helvetica" w:hAnsi="Helvetica" w:eastAsia="Helvetica"/>
          <w:b w:val="0"/>
          <w:i w:val="0"/>
          <w:color w:val="000000"/>
          <w:sz w:val="20"/>
        </w:rPr>
        <w:t xml:space="preserve">“坐标控制” [SGCC] 字段控制矢量记录的坐标字段的更新（第 5 章）。SGCC 字段包含三个子字段：</w:t>
      </w:r>
    </w:p>
    <w:tbl>
      <w:tblPr>
        <w:tblW w:type="auto" w:w="0"/>
        <w:tblLayout w:type="fixed"/>
        <w:tblLook w:firstColumn="1" w:firstRow="1" w:lastColumn="0" w:lastRow="0" w:noHBand="0" w:noVBand="1" w:val="04A0"/>
        <w:tblInd w:w="60.0" w:type="dxa"/>
      </w:tblPr>
      <w:tblGrid>
        <w:gridCol w:w="4549"/>
        <w:gridCol w:w="4549"/>
      </w:tblGrid>
      <w:tr>
        <w:trPr>
          <w:trHeight w:hRule="exact" w:val="850"/>
        </w:trPr>
        <w:tc>
          <w:tcPr>
            <w:tcW w:type="dxa" w:w="760"/>
            <w:tcBorders/>
            <w:tcMar>
              <w:start w:w="0" w:type="dxa"/>
              <w:end w:w="0" w:type="dxa"/>
            </w:tcMar>
          </w:tcPr>
          <w:p>
            <w:pPr xmlns:w="http://schemas.openxmlformats.org/wordprocessingml/2006/main">
              <w:autoSpaceDN w:val="0"/>
              <w:autoSpaceDE w:val="0"/>
              <w:widowControl/>
              <w:spacing w:line="228" w:lineRule="exact" w:before="106" w:after="0"/>
              <w:ind w:left="62" w:right="124" w:firstLine="0"/>
              <w:jc w:val="both"/>
            </w:pPr>
            <w:r xmlns:w="http://schemas.openxmlformats.org/wordprocessingml/2006/main">
              <w:rPr>
                <w:rFonts w:ascii="Helvetica" w:hAnsi="Helvetica" w:eastAsia="Helvetica"/>
                <w:b w:val="0"/>
                <w:i w:val="0"/>
                <w:color w:val="000000"/>
                <w:sz w:val="20"/>
              </w:rPr>
              <w:t xml:space="preserve">CCUI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CCIX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CCNC</w:t>
            </w:r>
          </w:p>
        </w:tc>
        <w:tc>
          <w:tcPr>
            <w:tcW w:type="dxa" w:w="5960"/>
            <w:tcBorders/>
            <w:tcMar>
              <w:start w:w="0" w:type="dxa"/>
              <w:end w:w="0" w:type="dxa"/>
            </w:tcMar>
          </w:tcPr>
          <w:p>
            <w:pPr xmlns:w="http://schemas.openxmlformats.org/wordprocessingml/2006/main">
              <w:autoSpaceDN w:val="0"/>
              <w:autoSpaceDE w:val="0"/>
              <w:widowControl/>
              <w:spacing w:line="228" w:lineRule="exact" w:before="106" w:after="0"/>
              <w:ind w:left="150" w:right="2160" w:firstLine="0"/>
              <w:jc w:val="left"/>
            </w:pPr>
            <w:r xmlns:w="http://schemas.openxmlformats.org/wordprocessingml/2006/main">
              <w:rPr>
                <w:rFonts w:ascii="Helvetica" w:hAnsi="Helvetica" w:eastAsia="Helvetica"/>
                <w:b w:val="0"/>
                <w:i w:val="0"/>
                <w:color w:val="000000"/>
                <w:sz w:val="20"/>
              </w:rPr>
              <w:t xml:space="preserve">- 坐标更新指令子字段 - 坐标索引子字段</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 坐标数子字段</w:t>
            </w:r>
          </w:p>
        </w:tc>
      </w:tr>
    </w:tbl>
    <w:p>
      <w:pPr xmlns:w="http://schemas.openxmlformats.org/wordprocessingml/2006/main">
        <w:autoSpaceDN w:val="0"/>
        <w:autoSpaceDE w:val="0"/>
        <w:widowControl/>
        <w:spacing w:line="274" w:lineRule="exact" w:before="122" w:after="130"/>
        <w:ind w:left="2" w:right="0" w:firstLine="0"/>
        <w:jc w:val="left"/>
      </w:pPr>
      <w:r xmlns:w="http://schemas.openxmlformats.org/wordprocessingml/2006/main">
        <w:rPr>
          <w:rFonts w:ascii="Helvetica" w:hAnsi="Helvetica" w:eastAsia="Helvetica"/>
          <w:b w:val="0"/>
          <w:i w:val="0"/>
          <w:color w:val="000000"/>
          <w:sz w:val="20"/>
        </w:rPr>
        <w:t xml:space="preserve">“坐标更新指令” [CCUI] 子字段可能携带以下值之一：</w:t>
      </w:r>
    </w:p>
    <w:tbl>
      <w:tblPr>
        <w:tblW w:type="auto" w:w="0"/>
        <w:tblLayout w:type="fixed"/>
        <w:tblLook w:firstColumn="1" w:firstRow="1" w:lastColumn="0" w:lastRow="0" w:noHBand="0" w:noVBand="1" w:val="04A0"/>
        <w:tblInd w:w="60.0" w:type="dxa"/>
      </w:tblPr>
      <w:tblGrid>
        <w:gridCol w:w="2274"/>
        <w:gridCol w:w="2274"/>
        <w:gridCol w:w="2274"/>
        <w:gridCol w:w="2274"/>
      </w:tblGrid>
      <w:tr>
        <w:trPr>
          <w:trHeight w:hRule="exact" w:val="1104"/>
        </w:trPr>
        <w:tc>
          <w:tcPr>
            <w:tcW w:type="dxa" w:w="220"/>
            <w:tcBorders/>
            <w:tcMar>
              <w:start w:w="0" w:type="dxa"/>
              <w:end w:w="0" w:type="dxa"/>
            </w:tcMar>
          </w:tcPr>
          <w:p>
            <w:pPr xmlns:w="http://schemas.openxmlformats.org/wordprocessingml/2006/main">
              <w:autoSpaceDN w:val="0"/>
              <w:autoSpaceDE w:val="0"/>
              <w:widowControl/>
              <w:spacing w:line="276" w:lineRule="exact" w:before="60" w:after="0"/>
              <w:ind w:left="0" w:right="0" w:firstLine="0"/>
              <w:jc w:val="center"/>
            </w:pPr>
            <w:r xmlns:w="http://schemas.openxmlformats.org/wordprocessingml/2006/main">
              <w:rPr>
                <w:rFonts w:ascii="Helvetica" w:hAnsi="Helvetica" w:eastAsia="Helvetica"/>
                <w:b/>
                <w:i w:val="0"/>
                <w:color w:val="000000"/>
                <w:sz w:val="20"/>
              </w:rPr>
              <w:t xml:space="preserve">我</w:t>
            </w:r>
          </w:p>
        </w:tc>
        <w:tc>
          <w:tcPr>
            <w:tcW w:type="dxa" w:w="520"/>
            <w:tcBorders/>
            <w:tcMar>
              <w:start w:w="0" w:type="dxa"/>
              <w:end w:w="0" w:type="dxa"/>
            </w:tcMar>
          </w:tcPr>
          <w:p>
            <w:pPr xmlns:w="http://schemas.openxmlformats.org/wordprocessingml/2006/main">
              <w:autoSpaceDN w:val="0"/>
              <w:autoSpaceDE w:val="0"/>
              <w:widowControl/>
              <w:spacing w:line="274" w:lineRule="exact" w:before="60" w:after="0"/>
              <w:ind w:left="0" w:right="0" w:firstLine="0"/>
              <w:jc w:val="center"/>
            </w:pPr>
            <w:r xmlns:w="http://schemas.openxmlformats.org/wordprocessingml/2006/main">
              <w:rPr>
                <w:rFonts w:ascii="Helvetica" w:hAnsi="Helvetica" w:eastAsia="Helvetica"/>
                <w:b w:val="0"/>
                <w:i w:val="0"/>
                <w:color w:val="000000"/>
                <w:sz w:val="20"/>
              </w:rPr>
              <w:t xml:space="preserve">{1}</w:t>
            </w:r>
          </w:p>
        </w:tc>
        <w:tc>
          <w:tcPr>
            <w:tcW w:type="dxa" w:w="1180"/>
            <w:tcBorders/>
            <w:tcMar>
              <w:start w:w="0" w:type="dxa"/>
              <w:end w:w="0" w:type="dxa"/>
            </w:tcMar>
          </w:tcPr>
          <w:p>
            <w:pPr xmlns:w="http://schemas.openxmlformats.org/wordprocessingml/2006/main">
              <w:autoSpaceDN w:val="0"/>
              <w:autoSpaceDE w:val="0"/>
              <w:widowControl/>
              <w:spacing w:line="274" w:lineRule="exact" w:before="60" w:after="0"/>
              <w:ind w:left="172" w:right="0" w:firstLine="0"/>
              <w:jc w:val="left"/>
            </w:pPr>
            <w:r xmlns:w="http://schemas.openxmlformats.org/wordprocessingml/2006/main">
              <w:rPr>
                <w:rFonts w:ascii="Helvetica" w:hAnsi="Helvetica" w:eastAsia="Helvetica"/>
                <w:b w:val="0"/>
                <w:i w:val="0"/>
                <w:color w:val="000000"/>
                <w:sz w:val="20"/>
              </w:rPr>
              <w:t xml:space="preserve">插入 -</w:t>
            </w:r>
          </w:p>
        </w:tc>
        <w:tc>
          <w:tcPr>
            <w:tcW w:type="dxa" w:w="7100"/>
            <w:tcBorders/>
            <w:tcMar>
              <w:start w:w="0" w:type="dxa"/>
              <w:end w:w="0" w:type="dxa"/>
            </w:tcMar>
          </w:tcPr>
          <w:p>
            <w:pPr xmlns:w="http://schemas.openxmlformats.org/wordprocessingml/2006/main">
              <w:autoSpaceDN w:val="0"/>
              <w:autoSpaceDE w:val="0"/>
              <w:widowControl/>
              <w:spacing w:line="230" w:lineRule="exact" w:before="104" w:after="0"/>
              <w:ind w:left="112" w:right="0" w:firstLine="0"/>
              <w:jc w:val="left"/>
            </w:pPr>
            <w:r xmlns:w="http://schemas.openxmlformats.org/wordprocessingml/2006/main">
              <w:rPr>
                <w:rFonts w:ascii="Helvetica" w:hAnsi="Helvetica" w:eastAsia="Helvetica"/>
                <w:b w:val="0"/>
                <w:i w:val="0"/>
                <w:color w:val="000000"/>
                <w:sz w:val="20"/>
              </w:rPr>
              <w:t xml:space="preserve">更新记录的坐标字段中编码的坐标必须插入目标记录的坐标字段中。插入必须从 CCIX 子字段指定的索引前一个位置开始。要插入的坐标数在 CCNC 子字段中给出。</w:t>
            </w:r>
          </w:p>
        </w:tc>
      </w:tr>
      <w:tr>
        <w:trPr>
          <w:trHeight w:hRule="exact" w:val="920"/>
        </w:trPr>
        <w:tc>
          <w:tcPr>
            <w:tcW w:type="dxa" w:w="740"/>
            <w:gridSpan w:val="2"/>
            <w:tcBorders/>
            <w:tcMar>
              <w:start w:w="0" w:type="dxa"/>
              <w:end w:w="0" w:type="dxa"/>
            </w:tcMar>
            <w:tcMar>
              <w:start w:w="0" w:type="dxa"/>
              <w:end w:w="0" w:type="dxa"/>
            </w:tcMar>
          </w:tcPr>
          <w:p>
            <w:pPr xmlns:w="http://schemas.openxmlformats.org/wordprocessingml/2006/main">
              <w:autoSpaceDN w:val="0"/>
              <w:autoSpaceDE w:val="0"/>
              <w:widowControl/>
              <w:spacing w:line="276" w:lineRule="exact" w:before="110" w:after="0"/>
              <w:ind w:left="62" w:right="0" w:firstLine="0"/>
              <w:jc w:val="left"/>
            </w:pPr>
            <w:r xmlns:w="http://schemas.openxmlformats.org/wordprocessingml/2006/main">
              <w:rPr>
                <w:rFonts w:ascii="Helvetica" w:hAnsi="Helvetica" w:eastAsia="Helvetica"/>
                <w:b/>
                <w:i w:val="0"/>
                <w:color w:val="000000"/>
                <w:sz w:val="20"/>
              </w:rPr>
              <w:t xml:space="preserve">{2}</w:t>
            </w:r>
            <w:r xmlns:w="http://schemas.openxmlformats.org/wordprocessingml/2006/main">
              <w:rPr>
                <w:rFonts w:ascii="Helvetica" w:hAnsi="Helvetica" w:eastAsia="Helvetica"/>
                <w:b w:val="0"/>
                <w:i w:val="0"/>
                <w:color w:val="000000"/>
                <w:sz w:val="20"/>
              </w:rPr>
              <w:t xml:space="preserve">​</w:t>
            </w:r>
          </w:p>
        </w:tc>
        <w:tc>
          <w:tcPr>
            <w:tcW w:type="dxa" w:w="1180"/>
            <w:tcBorders/>
            <w:tcMar>
              <w:start w:w="0" w:type="dxa"/>
              <w:end w:w="0" w:type="dxa"/>
            </w:tcMar>
          </w:tcPr>
          <w:p>
            <w:pPr xmlns:w="http://schemas.openxmlformats.org/wordprocessingml/2006/main">
              <w:autoSpaceDN w:val="0"/>
              <w:autoSpaceDE w:val="0"/>
              <w:widowControl/>
              <w:spacing w:line="274" w:lineRule="exact" w:before="110" w:after="0"/>
              <w:ind w:left="172" w:right="0" w:firstLine="0"/>
              <w:jc w:val="left"/>
            </w:pPr>
            <w:r xmlns:w="http://schemas.openxmlformats.org/wordprocessingml/2006/main">
              <w:rPr>
                <w:rFonts w:ascii="Helvetica" w:hAnsi="Helvetica" w:eastAsia="Helvetica"/>
                <w:b w:val="0"/>
                <w:i w:val="0"/>
                <w:color w:val="000000"/>
                <w:sz w:val="20"/>
              </w:rPr>
              <w:t xml:space="preserve">删除 -</w:t>
            </w:r>
          </w:p>
        </w:tc>
        <w:tc>
          <w:tcPr>
            <w:tcW w:type="dxa" w:w="7100"/>
            <w:tcBorders/>
            <w:tcMar>
              <w:start w:w="0" w:type="dxa"/>
              <w:end w:w="0" w:type="dxa"/>
            </w:tcMar>
          </w:tcPr>
          <w:p>
            <w:pPr xmlns:w="http://schemas.openxmlformats.org/wordprocessingml/2006/main">
              <w:autoSpaceDN w:val="0"/>
              <w:autoSpaceDE w:val="0"/>
              <w:widowControl/>
              <w:spacing w:line="228" w:lineRule="exact" w:before="156" w:after="0"/>
              <w:ind w:left="124" w:right="46" w:firstLine="2"/>
              <w:jc w:val="both"/>
            </w:pPr>
            <w:r xmlns:w="http://schemas.openxmlformats.org/wordprocessingml/2006/main">
              <w:rPr>
                <w:rFonts w:ascii="Helvetica" w:hAnsi="Helvetica" w:eastAsia="Helvetica"/>
                <w:b w:val="0"/>
                <w:i w:val="0"/>
                <w:color w:val="000000"/>
                <w:sz w:val="20"/>
              </w:rPr>
              <w:t xml:space="preserve">必须从目标记录的坐标字段中删除坐标。删除必须从 CCIX 子字段中指定的索引开始。要删除的坐标数量在 CCNC 子字段中给出。</w:t>
            </w:r>
          </w:p>
        </w:tc>
      </w:tr>
      <w:tr>
        <w:trPr>
          <w:trHeight w:hRule="exact" w:val="1132"/>
        </w:trPr>
        <w:tc>
          <w:tcPr>
            <w:tcW w:type="dxa" w:w="740"/>
            <w:gridSpan w:val="2"/>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112" w:after="0"/>
              <w:ind w:left="62" w:right="0" w:firstLine="0"/>
              <w:jc w:val="left"/>
            </w:pPr>
            <w:r xmlns:w="http://schemas.openxmlformats.org/wordprocessingml/2006/main">
              <w:rPr>
                <w:rFonts w:ascii="Helvetica" w:hAnsi="Helvetica" w:eastAsia="Helvetica"/>
                <w:b/>
                <w:i w:val="0"/>
                <w:color w:val="000000"/>
                <w:sz w:val="20"/>
              </w:rPr>
              <w:t xml:space="preserve">中号</w:t>
            </w:r>
            <w:r xmlns:w="http://schemas.openxmlformats.org/wordprocessingml/2006/main">
              <w:rPr>
                <w:rFonts w:ascii="Helvetica" w:hAnsi="Helvetica" w:eastAsia="Helvetica"/>
                <w:b w:val="0"/>
                <w:i w:val="0"/>
                <w:color w:val="000000"/>
                <w:sz w:val="20"/>
              </w:rPr>
              <w:t xml:space="preserve">{3}</w:t>
            </w:r>
          </w:p>
        </w:tc>
        <w:tc>
          <w:tcPr>
            <w:tcW w:type="dxa" w:w="1180"/>
            <w:tcBorders/>
            <w:tcMar>
              <w:start w:w="0" w:type="dxa"/>
              <w:end w:w="0" w:type="dxa"/>
            </w:tcMar>
          </w:tcPr>
          <w:p>
            <w:pPr xmlns:w="http://schemas.openxmlformats.org/wordprocessingml/2006/main">
              <w:autoSpaceDN w:val="0"/>
              <w:autoSpaceDE w:val="0"/>
              <w:widowControl/>
              <w:spacing w:line="274" w:lineRule="exact" w:before="112" w:after="0"/>
              <w:ind w:left="172" w:right="0" w:firstLine="0"/>
              <w:jc w:val="left"/>
            </w:pPr>
            <w:r xmlns:w="http://schemas.openxmlformats.org/wordprocessingml/2006/main">
              <w:rPr>
                <w:rFonts w:ascii="Helvetica" w:hAnsi="Helvetica" w:eastAsia="Helvetica"/>
                <w:b w:val="0"/>
                <w:i w:val="0"/>
                <w:color w:val="000000"/>
                <w:sz w:val="20"/>
              </w:rPr>
              <w:t xml:space="preserve">调整 -</w:t>
            </w:r>
          </w:p>
        </w:tc>
        <w:tc>
          <w:tcPr>
            <w:tcW w:type="dxa" w:w="7100"/>
            <w:tcBorders/>
            <w:tcMar>
              <w:start w:w="0" w:type="dxa"/>
              <w:end w:w="0" w:type="dxa"/>
            </w:tcMar>
          </w:tcPr>
          <w:p>
            <w:pPr xmlns:w="http://schemas.openxmlformats.org/wordprocessingml/2006/main">
              <w:autoSpaceDN w:val="0"/>
              <w:autoSpaceDE w:val="0"/>
              <w:widowControl/>
              <w:spacing w:line="228" w:lineRule="exact" w:before="158" w:after="0"/>
              <w:ind w:left="124" w:right="44" w:hanging="2"/>
              <w:jc w:val="both"/>
            </w:pPr>
            <w:r xmlns:w="http://schemas.openxmlformats.org/wordprocessingml/2006/main">
              <w:rPr>
                <w:rFonts w:ascii="Helvetica" w:hAnsi="Helvetica" w:eastAsia="Helvetica"/>
                <w:b w:val="0"/>
                <w:i w:val="0"/>
                <w:color w:val="000000"/>
                <w:sz w:val="20"/>
              </w:rPr>
              <w:t xml:space="preserve">更新记录的坐标字段中编码的坐标必须替换目标记录的坐标字段中寻址的坐标。替换必须从 CCIX 子字段中给出的索引开始。要替换的坐标数在 CCNC 子字段中给出。</w:t>
            </w:r>
          </w:p>
        </w:tc>
      </w:tr>
    </w:tbl>
    <w:p>
      <w:pPr xmlns:w="http://schemas.openxmlformats.org/wordprocessingml/2006/main">
        <w:autoSpaceDN w:val="0"/>
        <w:autoSpaceDE w:val="0"/>
        <w:widowControl/>
        <w:spacing w:line="228" w:lineRule="exact" w:before="168" w:after="0"/>
        <w:ind w:left="2" w:right="0" w:firstLine="0"/>
        <w:jc w:val="left"/>
      </w:pPr>
      <w:r xmlns:w="http://schemas.openxmlformats.org/wordprocessingml/2006/main">
        <w:rPr>
          <w:rFonts w:ascii="Helvetica" w:hAnsi="Helvetica" w:eastAsia="Helvetica"/>
          <w:b w:val="0"/>
          <w:i w:val="0"/>
          <w:color w:val="000000"/>
          <w:sz w:val="20"/>
        </w:rPr>
        <w:t xml:space="preserve">“坐标索引” [CCIX] 子字段给出了寻址坐标在目标记录的坐标字段内的位置（见第 8.3.5 条）。</w:t>
      </w:r>
    </w:p>
    <w:p>
      <w:pPr xmlns:w="http://schemas.openxmlformats.org/wordprocessingml/2006/main">
        <w:autoSpaceDN w:val="0"/>
        <w:autoSpaceDE w:val="0"/>
        <w:widowControl/>
        <w:spacing w:line="228" w:lineRule="exact" w:before="228" w:after="414"/>
        <w:ind w:left="2" w:right="0" w:firstLine="0"/>
        <w:jc w:val="left"/>
      </w:pPr>
      <w:r xmlns:w="http://schemas.openxmlformats.org/wordprocessingml/2006/main">
        <w:rPr>
          <w:rFonts w:ascii="Helvetica" w:hAnsi="Helvetica" w:eastAsia="Helvetica"/>
          <w:b w:val="0"/>
          <w:i w:val="0"/>
          <w:color w:val="000000"/>
          <w:sz w:val="20"/>
        </w:rPr>
        <w:t xml:space="preserve">“坐标数量” [CCNC] 子字段给出更新记录中坐标字段的坐标数量。</w:t>
      </w:r>
    </w:p>
    <w:tbl>
      <w:tblPr>
        <w:tblW w:type="auto" w:w="0"/>
        <w:tblLayout w:type="fixed"/>
        <w:tblLook w:firstColumn="1" w:firstRow="1" w:lastColumn="0" w:lastRow="0" w:noHBand="0" w:noVBand="1" w:val="04A0"/>
        <w:tblInd w:w="0.0" w:type="dxa"/>
      </w:tblPr>
      <w:tblGrid>
        <w:gridCol w:w="3033"/>
        <w:gridCol w:w="3033"/>
        <w:gridCol w:w="3033"/>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w:t>
            </w:r>
          </w:p>
        </w:tc>
        <w:tc>
          <w:tcPr>
            <w:tcW w:type="dxa" w:w="432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0" w:right="3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6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4004"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3.60</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数据结构</w:t>
      </w:r>
    </w:p>
    <w:p>
      <w:pPr xmlns:w="http://schemas.openxmlformats.org/wordprocessingml/2006/main">
        <w:autoSpaceDN w:val="0"/>
        <w:autoSpaceDE w:val="0"/>
        <w:widowControl/>
        <w:spacing w:line="228" w:lineRule="exact" w:before="240" w:after="0"/>
        <w:ind w:left="2" w:right="20" w:firstLine="0"/>
        <w:jc w:val="both"/>
      </w:pPr>
      <w:r xmlns:w="http://schemas.openxmlformats.org/wordprocessingml/2006/main">
        <w:rPr>
          <w:rFonts w:ascii="Helvetica" w:hAnsi="Helvetica" w:eastAsia="Helvetica"/>
          <w:b w:val="0"/>
          <w:i w:val="0"/>
          <w:color w:val="000000"/>
          <w:sz w:val="20"/>
        </w:rPr>
        <w:t xml:space="preserve">SGCC 字段不允许在更新记录中重复。对非连续坐标（例如，包含许多坐标的 SG2D 字段中的第一个和最后一个坐标）的更新可以通过多个更新记录或替换目标记录中的所有坐标来处理。</w:t>
      </w:r>
    </w:p>
    <w:p>
      <w:pPr xmlns:w="http://schemas.openxmlformats.org/wordprocessingml/2006/main">
        <w:autoSpaceDN w:val="0"/>
        <w:autoSpaceDE w:val="0"/>
        <w:widowControl/>
        <w:spacing w:line="228" w:lineRule="exact" w:before="228" w:after="11430"/>
        <w:ind w:left="2" w:right="22" w:firstLine="0"/>
        <w:jc w:val="both"/>
      </w:pPr>
      <w:r xmlns:w="http://schemas.openxmlformats.org/wordprocessingml/2006/main">
        <w:rPr>
          <w:rFonts w:ascii="Helvetica" w:hAnsi="Helvetica" w:eastAsia="Helvetica"/>
          <w:b w:val="0"/>
          <w:i w:val="0"/>
          <w:color w:val="000000"/>
          <w:sz w:val="20"/>
        </w:rPr>
        <w:t xml:space="preserve">在将一个或多个坐标插入表示直线的目标记录（即，仅引用其连接节点的边，参见第 5.1.4.4 条）的情况下，更新记录不得包含 SGCC 字段，并且更新记录的坐标字段必须添加到目标记录中，而无需进一步修改。</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4300"/>
            <w:tcBorders/>
            <w:tcMar>
              <w:start w:w="0" w:type="dxa"/>
              <w:end w:w="0" w:type="dxa"/>
            </w:tcMar>
          </w:tcPr>
          <w:p>
            <w:pPr xmlns:w="http://schemas.openxmlformats.org/wordprocessingml/2006/main">
              <w:autoSpaceDN w:val="0"/>
              <w:autoSpaceDE w:val="0"/>
              <w:widowControl/>
              <w:spacing w:line="216" w:lineRule="exact" w:before="60" w:after="0"/>
              <w:ind w:left="0" w:right="0" w:firstLine="0"/>
              <w:jc w:val="center"/>
            </w:pPr>
            <w:r xmlns:w="http://schemas.openxmlformats.org/wordprocessingml/2006/main">
              <w:rPr>
                <w:rFonts w:ascii="Helvetica" w:hAnsi="Helvetica" w:eastAsia="Helvetica"/>
                <w:b w:val="0"/>
                <w:i w:val="0"/>
                <w:color w:val="000000"/>
                <w:sz w:val="16"/>
              </w:rPr>
              <w:t xml:space="preserve">2000 年 11 月</w:t>
            </w:r>
          </w:p>
        </w:tc>
        <w:tc>
          <w:tcPr>
            <w:tcW w:type="dxa" w:w="240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S-57 第 3 部分</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570"/>
        <w:ind w:left="0" w:right="0"/>
      </w:pPr>
    </w:p>
    <w:p>
      <w:pPr xmlns:w="http://schemas.openxmlformats.org/wordprocessingml/2006/main">
        <w:autoSpaceDN w:val="0"/>
        <w:tabs>
          <w:tab w:pos="7594" w:val="left"/>
        </w:tabs>
        <w:autoSpaceDE w:val="0"/>
        <w:widowControl/>
        <w:spacing w:line="228" w:lineRule="exact" w:before="246" w:after="0"/>
        <w:ind w:left="4498" w:right="0" w:firstLine="0"/>
        <w:jc w:val="left"/>
      </w:pPr>
      <w:r xmlns:w="http://schemas.openxmlformats.org/wordprocessingml/2006/main">
        <w:rPr>
          <w:rFonts w:ascii="Helvetica" w:hAnsi="Helvetica" w:eastAsia="Helvetica"/>
          <w:b/>
          <w:i w:val="0"/>
          <w:color w:val="000000"/>
          <w:sz w:val="28"/>
        </w:rPr>
        <w:t xml:space="preserve">S-57 第 3 部分</w:t>
      </w:r>
      <w:r xmlns:w="http://schemas.openxmlformats.org/wordprocessingml/2006/main">
        <w:rPr>
          <w:rFonts w:ascii="Helvetica" w:hAnsi="Helvetica" w:eastAsia="Helvetica"/>
          <w:b/>
          <w:i w:val="0"/>
          <w:color w:val="000000"/>
          <w:sz w:val="20"/>
        </w:rPr>
        <w:t xml:space="preserve">附件 A - ISO/IEC 8211 摘要和示例</w:t>
      </w:r>
    </w:p>
    <w:p>
      <w:pPr xmlns:w="http://schemas.openxmlformats.org/wordprocessingml/2006/main">
        <w:autoSpaceDN w:val="0"/>
        <w:autoSpaceDE w:val="0"/>
        <w:widowControl/>
        <w:spacing w:line="274" w:lineRule="exact" w:before="12010" w:after="0"/>
        <w:ind w:left="0" w:right="70" w:firstLine="0"/>
        <w:jc w:val="right"/>
      </w:pPr>
      <w:r xmlns:w="http://schemas.openxmlformats.org/wordprocessingml/2006/main">
        <w:rPr>
          <w:rFonts w:ascii="Helvetica" w:hAnsi="Helvetica" w:eastAsia="Helvetica"/>
          <w:b w:val="0"/>
          <w:i w:val="0"/>
          <w:color w:val="000000"/>
          <w:sz w:val="20"/>
        </w:rPr>
        <w:t xml:space="preserve">版本 3.1</w:t>
      </w:r>
    </w:p>
    <w:p>
      <w:pPr>
        <w:sectPr>
          <w:pgSz w:w="11900" w:h="16840"/>
          <w:pgMar w:top="790" w:right="1358" w:bottom="850" w:left="1434"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1696"/>
        <w:ind w:left="0" w:right="0" w:firstLine="0"/>
        <w:jc w:val="center"/>
      </w:pPr>
      <w:r xmlns:w="http://schemas.openxmlformats.org/wordprocessingml/2006/main">
        <w:rPr>
          <w:rFonts w:ascii="Helvetica" w:hAnsi="Helvetica" w:eastAsia="Helvetica"/>
          <w:b w:val="0"/>
          <w:i w:val="0"/>
          <w:color w:val="000000"/>
          <w:sz w:val="16"/>
        </w:rPr>
        <w:t xml:space="preserve">ISO/IEC 8211 摘要和示例</w:t>
      </w:r>
    </w:p>
    <w:tbl>
      <w:tblPr>
        <w:tblW w:type="auto" w:w="0"/>
        <w:tblLayout w:type="fixed"/>
        <w:tblLook w:firstColumn="1" w:firstRow="1" w:lastColumn="0" w:lastRow="0" w:noHBand="0" w:noVBand="1" w:val="04A0"/>
        <w:tblInd w:w="2314.0" w:type="dxa"/>
      </w:tblPr>
      <w:tblGrid>
        <w:gridCol w:w="9310"/>
      </w:tblGrid>
      <w:tr>
        <w:trPr>
          <w:trHeight w:hRule="exact" w:val="309"/>
        </w:trPr>
        <w:tc>
          <w:tcPr>
            <w:tcW w:type="dxa" w:w="4488"/>
            <w:tcBorders>
              <w:start w:sz="5.599999999999909" w:val="single" w:color="#000000"/>
              <w:top w:sz="6.399999999999864"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706" w:lineRule="exact" w:before="0" w:after="0"/>
        <w:ind w:left="0" w:right="0"/>
      </w:pPr>
    </w:p>
    <w:tbl>
      <w:tblPr>
        <w:tblW w:type="auto" w:w="0"/>
        <w:tblLayout w:type="fixed"/>
        <w:tblLook w:firstColumn="1" w:firstRow="1" w:lastColumn="0" w:lastRow="0" w:noHBand="0" w:noVBand="1" w:val="04A0"/>
        <w:tblInd w:w="14.000000000000057" w:type="dxa"/>
      </w:tblPr>
      <w:tblGrid>
        <w:gridCol w:w="9310"/>
      </w:tblGrid>
      <w:tr>
        <w:trPr>
          <w:trHeight w:hRule="exact" w:val="1618"/>
        </w:trPr>
        <w:tc>
          <w:tcPr>
            <w:tcW w:type="dxa" w:w="9262"/>
            <w:tcBorders>
              <w:start w:sz="2.3999999999999773" w:val="single" w:color="#000000"/>
              <w:top w:sz="2.400000000000091" w:val="single" w:color="#000000"/>
              <w:end w:sz="3.199999999999818" w:val="single" w:color="#000000"/>
              <w:bottom w:sz="2.400000000000091" w:val="single" w:color="#000000"/>
            </w:tcBorders>
            <w:tcMar>
              <w:start w:w="0" w:type="dxa"/>
              <w:end w:w="0" w:type="dxa"/>
            </w:tcMar>
          </w:tcPr>
          <w:p>
            <w:pPr xmlns:w="http://schemas.openxmlformats.org/wordprocessingml/2006/main">
              <w:autoSpaceDN w:val="0"/>
              <w:autoSpaceDE w:val="0"/>
              <w:widowControl/>
              <w:spacing w:line="390" w:lineRule="exact" w:before="96" w:after="0"/>
              <w:ind w:left="0" w:right="0" w:firstLine="0"/>
              <w:jc w:val="center"/>
            </w:pPr>
            <w:r xmlns:w="http://schemas.openxmlformats.org/wordprocessingml/2006/main">
              <w:rPr>
                <w:rFonts w:ascii="Courier" w:hAnsi="Courier" w:eastAsia="Courier"/>
                <w:b/>
                <w:i w:val="0"/>
                <w:color w:val="000000"/>
                <w:sz w:val="28"/>
              </w:rPr>
              <w:t xml:space="preserve">重要通知</w:t>
            </w:r>
          </w:p>
          <w:p>
            <w:pPr xmlns:w="http://schemas.openxmlformats.org/wordprocessingml/2006/main">
              <w:autoSpaceDN w:val="0"/>
              <w:autoSpaceDE w:val="0"/>
              <w:widowControl/>
              <w:spacing w:line="298" w:lineRule="exact" w:before="166" w:after="0"/>
              <w:ind w:left="398" w:right="400" w:firstLine="0"/>
              <w:jc w:val="both"/>
            </w:pPr>
            <w:r xmlns:w="http://schemas.openxmlformats.org/wordprocessingml/2006/main">
              <w:rPr>
                <w:rFonts w:ascii="Courier" w:hAnsi="Courier" w:eastAsia="Courier"/>
                <w:b w:val="0"/>
                <w:i w:val="0"/>
                <w:color w:val="000000"/>
                <w:sz w:val="28"/>
              </w:rPr>
              <w:t xml:space="preserve">在使用本文件之前，必须考虑维护文件最新版本中的所有“澄清”。</w:t>
            </w:r>
          </w:p>
        </w:tc>
      </w:tr>
    </w:tbl>
    <w:p>
      <w:pPr>
        <w:autoSpaceDN w:val="0"/>
        <w:autoSpaceDE w:val="0"/>
        <w:widowControl/>
        <w:spacing w:line="8142" w:lineRule="exact" w:before="0" w:after="0"/>
        <w:ind w:left="0" w:right="0"/>
      </w:pPr>
    </w:p>
    <w:tbl>
      <w:tblPr>
        <w:tblW w:type="auto" w:w="0"/>
        <w:tblLayout w:type="fixed"/>
        <w:tblLook w:firstColumn="1" w:firstRow="1" w:lastColumn="0" w:lastRow="0" w:noHBand="0" w:noVBand="1" w:val="04A0"/>
        <w:tblInd w:w="50.0" w:type="dxa"/>
      </w:tblPr>
      <w:tblGrid>
        <w:gridCol w:w="3103"/>
        <w:gridCol w:w="3103"/>
        <w:gridCol w:w="3103"/>
      </w:tblGrid>
      <w:tr>
        <w:trPr>
          <w:trHeight w:hRule="exact" w:val="256"/>
        </w:trPr>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8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820"/>
            <w:tcBorders/>
            <w:tcMar>
              <w:start w:w="0" w:type="dxa"/>
              <w:end w:w="0" w:type="dxa"/>
            </w:tcMar>
          </w:tcPr>
          <w:p>
            <w:pPr xmlns:w="http://schemas.openxmlformats.org/wordprocessingml/2006/main">
              <w:autoSpaceDN w:val="0"/>
              <w:autoSpaceDE w:val="0"/>
              <w:widowControl/>
              <w:spacing w:line="216" w:lineRule="exact" w:before="60" w:after="0"/>
              <w:ind w:left="0" w:right="68" w:firstLine="0"/>
              <w:jc w:val="right"/>
            </w:pPr>
            <w:r xmlns:w="http://schemas.openxmlformats.org/wordprocessingml/2006/main">
              <w:rPr>
                <w:rFonts w:ascii="Helvetica" w:hAnsi="Helvetica" w:eastAsia="Helvetica"/>
                <w:b w:val="0"/>
                <w:i w:val="0"/>
                <w:color w:val="000000"/>
                <w:sz w:val="16"/>
              </w:rPr>
              <w:t xml:space="preserve">S-57 第 3 部分 - 附件 A</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280" w:bottom="716" w:left="131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5524500</wp:posOffset>
            </wp:positionH>
            <wp:positionV relativeFrom="page">
              <wp:posOffset>6413500</wp:posOffset>
            </wp:positionV>
            <wp:extent cx="749300" cy="1041400"/>
            <wp:wrapNone/>
            <wp:docPr id="88" name="Picture 88"/>
            <wp:cNvGraphicFramePr>
              <a:graphicFrameLocks noChangeAspect="1"/>
            </wp:cNvGraphicFramePr>
            <a:graphic>
              <a:graphicData uri="http://schemas.openxmlformats.org/drawingml/2006/picture">
                <pic:pic>
                  <pic:nvPicPr>
                    <pic:cNvPr id="0" name="image.png"/>
                    <pic:cNvPicPr/>
                  </pic:nvPicPr>
                  <pic:blipFill>
                    <a:blip r:embed="rId94"/>
                    <a:stretch>
                      <a:fillRect/>
                    </a:stretch>
                  </pic:blipFill>
                  <pic:spPr>
                    <a:xfrm>
                      <a:off x="0" y="0"/>
                      <a:ext cx="749300" cy="1041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5524500</wp:posOffset>
            </wp:positionH>
            <wp:positionV relativeFrom="page">
              <wp:posOffset>7416800</wp:posOffset>
            </wp:positionV>
            <wp:extent cx="749300" cy="558800"/>
            <wp:wrapNone/>
            <wp:docPr id="89" name="Picture 89"/>
            <wp:cNvGraphicFramePr>
              <a:graphicFrameLocks noChangeAspect="1"/>
            </wp:cNvGraphicFramePr>
            <a:graphic>
              <a:graphicData uri="http://schemas.openxmlformats.org/drawingml/2006/picture">
                <pic:pic>
                  <pic:nvPicPr>
                    <pic:cNvPr id="0" name="image.png"/>
                    <pic:cNvPicPr/>
                  </pic:nvPicPr>
                  <pic:blipFill>
                    <a:blip r:embed="rId95"/>
                    <a:stretch>
                      <a:fillRect/>
                    </a:stretch>
                  </pic:blipFill>
                  <pic:spPr>
                    <a:xfrm>
                      <a:off x="0" y="0"/>
                      <a:ext cx="749300" cy="558800"/>
                    </a:xfrm>
                    <a:prstGeom prst="rect"/>
                  </pic:spPr>
                </pic:pic>
              </a:graphicData>
            </a:graphic>
          </wp:anchor>
        </w:drawing>
      </w:r>
    </w:p>
    <w:p>
      <w:pPr xmlns:w="http://schemas.openxmlformats.org/wordprocessingml/2006/main">
        <w:autoSpaceDN w:val="0"/>
        <w:autoSpaceDE w:val="0"/>
        <w:widowControl/>
        <w:spacing w:line="218" w:lineRule="exact" w:before="0" w:after="0"/>
        <w:ind w:left="0" w:right="26" w:firstLine="0"/>
        <w:jc w:val="right"/>
      </w:pPr>
      <w:r xmlns:w="http://schemas.openxmlformats.org/wordprocessingml/2006/main">
        <w:rPr>
          <w:rFonts w:ascii="Helvetica" w:hAnsi="Helvetica" w:eastAsia="Helvetica"/>
          <w:b w:val="0"/>
          <w:i w:val="0"/>
          <w:color w:val="000000"/>
          <w:sz w:val="16"/>
        </w:rPr>
        <w:t xml:space="preserve">3.A.1</w:t>
      </w:r>
    </w:p>
    <w:p>
      <w:pPr xmlns:w="http://schemas.openxmlformats.org/wordprocessingml/2006/main">
        <w:autoSpaceDN w:val="0"/>
        <w:tabs>
          <w:tab w:pos="568" w:val="left"/>
        </w:tabs>
        <w:autoSpaceDE w:val="0"/>
        <w:widowControl/>
        <w:spacing w:line="384" w:lineRule="exact" w:before="12" w:after="0"/>
        <w:ind w:left="2" w:right="0" w:firstLine="0"/>
        <w:jc w:val="left"/>
      </w:pPr>
      <w:r xmlns:w="http://schemas.openxmlformats.org/wordprocessingml/2006/main">
        <w:rPr>
          <w:rFonts w:ascii="Helvetica" w:hAnsi="Helvetica" w:eastAsia="Helvetica"/>
          <w:b/>
          <w:i w:val="0"/>
          <w:color w:val="000000"/>
          <w:sz w:val="28"/>
        </w:rPr>
        <w:t xml:space="preserve">A.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8"/>
        </w:rPr>
        <w:t xml:space="preserve">ISO/IEC 8211 摘要和示例</w:t>
      </w:r>
    </w:p>
    <w:p>
      <w:pPr xmlns:w="http://schemas.openxmlformats.org/wordprocessingml/2006/main">
        <w:autoSpaceDN w:val="0"/>
        <w:autoSpaceDE w:val="0"/>
        <w:widowControl/>
        <w:spacing w:line="228" w:lineRule="exact" w:before="220" w:after="0"/>
        <w:ind w:left="2" w:right="20" w:firstLine="0"/>
        <w:jc w:val="both"/>
      </w:pPr>
      <w:r xmlns:w="http://schemas.openxmlformats.org/wordprocessingml/2006/main">
        <w:rPr>
          <w:rFonts w:ascii="Helvetica" w:hAnsi="Helvetica" w:eastAsia="Helvetica"/>
          <w:b w:val="0"/>
          <w:i w:val="0"/>
          <w:color w:val="000000"/>
          <w:sz w:val="20"/>
        </w:rPr>
        <w:t xml:space="preserve">S-57 使用 ISO/IEC 8211:1994 作为其封装标准。ISO/IEC 8211 指定了一种交换格式，以方便计算机系统之间的数据交换。本附件旨在通过解释与 S-57 相关的封装结构部分来简要概述 ISO/IEC 8211。通过一个简单的示例来说明，该示例包含给定位置的一个浮标（即地理特征记录和矢量空间记录）。</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本附件不能替代 ISO/IEC 8211，也不对 ISO/IEC 8211 提供全面的概述。读者可以参考 ISO/IEC 8211:1994 获取完整的描述和解释。</w:t>
      </w:r>
    </w:p>
    <w:p>
      <w:pPr xmlns:w="http://schemas.openxmlformats.org/wordprocessingml/2006/main">
        <w:autoSpaceDN w:val="0"/>
        <w:tabs>
          <w:tab w:pos="568" w:val="left"/>
        </w:tabs>
        <w:autoSpaceDE w:val="0"/>
        <w:widowControl/>
        <w:spacing w:line="330" w:lineRule="exact" w:before="414" w:after="0"/>
        <w:ind w:left="2" w:right="0" w:firstLine="0"/>
        <w:jc w:val="left"/>
      </w:pPr>
      <w:r xmlns:w="http://schemas.openxmlformats.org/wordprocessingml/2006/main">
        <w:rPr>
          <w:rFonts w:ascii="Helvetica" w:hAnsi="Helvetica" w:eastAsia="Helvetica"/>
          <w:b/>
          <w:i w:val="0"/>
          <w:color w:val="000000"/>
          <w:sz w:val="24"/>
        </w:rPr>
        <w:t xml:space="preserve">A.1</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数据结构与封装的关系</w:t>
      </w:r>
    </w:p>
    <w:p>
      <w:pPr xmlns:w="http://schemas.openxmlformats.org/wordprocessingml/2006/main">
        <w:autoSpaceDN w:val="0"/>
        <w:autoSpaceDE w:val="0"/>
        <w:widowControl/>
        <w:spacing w:line="228" w:lineRule="exact" w:before="224" w:after="0"/>
        <w:ind w:left="2" w:right="22" w:firstLine="0"/>
        <w:jc w:val="both"/>
      </w:pPr>
      <w:r xmlns:w="http://schemas.openxmlformats.org/wordprocessingml/2006/main">
        <w:rPr>
          <w:rFonts w:ascii="Helvetica" w:hAnsi="Helvetica" w:eastAsia="Helvetica"/>
          <w:b w:val="0"/>
          <w:i w:val="0"/>
          <w:color w:val="000000"/>
          <w:sz w:val="20"/>
        </w:rPr>
        <w:t xml:space="preserve">S-57 第 3 部分第 1.1 条解释了理论数据模型（S-57 第 2 部分）中的各种构造如何转换为 S-57 数据结构。结构与 ISO/IEC 8211 封装构造之间的关系如下所示。</w:t>
      </w:r>
    </w:p>
    <w:p>
      <w:pPr xmlns:w="http://schemas.openxmlformats.org/wordprocessingml/2006/main">
        <w:autoSpaceDN w:val="0"/>
        <w:tabs>
          <w:tab w:pos="3120" w:val="left"/>
        </w:tabs>
        <w:autoSpaceDE w:val="0"/>
        <w:widowControl/>
        <w:spacing w:line="274" w:lineRule="exact" w:before="190" w:after="0"/>
        <w:ind w:left="2" w:right="0" w:firstLine="0"/>
        <w:jc w:val="left"/>
      </w:pPr>
      <w:r xmlns:w="http://schemas.openxmlformats.org/wordprocessingml/2006/main">
        <w:rPr>
          <w:rFonts w:ascii="Helvetica" w:hAnsi="Helvetica" w:eastAsia="Helvetica"/>
          <w:b/>
          <w:i w:val="0"/>
          <w:color w:val="000000"/>
          <w:sz w:val="20"/>
        </w:rPr>
        <w:t xml:space="preserve">S-57 数据结构</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封装</w:t>
      </w:r>
    </w:p>
    <w:p>
      <w:pPr xmlns:w="http://schemas.openxmlformats.org/wordprocessingml/2006/main">
        <w:autoSpaceDN w:val="0"/>
        <w:autoSpaceDE w:val="0"/>
        <w:widowControl/>
        <w:spacing w:line="228" w:lineRule="exact" w:before="230" w:after="0"/>
        <w:ind w:left="2" w:right="1728" w:firstLine="0"/>
        <w:jc w:val="left"/>
      </w:pPr>
      <w:r xmlns:w="http://schemas.openxmlformats.org/wordprocessingml/2006/main">
        <w:rPr>
          <w:rFonts w:ascii="Helvetica" w:hAnsi="Helvetica" w:eastAsia="Helvetica"/>
          <w:b w:val="0"/>
          <w:i w:val="0"/>
          <w:color w:val="000000"/>
          <w:sz w:val="20"/>
        </w:rPr>
        <w:t xml:space="preserve">记录................................................包含一组字段的逻辑记录（LR）字段..............................................字段子</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字段..............................................子字段</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在 S-57 数据结构中，字段分组到 LR 中是通过树结构图来定义的。S-57 第 3 部分第 7 章中的每个树结构图都定义了一条 S-57 记录。</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S-57 数据结构未指定文件结构。记录分组到文件中是特定于产品的，因此由相关产品规范定义。</w:t>
      </w:r>
    </w:p>
    <w:p>
      <w:pPr xmlns:w="http://schemas.openxmlformats.org/wordprocessingml/2006/main">
        <w:autoSpaceDN w:val="0"/>
        <w:tabs>
          <w:tab w:pos="568" w:val="left"/>
        </w:tabs>
        <w:autoSpaceDE w:val="0"/>
        <w:widowControl/>
        <w:spacing w:line="332" w:lineRule="exact" w:before="412" w:after="0"/>
        <w:ind w:left="2" w:right="0" w:firstLine="0"/>
        <w:jc w:val="left"/>
      </w:pPr>
      <w:r xmlns:w="http://schemas.openxmlformats.org/wordprocessingml/2006/main">
        <w:rPr>
          <w:rFonts w:ascii="Helvetica" w:hAnsi="Helvetica" w:eastAsia="Helvetica"/>
          <w:b/>
          <w:i w:val="0"/>
          <w:color w:val="000000"/>
          <w:sz w:val="24"/>
        </w:rPr>
        <w:t xml:space="preserve">A.2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ISO/IEC 8211 交换文件结构</w:t>
      </w:r>
    </w:p>
    <w:p>
      <w:pPr xmlns:w="http://schemas.openxmlformats.org/wordprocessingml/2006/main">
        <w:autoSpaceDN w:val="0"/>
        <w:autoSpaceDE w:val="0"/>
        <w:widowControl/>
        <w:spacing w:line="274" w:lineRule="exact" w:before="186" w:after="122"/>
        <w:ind w:left="2" w:right="0" w:firstLine="0"/>
        <w:jc w:val="left"/>
      </w:pPr>
      <w:r xmlns:w="http://schemas.openxmlformats.org/wordprocessingml/2006/main">
        <w:rPr>
          <w:rFonts w:ascii="Helvetica" w:hAnsi="Helvetica" w:eastAsia="Helvetica"/>
          <w:b/>
          <w:i w:val="0"/>
          <w:color w:val="000000"/>
          <w:sz w:val="20"/>
        </w:rPr>
        <w:t xml:space="preserve">A.2.1 逻辑记录</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4556"/>
        </w:trPr>
        <w:tc>
          <w:tcPr>
            <w:tcW w:type="dxa" w:w="6980"/>
            <w:gridSpan w:val="2"/>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06" w:after="0"/>
              <w:ind w:left="2" w:right="98" w:firstLine="0"/>
              <w:jc w:val="both"/>
            </w:pPr>
            <w:r xmlns:w="http://schemas.openxmlformats.org/wordprocessingml/2006/main">
              <w:rPr>
                <w:rFonts w:ascii="Helvetica" w:hAnsi="Helvetica" w:eastAsia="Helvetica"/>
                <w:b w:val="0"/>
                <w:i w:val="0"/>
                <w:color w:val="000000"/>
                <w:sz w:val="20"/>
              </w:rPr>
              <w:t xml:space="preserve">ISO/IEC 8211 是一种基于文件的交换格式。ISO/IEC 8211 文件的基本组件是逻辑记录 (LR)。ISO/IEC 8211 文件的第一个 LR 称为“数据描述记录”(DDR)，包含文件中所含实际数据的描述和逻辑结构。对于 S-57 文件，DDR 包含 S-57 第 3 部分第 7 章中指定的树结构图和表格中提供的信息。ISO/IEC 8211 文件中的所有其他记录称为“数据记录”，包含要交换的实际数据。基本文件结构（一个 DDR 和一个或多个 DR）如图 A.1 所示。</w:t>
            </w:r>
          </w:p>
          <w:p>
            <w:pPr xmlns:w="http://schemas.openxmlformats.org/wordprocessingml/2006/main">
              <w:autoSpaceDN w:val="0"/>
              <w:autoSpaceDE w:val="0"/>
              <w:widowControl/>
              <w:spacing w:line="274" w:lineRule="exact" w:before="410" w:after="0"/>
              <w:ind w:left="2" w:right="0" w:firstLine="0"/>
              <w:jc w:val="left"/>
            </w:pPr>
            <w:r xmlns:w="http://schemas.openxmlformats.org/wordprocessingml/2006/main">
              <w:rPr>
                <w:rFonts w:ascii="Helvetica" w:hAnsi="Helvetica" w:eastAsia="Helvetica"/>
                <w:b w:val="0"/>
                <w:i w:val="0"/>
                <w:color w:val="000000"/>
                <w:sz w:val="20"/>
              </w:rPr>
              <w:t xml:space="preserve">每个逻辑记录（DDR 和 DR）包含三个基本元素：</w:t>
            </w:r>
          </w:p>
          <w:p>
            <w:pPr xmlns:w="http://schemas.openxmlformats.org/wordprocessingml/2006/main">
              <w:autoSpaceDN w:val="0"/>
              <w:autoSpaceDE w:val="0"/>
              <w:widowControl/>
              <w:spacing w:line="242" w:lineRule="exact" w:before="416" w:after="0"/>
              <w:ind w:left="2" w:right="5760" w:firstLine="0"/>
              <w:jc w:val="left"/>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领导</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目录</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现场区域</w:t>
            </w:r>
          </w:p>
        </w:tc>
        <w:tc>
          <w:tcPr>
            <w:tcW w:type="dxa" w:w="2060"/>
            <w:vMerge w:val="restart"/>
            <w:tcBorders/>
            <w:tcMar>
              <w:start w:w="0" w:type="dxa"/>
              <w:end w:w="0" w:type="dxa"/>
            </w:tcMar>
            <w:tcMar>
              <w:start w:w="0" w:type="dxa"/>
              <w:end w:w="0" w:type="dxa"/>
            </w:tcMar>
          </w:tcPr>
          <w:p>
            <w:pPr>
              <w:autoSpaceDN w:val="0"/>
              <w:autoSpaceDE w:val="0"/>
              <w:widowControl/>
              <w:spacing w:line="88" w:lineRule="exact" w:before="0" w:after="0"/>
              <w:ind w:left="0" w:right="0"/>
            </w:pPr>
          </w:p>
          <w:tbl>
            <w:tblPr>
              <w:tblW w:type="auto" w:w="0"/>
              <w:tblLayout w:type="fixed"/>
              <w:tblLook w:firstColumn="1" w:firstRow="1" w:lastColumn="0" w:lastRow="0" w:noHBand="0" w:noVBand="1" w:val="04A0"/>
              <w:tblInd w:w="136.00000000000023" w:type="dxa"/>
            </w:tblPr>
            <w:tblGrid>
              <w:gridCol w:w="2060"/>
            </w:tblGrid>
            <w:tr>
              <w:trPr>
                <w:trHeight w:hRule="exact" w:val="2838"/>
              </w:trPr>
              <w:tc>
                <w:tcPr>
                  <w:tcW w:type="dxa" w:w="1494"/>
                  <w:tcBorders>
                    <w:start w:sz="3.199999999999818" w:val="single" w:color="#000000"/>
                    <w:top w:sz="3.200000000000273" w:val="single" w:color="#000000"/>
                    <w:end w:sz="2.400000000000091" w:val="single" w:color="#000000"/>
                    <w:bottom w:sz="3.199999999999818" w:val="single" w:color="#000000"/>
                  </w:tcBorders>
                  <w:tcMar>
                    <w:start w:w="0" w:type="dxa"/>
                    <w:end w:w="0" w:type="dxa"/>
                  </w:tcMar>
                </w:tcPr>
                <w:p>
                  <w:pPr xmlns:w="http://schemas.openxmlformats.org/wordprocessingml/2006/main">
                    <w:autoSpaceDN w:val="0"/>
                    <w:autoSpaceDE w:val="0"/>
                    <w:widowControl/>
                    <w:spacing w:line="362" w:lineRule="exact" w:before="160" w:after="0"/>
                    <w:ind w:left="394" w:right="720" w:firstLine="0"/>
                    <w:jc w:val="left"/>
                  </w:pPr>
                  <w:r xmlns:w="http://schemas.openxmlformats.org/wordprocessingml/2006/main">
                    <w:rPr>
                      <w:w w:val="101.55553817749023"/>
                      <w:rFonts w:ascii="Helvetica" w:hAnsi="Helvetica" w:eastAsia="Helvetica"/>
                      <w:b w:val="0"/>
                      <w:i w:val="0"/>
                      <w:color w:val="000000"/>
                      <w:sz w:val="16"/>
                    </w:rPr>
                    <w:t xml:space="preserve">DDR</w:t>
                  </w:r>
                  <w:r xmlns:w="http://schemas.openxmlformats.org/wordprocessingml/2006/main">
                    <w:br xmlns:w="http://schemas.openxmlformats.org/wordprocessingml/2006/main"/>
                  </w:r>
                  <w:r xmlns:w="http://schemas.openxmlformats.org/wordprocessingml/2006/main">
                    <w:rPr>
                      <w:w w:val="101.55553817749023"/>
                      <w:rFonts w:ascii="Helvetica" w:hAnsi="Helvetica" w:eastAsia="Helvetica"/>
                      <w:b w:val="0"/>
                      <w:i w:val="0"/>
                      <w:color w:val="000000"/>
                      <w:sz w:val="16"/>
                    </w:rPr>
                    <w:t xml:space="preserve">数据存储器</w:t>
                  </w:r>
                </w:p>
                <w:p>
                  <w:pPr xmlns:w="http://schemas.openxmlformats.org/wordprocessingml/2006/main">
                    <w:autoSpaceDN w:val="0"/>
                    <w:autoSpaceDE w:val="0"/>
                    <w:widowControl/>
                    <w:spacing w:line="222" w:lineRule="exact" w:before="180" w:after="0"/>
                    <w:ind w:left="0" w:right="862" w:firstLine="0"/>
                    <w:jc w:val="right"/>
                  </w:pPr>
                  <w:r xmlns:w="http://schemas.openxmlformats.org/wordprocessingml/2006/main">
                    <w:rPr>
                      <w:w w:val="101.55553817749023"/>
                      <w:rFonts w:ascii="Helvetica" w:hAnsi="Helvetica" w:eastAsia="Helvetica"/>
                      <w:b w:val="0"/>
                      <w:i w:val="0"/>
                      <w:color w:val="000000"/>
                      <w:sz w:val="16"/>
                    </w:rPr>
                    <w:t xml:space="preserve">灾难恢复</w:t>
                  </w:r>
                </w:p>
                <w:p>
                  <w:pPr xmlns:w="http://schemas.openxmlformats.org/wordprocessingml/2006/main">
                    <w:autoSpaceDN w:val="0"/>
                    <w:autoSpaceDE w:val="0"/>
                    <w:widowControl/>
                    <w:spacing w:line="222" w:lineRule="exact" w:before="1064" w:after="0"/>
                    <w:ind w:left="0" w:right="862" w:firstLine="0"/>
                    <w:jc w:val="right"/>
                  </w:pPr>
                  <w:r xmlns:w="http://schemas.openxmlformats.org/wordprocessingml/2006/main">
                    <w:rPr>
                      <w:w w:val="101.55553817749023"/>
                      <w:rFonts w:ascii="Helvetica" w:hAnsi="Helvetica" w:eastAsia="Helvetica"/>
                      <w:b w:val="0"/>
                      <w:i w:val="0"/>
                      <w:color w:val="000000"/>
                      <w:sz w:val="16"/>
                    </w:rPr>
                    <w:t xml:space="preserve">灾难恢复</w:t>
                  </w:r>
                </w:p>
              </w:tc>
            </w:tr>
          </w:tbl>
          <w:p>
            <w:pPr xmlns:w="http://schemas.openxmlformats.org/wordprocessingml/2006/main">
              <w:autoSpaceDN w:val="0"/>
              <w:autoSpaceDE w:val="0"/>
              <w:widowControl/>
              <w:spacing w:line="216" w:lineRule="exact" w:before="0" w:after="0"/>
              <w:ind w:left="0" w:right="478" w:firstLine="0"/>
              <w:jc w:val="right"/>
            </w:pPr>
            <w:r xmlns:w="http://schemas.openxmlformats.org/wordprocessingml/2006/main">
              <w:rPr>
                <w:rFonts w:ascii="Helvetica" w:hAnsi="Helvetica" w:eastAsia="Helvetica"/>
                <w:b w:val="0"/>
                <w:i w:val="0"/>
                <w:color w:val="000000"/>
                <w:sz w:val="16"/>
              </w:rPr>
              <w:t xml:space="preserve">图 A.1</w:t>
            </w:r>
          </w:p>
          <w:p>
            <w:pPr xmlns:w="http://schemas.openxmlformats.org/wordprocessingml/2006/main">
              <w:autoSpaceDN w:val="0"/>
              <w:autoSpaceDE w:val="0"/>
              <w:widowControl/>
              <w:spacing w:line="216" w:lineRule="exact" w:before="2256"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r>
        <w:trPr>
          <w:trHeight w:hRule="exact" w:val="1030"/>
        </w:trPr>
        <w:tc>
          <w:tcPr>
            <w:tcW w:type="dxa" w:w="2740"/>
            <w:tcBorders/>
            <w:tcMar>
              <w:start w:w="0" w:type="dxa"/>
              <w:end w:w="0" w:type="dxa"/>
            </w:tcMar>
          </w:tcPr>
          <w:p>
            <w:pPr xmlns:w="http://schemas.openxmlformats.org/wordprocessingml/2006/main">
              <w:autoSpaceDN w:val="0"/>
              <w:autoSpaceDE w:val="0"/>
              <w:widowControl/>
              <w:spacing w:line="216" w:lineRule="exact" w:before="834" w:after="0"/>
              <w:ind w:left="2" w:right="0" w:firstLine="0"/>
              <w:jc w:val="left"/>
            </w:pPr>
            <w:r xmlns:w="http://schemas.openxmlformats.org/wordprocessingml/2006/main">
              <w:rPr>
                <w:rFonts w:ascii="Helvetica" w:hAnsi="Helvetica" w:eastAsia="Helvetica"/>
                <w:b w:val="0"/>
                <w:i w:val="0"/>
                <w:color w:val="000000"/>
                <w:sz w:val="16"/>
              </w:rPr>
              <w:t xml:space="preserve">S-57 第 3 部分 - 附件 A</w:t>
            </w:r>
          </w:p>
        </w:tc>
        <w:tc>
          <w:tcPr>
            <w:tcW w:type="dxa" w:w="4240"/>
            <w:tcBorders/>
            <w:tcMar>
              <w:start w:w="0" w:type="dxa"/>
              <w:end w:w="0" w:type="dxa"/>
            </w:tcMar>
          </w:tcPr>
          <w:p>
            <w:pPr xmlns:w="http://schemas.openxmlformats.org/wordprocessingml/2006/main">
              <w:autoSpaceDN w:val="0"/>
              <w:autoSpaceDE w:val="0"/>
              <w:widowControl/>
              <w:spacing w:line="216" w:lineRule="exact" w:before="834" w:after="0"/>
              <w:ind w:left="0" w:right="18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3019"/>
            <w:vMerge/>
            <w:tcBorders/>
          </w:tcP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4.000000000000057" w:type="dxa"/>
      </w:tblPr>
      <w:tblGrid>
        <w:gridCol w:w="3027"/>
        <w:gridCol w:w="3027"/>
        <w:gridCol w:w="3027"/>
      </w:tblGrid>
      <w:tr>
        <w:trPr>
          <w:trHeight w:hRule="exact" w:val="318"/>
        </w:trPr>
        <w:tc>
          <w:tcPr>
            <w:tcW w:type="dxa" w:w="680"/>
            <w:tcBorders/>
            <w:tcMar>
              <w:start w:w="0" w:type="dxa"/>
              <w:end w:w="0" w:type="dxa"/>
            </w:tcMar>
          </w:tcPr>
          <w:p>
            <w:pPr xmlns:w="http://schemas.openxmlformats.org/wordprocessingml/2006/main">
              <w:autoSpaceDN w:val="0"/>
              <w:autoSpaceDE w:val="0"/>
              <w:widowControl/>
              <w:spacing w:line="218" w:lineRule="exact" w:before="0" w:after="0"/>
              <w:ind w:left="22" w:right="0" w:firstLine="0"/>
              <w:jc w:val="left"/>
            </w:pPr>
            <w:r xmlns:w="http://schemas.openxmlformats.org/wordprocessingml/2006/main">
              <w:rPr>
                <w:rFonts w:ascii="Helvetica" w:hAnsi="Helvetica" w:eastAsia="Helvetica"/>
                <w:b w:val="0"/>
                <w:i w:val="0"/>
                <w:color w:val="000000"/>
                <w:sz w:val="16"/>
              </w:rPr>
              <w:t xml:space="preserve">3.A.2</w:t>
            </w:r>
          </w:p>
        </w:tc>
        <w:tc>
          <w:tcPr>
            <w:tcW w:type="dxa" w:w="1660"/>
            <w:vMerge w:val="restart"/>
            <w:tcBorders/>
            <w:tcMar>
              <w:start w:w="0" w:type="dxa"/>
              <w:end w:w="0" w:type="dxa"/>
            </w:tcMar>
            <w:tcMar>
              <w:start w:w="0" w:type="dxa"/>
              <w:end w:w="0" w:type="dxa"/>
            </w:tcMar>
          </w:tcPr>
          <w:p>
            <w:pPr xmlns:w="http://schemas.openxmlformats.org/wordprocessingml/2006/main">
              <w:autoSpaceDN w:val="0"/>
              <w:autoSpaceDE w:val="0"/>
              <w:widowControl/>
              <w:spacing w:line="274" w:lineRule="exact" w:before="420" w:after="0"/>
              <w:ind w:left="192" w:right="0" w:firstLine="0"/>
              <w:jc w:val="left"/>
            </w:pPr>
            <w:r xmlns:w="http://schemas.openxmlformats.org/wordprocessingml/2006/main">
              <w:rPr>
                <w:rFonts w:ascii="Helvetica" w:hAnsi="Helvetica" w:eastAsia="Helvetica"/>
                <w:b/>
                <w:i w:val="0"/>
                <w:color w:val="000000"/>
                <w:sz w:val="20"/>
              </w:rPr>
              <w:t xml:space="preserve">领导者</w:t>
            </w:r>
          </w:p>
        </w:tc>
        <w:tc>
          <w:tcPr>
            <w:tcW w:type="dxa" w:w="5140"/>
            <w:vMerge w:val="restart"/>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844" w:right="0" w:firstLine="0"/>
              <w:jc w:val="left"/>
            </w:pPr>
            <w:r xmlns:w="http://schemas.openxmlformats.org/wordprocessingml/2006/main">
              <w:rPr>
                <w:rFonts w:ascii="Helvetica" w:hAnsi="Helvetica" w:eastAsia="Helvetica"/>
                <w:b w:val="0"/>
                <w:i w:val="0"/>
                <w:color w:val="000000"/>
                <w:sz w:val="16"/>
              </w:rPr>
              <w:t xml:space="preserve">ISO/IEC 8211 摘要和示例</w:t>
            </w:r>
          </w:p>
        </w:tc>
      </w:tr>
      <w:tr>
        <w:trPr>
          <w:trHeight w:hRule="exact" w:val="436"/>
        </w:trPr>
        <w:tc>
          <w:tcPr>
            <w:tcW w:type="dxa" w:w="680"/>
            <w:tcBorders/>
            <w:tcMar>
              <w:start w:w="0" w:type="dxa"/>
              <w:end w:w="0" w:type="dxa"/>
            </w:tcMar>
          </w:tcPr>
          <w:p>
            <w:pPr xmlns:w="http://schemas.openxmlformats.org/wordprocessingml/2006/main">
              <w:autoSpaceDN w:val="0"/>
              <w:autoSpaceDE w:val="0"/>
              <w:widowControl/>
              <w:spacing w:line="274" w:lineRule="exact" w:before="102" w:after="0"/>
              <w:ind w:left="22" w:right="0" w:firstLine="0"/>
              <w:jc w:val="left"/>
            </w:pPr>
            <w:r xmlns:w="http://schemas.openxmlformats.org/wordprocessingml/2006/main">
              <w:rPr>
                <w:rFonts w:ascii="Helvetica" w:hAnsi="Helvetica" w:eastAsia="Helvetica"/>
                <w:b/>
                <w:i w:val="0"/>
                <w:color w:val="000000"/>
                <w:sz w:val="20"/>
              </w:rPr>
              <w:t xml:space="preserve">A.2.2</w:t>
            </w:r>
          </w:p>
        </w:tc>
        <w:tc>
          <w:tcPr>
            <w:tcW w:type="dxa" w:w="3027"/>
            <w:vMerge/>
            <w:tcBorders/>
          </w:tcPr>
          <w:p/>
        </w:tc>
        <w:tc>
          <w:tcPr>
            <w:tcW w:type="dxa" w:w="3027"/>
            <w:vMerge/>
            <w:tcBorders/>
          </w:tcPr>
          <w:p/>
        </w:tc>
      </w:tr>
    </w:tbl>
    <w:p>
      <w:pPr xmlns:w="http://schemas.openxmlformats.org/wordprocessingml/2006/main">
        <w:autoSpaceDN w:val="0"/>
        <w:autoSpaceDE w:val="0"/>
        <w:widowControl/>
        <w:spacing w:line="228" w:lineRule="exact" w:before="170" w:after="0"/>
        <w:ind w:left="26" w:right="20" w:firstLine="0"/>
        <w:jc w:val="both"/>
      </w:pPr>
      <w:r xmlns:w="http://schemas.openxmlformats.org/wordprocessingml/2006/main">
        <w:rPr>
          <w:rFonts w:ascii="Helvetica" w:hAnsi="Helvetica" w:eastAsia="Helvetica"/>
          <w:b w:val="0"/>
          <w:i w:val="0"/>
          <w:color w:val="000000"/>
          <w:sz w:val="20"/>
        </w:rPr>
        <w:t xml:space="preserve">逻辑记录的首标包含读取记录和将目录（参见第 A.2.3 节）分解为其条目所需的参数。此外，DDR 首标还包含一些适用于整个文件的数据描述参数。</w:t>
      </w:r>
    </w:p>
    <w:p>
      <w:pPr xmlns:w="http://schemas.openxmlformats.org/wordprocessingml/2006/main">
        <w:autoSpaceDN w:val="0"/>
        <w:tabs>
          <w:tab w:pos="876" w:val="left"/>
        </w:tabs>
        <w:autoSpaceDE w:val="0"/>
        <w:widowControl/>
        <w:spacing w:line="274" w:lineRule="exact" w:before="418" w:after="0"/>
        <w:ind w:left="26" w:right="0" w:firstLine="0"/>
        <w:jc w:val="left"/>
      </w:pPr>
      <w:r xmlns:w="http://schemas.openxmlformats.org/wordprocessingml/2006/main">
        <w:rPr>
          <w:rFonts w:ascii="Helvetica" w:hAnsi="Helvetica" w:eastAsia="Helvetica"/>
          <w:b/>
          <w:i w:val="0"/>
          <w:color w:val="000000"/>
          <w:sz w:val="20"/>
        </w:rPr>
        <w:t xml:space="preserve">A.2.2.1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DDR 领导者</w:t>
      </w:r>
    </w:p>
    <w:p>
      <w:pPr xmlns:w="http://schemas.openxmlformats.org/wordprocessingml/2006/main">
        <w:autoSpaceDN w:val="0"/>
        <w:autoSpaceDE w:val="0"/>
        <w:widowControl/>
        <w:spacing w:line="272" w:lineRule="exact" w:before="184" w:after="212"/>
        <w:ind w:left="26" w:right="0" w:firstLine="0"/>
        <w:jc w:val="left"/>
      </w:pPr>
      <w:r xmlns:w="http://schemas.openxmlformats.org/wordprocessingml/2006/main">
        <w:rPr>
          <w:rFonts w:ascii="Helvetica" w:hAnsi="Helvetica" w:eastAsia="Helvetica"/>
          <w:b w:val="0"/>
          <w:i w:val="0"/>
          <w:color w:val="000000"/>
          <w:sz w:val="20"/>
        </w:rPr>
        <w:t xml:space="preserve">DDR领导者的结构如表A.1所示。</w:t>
      </w:r>
    </w:p>
    <w:tbl>
      <w:tblPr>
        <w:tblW w:type="auto" w:w="0"/>
        <w:tblLayout w:type="fixed"/>
        <w:tblLook w:firstColumn="1" w:firstRow="1" w:lastColumn="0" w:lastRow="0" w:noHBand="0" w:noVBand="1" w:val="04A0"/>
        <w:tblInd w:w="22.00000000000017" w:type="dxa"/>
      </w:tblPr>
      <w:tblGrid>
        <w:gridCol w:w="2270"/>
        <w:gridCol w:w="2270"/>
        <w:gridCol w:w="2270"/>
        <w:gridCol w:w="2270"/>
      </w:tblGrid>
      <w:tr>
        <w:trPr>
          <w:trHeight w:hRule="exact" w:val="456"/>
        </w:trPr>
        <w:tc>
          <w:tcPr>
            <w:tcW w:type="dxa" w:w="568"/>
            <w:tcBorders>
              <w:start w:sz="5.600000000000023" w:val="single" w:color="#000000"/>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8" w:right="0" w:firstLine="0"/>
              <w:jc w:val="left"/>
            </w:pPr>
            <w:r xmlns:w="http://schemas.openxmlformats.org/wordprocessingml/2006/main">
              <w:rPr>
                <w:rFonts w:ascii="Helvetica" w:hAnsi="Helvetica" w:eastAsia="Helvetica"/>
                <w:b/>
                <w:i w:val="0"/>
                <w:color w:val="000000"/>
                <w:sz w:val="16"/>
              </w:rPr>
              <w:t xml:space="preserve">反相</w:t>
            </w:r>
          </w:p>
        </w:tc>
        <w:tc>
          <w:tcPr>
            <w:tcW w:type="dxa" w:w="622"/>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4" w:right="0" w:firstLine="0"/>
              <w:jc w:val="left"/>
            </w:pPr>
            <w:r xmlns:w="http://schemas.openxmlformats.org/wordprocessingml/2006/main">
              <w:rPr>
                <w:rFonts w:ascii="Helvetica" w:hAnsi="Helvetica" w:eastAsia="Helvetica"/>
                <w:b/>
                <w:i w:val="0"/>
                <w:color w:val="000000"/>
                <w:sz w:val="16"/>
              </w:rPr>
              <w:t xml:space="preserve">伦</w:t>
            </w:r>
          </w:p>
        </w:tc>
        <w:tc>
          <w:tcPr>
            <w:tcW w:type="dxa" w:w="3290"/>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6" w:right="0" w:firstLine="0"/>
              <w:jc w:val="left"/>
            </w:pPr>
            <w:r xmlns:w="http://schemas.openxmlformats.org/wordprocessingml/2006/main">
              <w:rPr>
                <w:rFonts w:ascii="Helvetica" w:hAnsi="Helvetica" w:eastAsia="Helvetica"/>
                <w:b/>
                <w:i w:val="0"/>
                <w:color w:val="000000"/>
                <w:sz w:val="16"/>
              </w:rPr>
              <w:t xml:space="preserve">作品名称</w:t>
            </w:r>
          </w:p>
        </w:tc>
        <w:tc>
          <w:tcPr>
            <w:tcW w:type="dxa" w:w="3630"/>
            <w:tcBorders>
              <w:start w:sz="5.599999999999909" w:val="single" w:color="#000000"/>
              <w:top w:sz="5.599999999999909" w:val="single" w:color="#000000"/>
              <w:end w:sz="6.3999999999996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6" w:right="0" w:firstLine="0"/>
              <w:jc w:val="left"/>
            </w:pPr>
            <w:r xmlns:w="http://schemas.openxmlformats.org/wordprocessingml/2006/main">
              <w:rPr>
                <w:rFonts w:ascii="Helvetica" w:hAnsi="Helvetica" w:eastAsia="Helvetica"/>
                <w:b/>
                <w:i w:val="0"/>
                <w:color w:val="000000"/>
                <w:sz w:val="16"/>
              </w:rPr>
              <w:t xml:space="preserve">内容</w:t>
            </w:r>
          </w:p>
        </w:tc>
      </w:tr>
      <w:tr>
        <w:trPr>
          <w:trHeight w:hRule="exact" w:val="378"/>
        </w:trPr>
        <w:tc>
          <w:tcPr>
            <w:tcW w:type="dxa" w:w="568"/>
            <w:tcBorders>
              <w:start w:sz="5.600000000000023" w:val="single" w:color="#000000"/>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0</w:t>
            </w:r>
          </w:p>
        </w:tc>
        <w:tc>
          <w:tcPr>
            <w:tcW w:type="dxa" w:w="622"/>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5</w:t>
            </w:r>
          </w:p>
        </w:tc>
        <w:tc>
          <w:tcPr>
            <w:tcW w:type="dxa" w:w="3290"/>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记录长度</w:t>
            </w:r>
          </w:p>
        </w:tc>
        <w:tc>
          <w:tcPr>
            <w:tcW w:type="dxa" w:w="363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记录中的字节数</w:t>
            </w:r>
          </w:p>
        </w:tc>
      </w:tr>
      <w:tr>
        <w:trPr>
          <w:trHeight w:hRule="exact" w:val="374"/>
        </w:trPr>
        <w:tc>
          <w:tcPr>
            <w:tcW w:type="dxa" w:w="568"/>
            <w:tcBorders>
              <w:start w:sz="5.600000000000023" w:val="single" w:color="#000000"/>
              <w:top w:sz="5.599999999999909"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5</w:t>
            </w:r>
          </w:p>
        </w:tc>
        <w:tc>
          <w:tcPr>
            <w:tcW w:type="dxa" w:w="622"/>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交汇层</w:t>
            </w:r>
          </w:p>
        </w:tc>
        <w:tc>
          <w:tcPr>
            <w:tcW w:type="dxa" w:w="363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“3”</w:t>
            </w:r>
          </w:p>
        </w:tc>
      </w:tr>
      <w:tr>
        <w:trPr>
          <w:trHeight w:hRule="exact" w:val="376"/>
        </w:trPr>
        <w:tc>
          <w:tcPr>
            <w:tcW w:type="dxa" w:w="568"/>
            <w:tcBorders>
              <w:start w:sz="5.600000000000023" w:val="single" w:color="#000000"/>
              <w:top w:sz="5.600000000000364"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6</w:t>
            </w:r>
          </w:p>
        </w:tc>
        <w:tc>
          <w:tcPr>
            <w:tcW w:type="dxa" w:w="622"/>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领导者标识符</w:t>
            </w:r>
          </w:p>
        </w:tc>
        <w:tc>
          <w:tcPr>
            <w:tcW w:type="dxa" w:w="363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“L”</w:t>
            </w:r>
          </w:p>
        </w:tc>
      </w:tr>
      <w:tr>
        <w:trPr>
          <w:trHeight w:hRule="exact" w:val="380"/>
        </w:trPr>
        <w:tc>
          <w:tcPr>
            <w:tcW w:type="dxa" w:w="568"/>
            <w:tcBorders>
              <w:start w:sz="5.600000000000023" w:val="single" w:color="#000000"/>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7</w:t>
            </w:r>
          </w:p>
        </w:tc>
        <w:tc>
          <w:tcPr>
            <w:tcW w:type="dxa" w:w="622"/>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行内代码扩展指示符</w:t>
            </w:r>
          </w:p>
        </w:tc>
        <w:tc>
          <w:tcPr>
            <w:tcW w:type="dxa" w:w="363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“E”</w:t>
            </w:r>
          </w:p>
        </w:tc>
      </w:tr>
      <w:tr>
        <w:trPr>
          <w:trHeight w:hRule="exact" w:val="376"/>
        </w:trPr>
        <w:tc>
          <w:tcPr>
            <w:tcW w:type="dxa" w:w="568"/>
            <w:tcBorders>
              <w:start w:sz="5.600000000000023" w:val="single" w:color="#000000"/>
              <w:top w:sz="5.599999999999909"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8</w:t>
            </w:r>
          </w:p>
        </w:tc>
        <w:tc>
          <w:tcPr>
            <w:tcW w:type="dxa" w:w="622"/>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版本号</w:t>
            </w:r>
          </w:p>
        </w:tc>
        <w:tc>
          <w:tcPr>
            <w:tcW w:type="dxa" w:w="363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“1”</w:t>
            </w:r>
          </w:p>
        </w:tc>
      </w:tr>
      <w:tr>
        <w:trPr>
          <w:trHeight w:hRule="exact" w:val="376"/>
        </w:trPr>
        <w:tc>
          <w:tcPr>
            <w:tcW w:type="dxa" w:w="568"/>
            <w:tcBorders>
              <w:start w:sz="5.600000000000023" w:val="single" w:color="#000000"/>
              <w:top w:sz="5.600000000000364" w:val="single" w:color="#000000"/>
              <w:end w:sz="6.399999999999977"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9</w:t>
            </w:r>
          </w:p>
        </w:tc>
        <w:tc>
          <w:tcPr>
            <w:tcW w:type="dxa" w:w="622"/>
            <w:tcBorders>
              <w:start w:sz="6.399999999999977"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应用指标</w:t>
            </w:r>
          </w:p>
        </w:tc>
        <w:tc>
          <w:tcPr>
            <w:tcW w:type="dxa" w:w="3630"/>
            <w:tcBorders>
              <w:start w:sz="5.599999999999909"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空间</w:t>
            </w:r>
          </w:p>
        </w:tc>
      </w:tr>
      <w:tr>
        <w:trPr>
          <w:trHeight w:hRule="exact" w:val="378"/>
        </w:trPr>
        <w:tc>
          <w:tcPr>
            <w:tcW w:type="dxa" w:w="568"/>
            <w:tcBorders>
              <w:top w:sz="6.400000000000091"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24" w:right="0" w:firstLine="0"/>
              <w:jc w:val="left"/>
            </w:pPr>
            <w:r xmlns:w="http://schemas.openxmlformats.org/wordprocessingml/2006/main">
              <w:rPr>
                <w:rFonts w:ascii="Helvetica" w:hAnsi="Helvetica" w:eastAsia="Helvetica"/>
                <w:b w:val="0"/>
                <w:i w:val="0"/>
                <w:color w:val="000000"/>
                <w:sz w:val="16"/>
              </w:rPr>
              <w:t xml:space="preserve">10</w:t>
            </w:r>
          </w:p>
        </w:tc>
        <w:tc>
          <w:tcPr>
            <w:tcW w:type="dxa" w:w="622"/>
            <w:tcBorders>
              <w:start w:sz="6.399999999999977"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3290"/>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字段控制长度</w:t>
            </w:r>
          </w:p>
        </w:tc>
        <w:tc>
          <w:tcPr>
            <w:tcW w:type="dxa" w:w="3630"/>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“09”</w:t>
            </w:r>
          </w:p>
        </w:tc>
      </w:tr>
      <w:tr>
        <w:trPr>
          <w:trHeight w:hRule="exact" w:val="560"/>
        </w:trPr>
        <w:tc>
          <w:tcPr>
            <w:tcW w:type="dxa" w:w="568"/>
            <w:tcBorders>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24" w:right="0" w:firstLine="0"/>
              <w:jc w:val="left"/>
            </w:pPr>
            <w:r xmlns:w="http://schemas.openxmlformats.org/wordprocessingml/2006/main">
              <w:rPr>
                <w:rFonts w:ascii="Helvetica" w:hAnsi="Helvetica" w:eastAsia="Helvetica"/>
                <w:b w:val="0"/>
                <w:i w:val="0"/>
                <w:color w:val="000000"/>
                <w:sz w:val="16"/>
              </w:rPr>
              <w:t xml:space="preserve">12</w:t>
            </w:r>
          </w:p>
        </w:tc>
        <w:tc>
          <w:tcPr>
            <w:tcW w:type="dxa" w:w="622"/>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5</w:t>
            </w:r>
          </w:p>
        </w:tc>
        <w:tc>
          <w:tcPr>
            <w:tcW w:type="dxa" w:w="3290"/>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字段区域基地址</w:t>
            </w:r>
          </w:p>
        </w:tc>
        <w:tc>
          <w:tcPr>
            <w:tcW w:type="dxa" w:w="363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132" w:after="0"/>
              <w:ind w:left="116" w:right="144" w:firstLine="0"/>
              <w:jc w:val="left"/>
            </w:pPr>
            <w:r xmlns:w="http://schemas.openxmlformats.org/wordprocessingml/2006/main">
              <w:rPr>
                <w:rFonts w:ascii="Helvetica" w:hAnsi="Helvetica" w:eastAsia="Helvetica"/>
                <w:b w:val="0"/>
                <w:i w:val="0"/>
                <w:color w:val="000000"/>
                <w:sz w:val="16"/>
              </w:rPr>
              <w:t xml:space="preserve">字段区域起始地址（前导和目录中的字节数）</w:t>
            </w:r>
          </w:p>
        </w:tc>
      </w:tr>
      <w:tr>
        <w:trPr>
          <w:trHeight w:hRule="exact" w:val="374"/>
        </w:trPr>
        <w:tc>
          <w:tcPr>
            <w:tcW w:type="dxa" w:w="568"/>
            <w:tcBorders>
              <w:start w:sz="5.600000000000023" w:val="single" w:color="#000000"/>
              <w:top w:sz="5.599999999999909"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17</w:t>
            </w:r>
          </w:p>
        </w:tc>
        <w:tc>
          <w:tcPr>
            <w:tcW w:type="dxa" w:w="622"/>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3</w:t>
            </w:r>
          </w:p>
        </w:tc>
        <w:tc>
          <w:tcPr>
            <w:tcW w:type="dxa" w:w="3290"/>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扩展字符集指示符</w:t>
            </w:r>
          </w:p>
        </w:tc>
        <w:tc>
          <w:tcPr>
            <w:tcW w:type="dxa" w:w="363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2" w:right="0" w:firstLine="0"/>
              <w:jc w:val="left"/>
            </w:pPr>
            <w:r xmlns:w="http://schemas.openxmlformats.org/wordprocessingml/2006/main">
              <w:rPr>
                <w:rFonts w:ascii="Helvetica" w:hAnsi="Helvetica" w:eastAsia="Helvetica"/>
                <w:b w:val="0"/>
                <w:i w:val="0"/>
                <w:color w:val="000000"/>
                <w:sz w:val="16"/>
              </w:rPr>
              <w:t xml:space="preserve">“！” （空格，！，空格）</w:t>
            </w:r>
          </w:p>
        </w:tc>
      </w:tr>
      <w:tr>
        <w:trPr>
          <w:trHeight w:hRule="exact" w:val="376"/>
        </w:trPr>
        <w:tc>
          <w:tcPr>
            <w:tcW w:type="dxa" w:w="568"/>
            <w:tcBorders>
              <w:start w:sz="5.600000000000023" w:val="single" w:color="#000000"/>
              <w:top w:sz="5.600000000000364"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20</w:t>
            </w:r>
          </w:p>
        </w:tc>
        <w:tc>
          <w:tcPr>
            <w:tcW w:type="dxa" w:w="622"/>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4</w:t>
            </w:r>
          </w:p>
        </w:tc>
        <w:tc>
          <w:tcPr>
            <w:tcW w:type="dxa" w:w="3290"/>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入口地图</w:t>
            </w:r>
          </w:p>
        </w:tc>
        <w:tc>
          <w:tcPr>
            <w:tcW w:type="dxa" w:w="363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（见表 A.2）</w:t>
            </w:r>
          </w:p>
        </w:tc>
      </w:tr>
    </w:tbl>
    <w:p>
      <w:pPr xmlns:w="http://schemas.openxmlformats.org/wordprocessingml/2006/main">
        <w:autoSpaceDN w:val="0"/>
        <w:autoSpaceDE w:val="0"/>
        <w:widowControl/>
        <w:spacing w:line="218" w:lineRule="exact" w:before="102" w:after="0"/>
        <w:ind w:left="0" w:right="1020" w:firstLine="0"/>
        <w:jc w:val="right"/>
      </w:pPr>
      <w:r xmlns:w="http://schemas.openxmlformats.org/wordprocessingml/2006/main">
        <w:rPr>
          <w:rFonts w:ascii="Helvetica" w:hAnsi="Helvetica" w:eastAsia="Helvetica"/>
          <w:b w:val="0"/>
          <w:i w:val="0"/>
          <w:color w:val="000000"/>
          <w:sz w:val="16"/>
        </w:rPr>
        <w:t xml:space="preserve">表 A.1</w:t>
      </w:r>
    </w:p>
    <w:p>
      <w:pPr xmlns:w="http://schemas.openxmlformats.org/wordprocessingml/2006/main">
        <w:autoSpaceDN w:val="0"/>
        <w:autoSpaceDE w:val="0"/>
        <w:widowControl/>
        <w:spacing w:line="274" w:lineRule="exact" w:before="246" w:after="216"/>
        <w:ind w:left="26" w:right="0" w:firstLine="0"/>
        <w:jc w:val="left"/>
      </w:pPr>
      <w:r xmlns:w="http://schemas.openxmlformats.org/wordprocessingml/2006/main">
        <w:rPr>
          <w:rFonts w:ascii="Helvetica" w:hAnsi="Helvetica" w:eastAsia="Helvetica"/>
          <w:b w:val="0"/>
          <w:i w:val="0"/>
          <w:color w:val="000000"/>
          <w:sz w:val="20"/>
        </w:rPr>
        <w:t xml:space="preserve">DDR 领导者进入地图</w:t>
      </w:r>
    </w:p>
    <w:tbl>
      <w:tblPr>
        <w:tblW w:type="auto" w:w="0"/>
        <w:tblLayout w:type="fixed"/>
        <w:tblLook w:firstColumn="1" w:firstRow="1" w:lastColumn="0" w:lastRow="0" w:noHBand="0" w:noVBand="1" w:val="04A0"/>
        <w:tblInd w:w="22.00000000000017" w:type="dxa"/>
      </w:tblPr>
      <w:tblGrid>
        <w:gridCol w:w="2270"/>
        <w:gridCol w:w="2270"/>
        <w:gridCol w:w="2270"/>
        <w:gridCol w:w="2270"/>
      </w:tblGrid>
      <w:tr>
        <w:trPr>
          <w:trHeight w:hRule="exact" w:val="450"/>
        </w:trPr>
        <w:tc>
          <w:tcPr>
            <w:tcW w:type="dxa" w:w="568"/>
            <w:tcBorders>
              <w:start w:sz="5.600000000000023" w:val="single" w:color="#000000"/>
              <w:top w:sz="5.599999999999909"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36" w:after="0"/>
              <w:ind w:left="118" w:right="0" w:firstLine="0"/>
              <w:jc w:val="left"/>
            </w:pPr>
            <w:r xmlns:w="http://schemas.openxmlformats.org/wordprocessingml/2006/main">
              <w:rPr>
                <w:rFonts w:ascii="Helvetica" w:hAnsi="Helvetica" w:eastAsia="Helvetica"/>
                <w:b/>
                <w:i w:val="0"/>
                <w:color w:val="000000"/>
                <w:sz w:val="16"/>
              </w:rPr>
              <w:t xml:space="preserve">反相</w:t>
            </w:r>
          </w:p>
        </w:tc>
        <w:tc>
          <w:tcPr>
            <w:tcW w:type="dxa" w:w="2438"/>
            <w:tcBorders>
              <w:start w:sz="6.399999999999977" w:val="single" w:color="#000000"/>
              <w:top w:sz="5.599999999999909"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36" w:after="0"/>
              <w:ind w:left="114" w:right="0" w:firstLine="0"/>
              <w:jc w:val="left"/>
            </w:pPr>
            <w:r xmlns:w="http://schemas.openxmlformats.org/wordprocessingml/2006/main">
              <w:rPr>
                <w:rFonts w:ascii="Helvetica" w:hAnsi="Helvetica" w:eastAsia="Helvetica"/>
                <w:b/>
                <w:i w:val="0"/>
                <w:color w:val="000000"/>
                <w:sz w:val="16"/>
              </w:rPr>
              <w:t xml:space="preserve">子条目名称</w:t>
            </w:r>
          </w:p>
        </w:tc>
        <w:tc>
          <w:tcPr>
            <w:tcW w:type="dxa" w:w="622"/>
            <w:tcBorders>
              <w:start w:sz="6.399999999999864" w:val="single" w:color="#000000"/>
              <w:top w:sz="5.599999999999909"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36" w:after="0"/>
              <w:ind w:left="114" w:right="0" w:firstLine="0"/>
              <w:jc w:val="left"/>
            </w:pPr>
            <w:r xmlns:w="http://schemas.openxmlformats.org/wordprocessingml/2006/main">
              <w:rPr>
                <w:rFonts w:ascii="Helvetica" w:hAnsi="Helvetica" w:eastAsia="Helvetica"/>
                <w:b/>
                <w:i w:val="0"/>
                <w:color w:val="000000"/>
                <w:sz w:val="16"/>
              </w:rPr>
              <w:t xml:space="preserve">伦</w:t>
            </w:r>
          </w:p>
        </w:tc>
        <w:tc>
          <w:tcPr>
            <w:tcW w:type="dxa" w:w="2722"/>
            <w:tcBorders>
              <w:start w:sz="6.399999999999864"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36" w:after="0"/>
              <w:ind w:left="114" w:right="0" w:firstLine="0"/>
              <w:jc w:val="left"/>
            </w:pPr>
            <w:r xmlns:w="http://schemas.openxmlformats.org/wordprocessingml/2006/main">
              <w:rPr>
                <w:rFonts w:ascii="Helvetica" w:hAnsi="Helvetica" w:eastAsia="Helvetica"/>
                <w:b/>
                <w:i w:val="0"/>
                <w:color w:val="000000"/>
                <w:sz w:val="16"/>
              </w:rPr>
              <w:t xml:space="preserve">内容</w:t>
            </w:r>
          </w:p>
        </w:tc>
      </w:tr>
      <w:tr>
        <w:trPr>
          <w:trHeight w:hRule="exact" w:val="378"/>
        </w:trPr>
        <w:tc>
          <w:tcPr>
            <w:tcW w:type="dxa" w:w="568"/>
            <w:tcBorders>
              <w:start w:sz="5.600000000000023" w:val="single" w:color="#000000"/>
              <w:top w:sz="5.600000000000364"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20</w:t>
            </w:r>
          </w:p>
        </w:tc>
        <w:tc>
          <w:tcPr>
            <w:tcW w:type="dxa" w:w="2438"/>
            <w:tcBorders>
              <w:start w:sz="6.399999999999977" w:val="single" w:color="#000000"/>
              <w:top w:sz="5.60000000000036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字段长度字段的大小</w:t>
            </w:r>
          </w:p>
        </w:tc>
        <w:tc>
          <w:tcPr>
            <w:tcW w:type="dxa" w:w="622"/>
            <w:tcBorders>
              <w:start w:sz="6.399999999999864" w:val="single" w:color="#000000"/>
              <w:top w:sz="5.60000000000036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变量 1-9（由编码器定义）</w:t>
            </w:r>
          </w:p>
        </w:tc>
      </w:tr>
      <w:tr>
        <w:trPr>
          <w:trHeight w:hRule="exact" w:val="378"/>
        </w:trPr>
        <w:tc>
          <w:tcPr>
            <w:tcW w:type="dxa" w:w="568"/>
            <w:tcBorders>
              <w:top w:sz="5.600000000000364"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24" w:right="0" w:firstLine="0"/>
              <w:jc w:val="left"/>
            </w:pPr>
            <w:r xmlns:w="http://schemas.openxmlformats.org/wordprocessingml/2006/main">
              <w:rPr>
                <w:rFonts w:ascii="Helvetica" w:hAnsi="Helvetica" w:eastAsia="Helvetica"/>
                <w:b w:val="0"/>
                <w:i w:val="0"/>
                <w:color w:val="000000"/>
                <w:sz w:val="16"/>
              </w:rPr>
              <w:t xml:space="preserve">21</w:t>
            </w:r>
          </w:p>
        </w:tc>
        <w:tc>
          <w:tcPr>
            <w:tcW w:type="dxa" w:w="2438"/>
            <w:tcBorders>
              <w:start w:sz="6.399999999999977" w:val="single" w:color="#000000"/>
              <w:top w:sz="5.60000000000036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场地位置 场地大小</w:t>
            </w:r>
          </w:p>
        </w:tc>
        <w:tc>
          <w:tcPr>
            <w:tcW w:type="dxa" w:w="622"/>
            <w:tcBorders>
              <w:start w:sz="6.399999999999864" w:val="single" w:color="#000000"/>
              <w:top w:sz="5.600000000000364"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6000000000003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变量 1-9（由编码器定义）</w:t>
            </w:r>
          </w:p>
        </w:tc>
      </w:tr>
      <w:tr>
        <w:trPr>
          <w:trHeight w:hRule="exact" w:val="374"/>
        </w:trPr>
        <w:tc>
          <w:tcPr>
            <w:tcW w:type="dxa" w:w="568"/>
            <w:tcBorders>
              <w:start w:sz="5.600000000000023" w:val="single" w:color="#000000"/>
              <w:top w:sz="5.600000000000364" w:val="single" w:color="#000000"/>
              <w:end w:sz="6.399999999999977"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22</w:t>
            </w:r>
          </w:p>
        </w:tc>
        <w:tc>
          <w:tcPr>
            <w:tcW w:type="dxa" w:w="2438"/>
            <w:tcBorders>
              <w:start w:sz="6.399999999999977" w:val="single" w:color="#000000"/>
              <w:top w:sz="5.600000000000364" w:val="single" w:color="#000000"/>
              <w:end w:sz="6.3999999999998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预订的</w:t>
            </w:r>
          </w:p>
        </w:tc>
        <w:tc>
          <w:tcPr>
            <w:tcW w:type="dxa" w:w="622"/>
            <w:tcBorders>
              <w:start w:sz="6.399999999999864" w:val="single" w:color="#000000"/>
              <w:top w:sz="5.600000000000364" w:val="single" w:color="#000000"/>
              <w:end w:sz="6.3999999999998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“0”</w:t>
            </w:r>
          </w:p>
        </w:tc>
      </w:tr>
      <w:tr>
        <w:trPr>
          <w:trHeight w:hRule="exact" w:val="378"/>
        </w:trPr>
        <w:tc>
          <w:tcPr>
            <w:tcW w:type="dxa" w:w="568"/>
            <w:tcBorders>
              <w:start w:sz="5.600000000000023" w:val="single" w:color="#000000"/>
              <w:top w:sz="5.599999999999454" w:val="single" w:color="#000000"/>
              <w:end w:sz="6.399999999999977"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4" w:after="0"/>
              <w:ind w:left="118" w:right="0" w:firstLine="0"/>
              <w:jc w:val="left"/>
            </w:pPr>
            <w:r xmlns:w="http://schemas.openxmlformats.org/wordprocessingml/2006/main">
              <w:rPr>
                <w:rFonts w:ascii="Helvetica" w:hAnsi="Helvetica" w:eastAsia="Helvetica"/>
                <w:b w:val="0"/>
                <w:i w:val="0"/>
                <w:color w:val="000000"/>
                <w:sz w:val="16"/>
              </w:rPr>
              <w:t xml:space="preserve">23</w:t>
            </w:r>
          </w:p>
        </w:tc>
        <w:tc>
          <w:tcPr>
            <w:tcW w:type="dxa" w:w="2438"/>
            <w:tcBorders>
              <w:start w:sz="6.399999999999977" w:val="single" w:color="#000000"/>
              <w:top w:sz="5.599999999999454" w:val="single" w:color="#000000"/>
              <w:end w:sz="6.3999999999998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4" w:after="0"/>
              <w:ind w:left="114" w:right="0" w:firstLine="0"/>
              <w:jc w:val="left"/>
            </w:pPr>
            <w:r xmlns:w="http://schemas.openxmlformats.org/wordprocessingml/2006/main">
              <w:rPr>
                <w:rFonts w:ascii="Helvetica" w:hAnsi="Helvetica" w:eastAsia="Helvetica"/>
                <w:b w:val="0"/>
                <w:i w:val="0"/>
                <w:color w:val="000000"/>
                <w:sz w:val="16"/>
              </w:rPr>
              <w:t xml:space="preserve">字段标签字段的大小</w:t>
            </w:r>
          </w:p>
        </w:tc>
        <w:tc>
          <w:tcPr>
            <w:tcW w:type="dxa" w:w="622"/>
            <w:tcBorders>
              <w:start w:sz="6.399999999999864" w:val="single" w:color="#000000"/>
              <w:top w:sz="5.599999999999454" w:val="single" w:color="#000000"/>
              <w:end w:sz="6.3999999999998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4"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599999999999454"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4" w:after="0"/>
              <w:ind w:left="114" w:right="0" w:firstLine="0"/>
              <w:jc w:val="left"/>
            </w:pPr>
            <w:r xmlns:w="http://schemas.openxmlformats.org/wordprocessingml/2006/main">
              <w:rPr>
                <w:rFonts w:ascii="Helvetica" w:hAnsi="Helvetica" w:eastAsia="Helvetica"/>
                <w:b w:val="0"/>
                <w:i w:val="0"/>
                <w:color w:val="000000"/>
                <w:sz w:val="16"/>
              </w:rPr>
              <w:t xml:space="preserve">“4”</w:t>
            </w:r>
          </w:p>
        </w:tc>
      </w:tr>
    </w:tbl>
    <w:p>
      <w:pPr xmlns:w="http://schemas.openxmlformats.org/wordprocessingml/2006/main">
        <w:autoSpaceDN w:val="0"/>
        <w:autoSpaceDE w:val="0"/>
        <w:widowControl/>
        <w:spacing w:line="218" w:lineRule="exact" w:before="100" w:after="2980"/>
        <w:ind w:left="0" w:right="2792" w:firstLine="0"/>
        <w:jc w:val="right"/>
      </w:pPr>
      <w:r xmlns:w="http://schemas.openxmlformats.org/wordprocessingml/2006/main">
        <w:rPr>
          <w:rFonts w:ascii="Helvetica" w:hAnsi="Helvetica" w:eastAsia="Helvetica"/>
          <w:b w:val="0"/>
          <w:i w:val="0"/>
          <w:color w:val="000000"/>
          <w:sz w:val="16"/>
        </w:rPr>
        <w:t xml:space="preserve">表 A.2</w:t>
      </w:r>
    </w:p>
    <w:tbl>
      <w:tblPr>
        <w:tblW w:type="auto" w:w="0"/>
        <w:tblLayout w:type="fixed"/>
        <w:tblLook w:firstColumn="1" w:firstRow="1" w:lastColumn="0" w:lastRow="0" w:noHBand="0" w:noVBand="1" w:val="04A0"/>
        <w:tblInd w:w="4.000000000000057" w:type="dxa"/>
      </w:tblPr>
      <w:tblGrid>
        <w:gridCol w:w="3027"/>
        <w:gridCol w:w="3027"/>
        <w:gridCol w:w="3027"/>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A</w:t>
            </w:r>
          </w:p>
        </w:tc>
      </w:tr>
    </w:tbl>
    <w:p>
      <w:pPr>
        <w:autoSpaceDN w:val="0"/>
        <w:autoSpaceDE w:val="0"/>
        <w:widowControl/>
        <w:spacing w:line="14" w:lineRule="exact" w:before="0" w:after="0"/>
        <w:ind w:left="0" w:right="0"/>
      </w:pPr>
    </w:p>
    <w:p>
      <w:pPr>
        <w:sectPr>
          <w:pgSz w:w="11900" w:h="16840"/>
          <w:pgMar w:top="710" w:right="1404" w:bottom="716" w:left="1416"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0"/>
        <w:ind w:left="0" w:right="28" w:firstLine="0"/>
        <w:jc w:val="right"/>
      </w:pPr>
      <w:r xmlns:w="http://schemas.openxmlformats.org/wordprocessingml/2006/main">
        <w:rPr>
          <w:rFonts w:ascii="Helvetica" w:hAnsi="Helvetica" w:eastAsia="Helvetica"/>
          <w:b w:val="0"/>
          <w:i w:val="0"/>
          <w:color w:val="000000"/>
          <w:sz w:val="16"/>
        </w:rPr>
        <w:t xml:space="preserve">3.A.3</w:t>
      </w:r>
    </w:p>
    <w:p>
      <w:pPr xmlns:w="http://schemas.openxmlformats.org/wordprocessingml/2006/main">
        <w:autoSpaceDN w:val="0"/>
        <w:tabs>
          <w:tab w:pos="876" w:val="left"/>
        </w:tabs>
        <w:autoSpaceDE w:val="0"/>
        <w:widowControl/>
        <w:spacing w:line="274" w:lineRule="exact" w:before="20" w:after="0"/>
        <w:ind w:left="26" w:right="0" w:firstLine="0"/>
        <w:jc w:val="left"/>
      </w:pPr>
      <w:r xmlns:w="http://schemas.openxmlformats.org/wordprocessingml/2006/main">
        <w:rPr>
          <w:rFonts w:ascii="Helvetica" w:hAnsi="Helvetica" w:eastAsia="Helvetica"/>
          <w:b/>
          <w:i w:val="0"/>
          <w:color w:val="000000"/>
          <w:sz w:val="20"/>
        </w:rPr>
        <w:t xml:space="preserve">A.2.2.2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DR 领导者</w:t>
      </w:r>
    </w:p>
    <w:p>
      <w:pPr xmlns:w="http://schemas.openxmlformats.org/wordprocessingml/2006/main">
        <w:autoSpaceDN w:val="0"/>
        <w:autoSpaceDE w:val="0"/>
        <w:widowControl/>
        <w:spacing w:line="272" w:lineRule="exact" w:before="412" w:after="212"/>
        <w:ind w:left="26" w:right="0" w:firstLine="0"/>
        <w:jc w:val="left"/>
      </w:pPr>
      <w:r xmlns:w="http://schemas.openxmlformats.org/wordprocessingml/2006/main">
        <w:rPr>
          <w:rFonts w:ascii="Helvetica" w:hAnsi="Helvetica" w:eastAsia="Helvetica"/>
          <w:b w:val="0"/>
          <w:i w:val="0"/>
          <w:color w:val="000000"/>
          <w:sz w:val="20"/>
        </w:rPr>
        <w:t xml:space="preserve">DR Leader 的结构如表 A.3 所示。</w:t>
      </w:r>
    </w:p>
    <w:tbl>
      <w:tblPr>
        <w:tblW w:type="auto" w:w="0"/>
        <w:tblLayout w:type="fixed"/>
        <w:tblLook w:firstColumn="1" w:firstRow="1" w:lastColumn="0" w:lastRow="0" w:noHBand="0" w:noVBand="1" w:val="04A0"/>
        <w:tblInd w:w="22.00000000000017" w:type="dxa"/>
      </w:tblPr>
      <w:tblGrid>
        <w:gridCol w:w="2270"/>
        <w:gridCol w:w="2270"/>
        <w:gridCol w:w="2270"/>
        <w:gridCol w:w="2270"/>
      </w:tblGrid>
      <w:tr>
        <w:trPr>
          <w:trHeight w:hRule="exact" w:val="456"/>
        </w:trPr>
        <w:tc>
          <w:tcPr>
            <w:tcW w:type="dxa" w:w="568"/>
            <w:tcBorders>
              <w:start w:sz="5.600000000000023" w:val="single" w:color="#000000"/>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8" w:right="0" w:firstLine="0"/>
              <w:jc w:val="left"/>
            </w:pPr>
            <w:r xmlns:w="http://schemas.openxmlformats.org/wordprocessingml/2006/main">
              <w:rPr>
                <w:rFonts w:ascii="Helvetica" w:hAnsi="Helvetica" w:eastAsia="Helvetica"/>
                <w:b/>
                <w:i w:val="0"/>
                <w:color w:val="000000"/>
                <w:sz w:val="16"/>
              </w:rPr>
              <w:t xml:space="preserve">反相</w:t>
            </w:r>
          </w:p>
        </w:tc>
        <w:tc>
          <w:tcPr>
            <w:tcW w:type="dxa" w:w="622"/>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4" w:right="0" w:firstLine="0"/>
              <w:jc w:val="left"/>
            </w:pPr>
            <w:r xmlns:w="http://schemas.openxmlformats.org/wordprocessingml/2006/main">
              <w:rPr>
                <w:rFonts w:ascii="Helvetica" w:hAnsi="Helvetica" w:eastAsia="Helvetica"/>
                <w:b/>
                <w:i w:val="0"/>
                <w:color w:val="000000"/>
                <w:sz w:val="16"/>
              </w:rPr>
              <w:t xml:space="preserve">伦</w:t>
            </w:r>
          </w:p>
        </w:tc>
        <w:tc>
          <w:tcPr>
            <w:tcW w:type="dxa" w:w="3290"/>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6" w:right="0" w:firstLine="0"/>
              <w:jc w:val="left"/>
            </w:pPr>
            <w:r xmlns:w="http://schemas.openxmlformats.org/wordprocessingml/2006/main">
              <w:rPr>
                <w:rFonts w:ascii="Helvetica" w:hAnsi="Helvetica" w:eastAsia="Helvetica"/>
                <w:b/>
                <w:i w:val="0"/>
                <w:color w:val="000000"/>
                <w:sz w:val="16"/>
              </w:rPr>
              <w:t xml:space="preserve">作品名称</w:t>
            </w:r>
          </w:p>
        </w:tc>
        <w:tc>
          <w:tcPr>
            <w:tcW w:type="dxa" w:w="3630"/>
            <w:tcBorders>
              <w:start w:sz="5.599999999999909" w:val="single" w:color="#000000"/>
              <w:top w:sz="5.599999999999909" w:val="single" w:color="#000000"/>
              <w:end w:sz="6.3999999999996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42" w:after="0"/>
              <w:ind w:left="116" w:right="0" w:firstLine="0"/>
              <w:jc w:val="left"/>
            </w:pPr>
            <w:r xmlns:w="http://schemas.openxmlformats.org/wordprocessingml/2006/main">
              <w:rPr>
                <w:rFonts w:ascii="Helvetica" w:hAnsi="Helvetica" w:eastAsia="Helvetica"/>
                <w:b/>
                <w:i w:val="0"/>
                <w:color w:val="000000"/>
                <w:sz w:val="16"/>
              </w:rPr>
              <w:t xml:space="preserve">内容</w:t>
            </w:r>
          </w:p>
        </w:tc>
      </w:tr>
      <w:tr>
        <w:trPr>
          <w:trHeight w:hRule="exact" w:val="376"/>
        </w:trPr>
        <w:tc>
          <w:tcPr>
            <w:tcW w:type="dxa" w:w="568"/>
            <w:tcBorders>
              <w:start w:sz="5.600000000000023" w:val="single" w:color="#000000"/>
              <w:top w:sz="5.599999999999909" w:val="single" w:color="#000000"/>
              <w:end w:sz="6.399999999999977"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0</w:t>
            </w:r>
          </w:p>
        </w:tc>
        <w:tc>
          <w:tcPr>
            <w:tcW w:type="dxa" w:w="622"/>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5</w:t>
            </w:r>
          </w:p>
        </w:tc>
        <w:tc>
          <w:tcPr>
            <w:tcW w:type="dxa" w:w="3290"/>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记录长度</w:t>
            </w:r>
          </w:p>
        </w:tc>
        <w:tc>
          <w:tcPr>
            <w:tcW w:type="dxa" w:w="363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记录中的字节数</w:t>
            </w:r>
          </w:p>
        </w:tc>
      </w:tr>
      <w:tr>
        <w:trPr>
          <w:trHeight w:hRule="exact" w:val="376"/>
        </w:trPr>
        <w:tc>
          <w:tcPr>
            <w:tcW w:type="dxa" w:w="568"/>
            <w:tcBorders>
              <w:start w:sz="5.600000000000023" w:val="single" w:color="#000000"/>
              <w:top w:sz="5.600000000000136"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5</w:t>
            </w:r>
          </w:p>
        </w:tc>
        <w:tc>
          <w:tcPr>
            <w:tcW w:type="dxa" w:w="622"/>
            <w:tcBorders>
              <w:start w:sz="6.399999999999977"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交汇层</w:t>
            </w:r>
          </w:p>
        </w:tc>
        <w:tc>
          <w:tcPr>
            <w:tcW w:type="dxa" w:w="3630"/>
            <w:tcBorders>
              <w:start w:sz="5.599999999999909"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空间</w:t>
            </w:r>
          </w:p>
        </w:tc>
      </w:tr>
      <w:tr>
        <w:trPr>
          <w:trHeight w:hRule="exact" w:val="378"/>
        </w:trPr>
        <w:tc>
          <w:tcPr>
            <w:tcW w:type="dxa" w:w="568"/>
            <w:tcBorders>
              <w:start w:sz="5.600000000000023" w:val="single" w:color="#000000"/>
              <w:top w:sz="5.599999999999909" w:val="single" w:color="#000000"/>
              <w:end w:sz="6.399999999999977"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4" w:after="0"/>
              <w:ind w:left="118" w:right="0" w:firstLine="0"/>
              <w:jc w:val="left"/>
            </w:pPr>
            <w:r xmlns:w="http://schemas.openxmlformats.org/wordprocessingml/2006/main">
              <w:rPr>
                <w:rFonts w:ascii="Helvetica" w:hAnsi="Helvetica" w:eastAsia="Helvetica"/>
                <w:b w:val="0"/>
                <w:i w:val="0"/>
                <w:color w:val="000000"/>
                <w:sz w:val="16"/>
              </w:rPr>
              <w:t xml:space="preserve">6</w:t>
            </w:r>
          </w:p>
        </w:tc>
        <w:tc>
          <w:tcPr>
            <w:tcW w:type="dxa" w:w="622"/>
            <w:tcBorders>
              <w:start w:sz="6.399999999999977"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4"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4" w:after="0"/>
              <w:ind w:left="116" w:right="0" w:firstLine="0"/>
              <w:jc w:val="left"/>
            </w:pPr>
            <w:r xmlns:w="http://schemas.openxmlformats.org/wordprocessingml/2006/main">
              <w:rPr>
                <w:rFonts w:ascii="Helvetica" w:hAnsi="Helvetica" w:eastAsia="Helvetica"/>
                <w:b w:val="0"/>
                <w:i w:val="0"/>
                <w:color w:val="000000"/>
                <w:sz w:val="16"/>
              </w:rPr>
              <w:t xml:space="preserve">领导者标识符</w:t>
            </w:r>
          </w:p>
        </w:tc>
        <w:tc>
          <w:tcPr>
            <w:tcW w:type="dxa" w:w="3630"/>
            <w:tcBorders>
              <w:start w:sz="5.599999999999909"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4" w:after="0"/>
              <w:ind w:left="116" w:right="0" w:firstLine="0"/>
              <w:jc w:val="left"/>
            </w:pPr>
            <w:r xmlns:w="http://schemas.openxmlformats.org/wordprocessingml/2006/main">
              <w:rPr>
                <w:rFonts w:ascii="Helvetica" w:hAnsi="Helvetica" w:eastAsia="Helvetica"/>
                <w:b w:val="0"/>
                <w:i w:val="0"/>
                <w:color w:val="000000"/>
                <w:sz w:val="16"/>
              </w:rPr>
              <w:t xml:space="preserve">“D”</w:t>
            </w:r>
          </w:p>
        </w:tc>
      </w:tr>
      <w:tr>
        <w:trPr>
          <w:trHeight w:hRule="exact" w:val="376"/>
        </w:trPr>
        <w:tc>
          <w:tcPr>
            <w:tcW w:type="dxa" w:w="568"/>
            <w:tcBorders>
              <w:start w:sz="5.600000000000023" w:val="single" w:color="#000000"/>
              <w:top w:sz="5.600000000000136" w:val="single" w:color="#000000"/>
              <w:end w:sz="6.399999999999977"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7</w:t>
            </w:r>
          </w:p>
        </w:tc>
        <w:tc>
          <w:tcPr>
            <w:tcW w:type="dxa" w:w="622"/>
            <w:tcBorders>
              <w:start w:sz="6.399999999999977" w:val="single" w:color="#000000"/>
              <w:top w:sz="5.600000000000136"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行内代码扩展指示符</w:t>
            </w:r>
          </w:p>
        </w:tc>
        <w:tc>
          <w:tcPr>
            <w:tcW w:type="dxa" w:w="3630"/>
            <w:tcBorders>
              <w:start w:sz="5.599999999999909" w:val="single" w:color="#000000"/>
              <w:top w:sz="5.600000000000136"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空间</w:t>
            </w:r>
          </w:p>
        </w:tc>
      </w:tr>
      <w:tr>
        <w:trPr>
          <w:trHeight w:hRule="exact" w:val="378"/>
        </w:trPr>
        <w:tc>
          <w:tcPr>
            <w:tcW w:type="dxa" w:w="568"/>
            <w:tcBorders>
              <w:start w:sz="5.600000000000023" w:val="single" w:color="#000000"/>
              <w:top w:sz="5.600000000000136"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8</w:t>
            </w:r>
          </w:p>
        </w:tc>
        <w:tc>
          <w:tcPr>
            <w:tcW w:type="dxa" w:w="622"/>
            <w:tcBorders>
              <w:start w:sz="6.399999999999977" w:val="single" w:color="#000000"/>
              <w:top w:sz="5.600000000000136"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版本号</w:t>
            </w:r>
          </w:p>
        </w:tc>
        <w:tc>
          <w:tcPr>
            <w:tcW w:type="dxa" w:w="3630"/>
            <w:tcBorders>
              <w:start w:sz="5.599999999999909" w:val="single" w:color="#000000"/>
              <w:top w:sz="5.6000000000001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空间</w:t>
            </w:r>
          </w:p>
        </w:tc>
      </w:tr>
      <w:tr>
        <w:trPr>
          <w:trHeight w:hRule="exact" w:val="376"/>
        </w:trPr>
        <w:tc>
          <w:tcPr>
            <w:tcW w:type="dxa" w:w="568"/>
            <w:tcBorders>
              <w:start w:sz="5.600000000000023" w:val="single" w:color="#000000"/>
              <w:top w:sz="5.600000000000364" w:val="single" w:color="#000000"/>
              <w:end w:sz="6.399999999999977"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9</w:t>
            </w:r>
          </w:p>
        </w:tc>
        <w:tc>
          <w:tcPr>
            <w:tcW w:type="dxa" w:w="622"/>
            <w:tcBorders>
              <w:start w:sz="6.399999999999977" w:val="single" w:color="#000000"/>
              <w:top w:sz="5.600000000000364"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3290"/>
            <w:tcBorders>
              <w:start w:sz="5.600000000000136"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应用指标</w:t>
            </w:r>
          </w:p>
        </w:tc>
        <w:tc>
          <w:tcPr>
            <w:tcW w:type="dxa" w:w="3630"/>
            <w:tcBorders>
              <w:start w:sz="5.599999999999909" w:val="single" w:color="#000000"/>
              <w:top w:sz="5.600000000000364"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空间</w:t>
            </w:r>
          </w:p>
        </w:tc>
      </w:tr>
      <w:tr>
        <w:trPr>
          <w:trHeight w:hRule="exact" w:val="378"/>
        </w:trPr>
        <w:tc>
          <w:tcPr>
            <w:tcW w:type="dxa" w:w="568"/>
            <w:tcBorders>
              <w:top w:sz="6.400000000000091"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24" w:right="0" w:firstLine="0"/>
              <w:jc w:val="left"/>
            </w:pPr>
            <w:r xmlns:w="http://schemas.openxmlformats.org/wordprocessingml/2006/main">
              <w:rPr>
                <w:rFonts w:ascii="Helvetica" w:hAnsi="Helvetica" w:eastAsia="Helvetica"/>
                <w:b w:val="0"/>
                <w:i w:val="0"/>
                <w:color w:val="000000"/>
                <w:sz w:val="16"/>
              </w:rPr>
              <w:t xml:space="preserve">10</w:t>
            </w:r>
          </w:p>
        </w:tc>
        <w:tc>
          <w:tcPr>
            <w:tcW w:type="dxa" w:w="622"/>
            <w:tcBorders>
              <w:start w:sz="6.399999999999977"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2</w:t>
            </w:r>
          </w:p>
        </w:tc>
        <w:tc>
          <w:tcPr>
            <w:tcW w:type="dxa" w:w="3290"/>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字段控制长度</w:t>
            </w:r>
          </w:p>
        </w:tc>
        <w:tc>
          <w:tcPr>
            <w:tcW w:type="dxa" w:w="3630"/>
            <w:tcBorders>
              <w:start w:sz="5.599999999999909"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2 个空间</w:t>
            </w:r>
          </w:p>
        </w:tc>
      </w:tr>
      <w:tr>
        <w:trPr>
          <w:trHeight w:hRule="exact" w:val="560"/>
        </w:trPr>
        <w:tc>
          <w:tcPr>
            <w:tcW w:type="dxa" w:w="568"/>
            <w:tcBorders>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24" w:right="0" w:firstLine="0"/>
              <w:jc w:val="left"/>
            </w:pPr>
            <w:r xmlns:w="http://schemas.openxmlformats.org/wordprocessingml/2006/main">
              <w:rPr>
                <w:rFonts w:ascii="Helvetica" w:hAnsi="Helvetica" w:eastAsia="Helvetica"/>
                <w:b w:val="0"/>
                <w:i w:val="0"/>
                <w:color w:val="000000"/>
                <w:sz w:val="16"/>
              </w:rPr>
              <w:t xml:space="preserve">12</w:t>
            </w:r>
          </w:p>
        </w:tc>
        <w:tc>
          <w:tcPr>
            <w:tcW w:type="dxa" w:w="622"/>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4" w:right="0" w:firstLine="0"/>
              <w:jc w:val="left"/>
            </w:pPr>
            <w:r xmlns:w="http://schemas.openxmlformats.org/wordprocessingml/2006/main">
              <w:rPr>
                <w:rFonts w:ascii="Helvetica" w:hAnsi="Helvetica" w:eastAsia="Helvetica"/>
                <w:b w:val="0"/>
                <w:i w:val="0"/>
                <w:color w:val="000000"/>
                <w:sz w:val="16"/>
              </w:rPr>
              <w:t xml:space="preserve">5</w:t>
            </w:r>
          </w:p>
        </w:tc>
        <w:tc>
          <w:tcPr>
            <w:tcW w:type="dxa" w:w="3290"/>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字段区域基地址</w:t>
            </w:r>
          </w:p>
        </w:tc>
        <w:tc>
          <w:tcPr>
            <w:tcW w:type="dxa" w:w="3630"/>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4" w:lineRule="exact" w:before="132" w:after="0"/>
              <w:ind w:left="116" w:right="144" w:firstLine="0"/>
              <w:jc w:val="left"/>
            </w:pPr>
            <w:r xmlns:w="http://schemas.openxmlformats.org/wordprocessingml/2006/main">
              <w:rPr>
                <w:rFonts w:ascii="Helvetica" w:hAnsi="Helvetica" w:eastAsia="Helvetica"/>
                <w:b w:val="0"/>
                <w:i w:val="0"/>
                <w:color w:val="000000"/>
                <w:sz w:val="16"/>
              </w:rPr>
              <w:t xml:space="preserve">字段区域起始地址（前导和目录中的字节数）</w:t>
            </w:r>
          </w:p>
        </w:tc>
      </w:tr>
      <w:tr>
        <w:trPr>
          <w:trHeight w:hRule="exact" w:val="374"/>
        </w:trPr>
        <w:tc>
          <w:tcPr>
            <w:tcW w:type="dxa" w:w="568"/>
            <w:tcBorders>
              <w:start w:sz="5.600000000000023" w:val="single" w:color="#000000"/>
              <w:top w:sz="5.599999999999909"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17</w:t>
            </w:r>
          </w:p>
        </w:tc>
        <w:tc>
          <w:tcPr>
            <w:tcW w:type="dxa" w:w="622"/>
            <w:tcBorders>
              <w:start w:sz="6.399999999999977" w:val="single" w:color="#000000"/>
              <w:top w:sz="5.599999999999909"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3</w:t>
            </w:r>
          </w:p>
        </w:tc>
        <w:tc>
          <w:tcPr>
            <w:tcW w:type="dxa" w:w="3290"/>
            <w:tcBorders>
              <w:start w:sz="5.600000000000136"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扩展字符集指示符</w:t>
            </w:r>
          </w:p>
        </w:tc>
        <w:tc>
          <w:tcPr>
            <w:tcW w:type="dxa" w:w="3630"/>
            <w:tcBorders>
              <w:start w:sz="5.599999999999909"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3 个空间</w:t>
            </w:r>
          </w:p>
        </w:tc>
      </w:tr>
      <w:tr>
        <w:trPr>
          <w:trHeight w:hRule="exact" w:val="376"/>
        </w:trPr>
        <w:tc>
          <w:tcPr>
            <w:tcW w:type="dxa" w:w="568"/>
            <w:tcBorders>
              <w:start w:sz="5.600000000000023" w:val="single" w:color="#000000"/>
              <w:top w:sz="5.600000000000364"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20</w:t>
            </w:r>
          </w:p>
        </w:tc>
        <w:tc>
          <w:tcPr>
            <w:tcW w:type="dxa" w:w="622"/>
            <w:tcBorders>
              <w:start w:sz="6.399999999999977"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4</w:t>
            </w:r>
          </w:p>
        </w:tc>
        <w:tc>
          <w:tcPr>
            <w:tcW w:type="dxa" w:w="3290"/>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入口地图</w:t>
            </w:r>
          </w:p>
        </w:tc>
        <w:tc>
          <w:tcPr>
            <w:tcW w:type="dxa" w:w="3630"/>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（见表 A.4）</w:t>
            </w:r>
          </w:p>
        </w:tc>
      </w:tr>
    </w:tbl>
    <w:p>
      <w:pPr xmlns:w="http://schemas.openxmlformats.org/wordprocessingml/2006/main">
        <w:autoSpaceDN w:val="0"/>
        <w:autoSpaceDE w:val="0"/>
        <w:widowControl/>
        <w:spacing w:line="218" w:lineRule="exact" w:before="102" w:after="0"/>
        <w:ind w:left="0" w:right="1022" w:firstLine="0"/>
        <w:jc w:val="right"/>
      </w:pPr>
      <w:r xmlns:w="http://schemas.openxmlformats.org/wordprocessingml/2006/main">
        <w:rPr>
          <w:rFonts w:ascii="Helvetica" w:hAnsi="Helvetica" w:eastAsia="Helvetica"/>
          <w:b w:val="0"/>
          <w:i w:val="0"/>
          <w:color w:val="000000"/>
          <w:sz w:val="16"/>
        </w:rPr>
        <w:t xml:space="preserve">表 A.3</w:t>
      </w:r>
    </w:p>
    <w:p>
      <w:pPr xmlns:w="http://schemas.openxmlformats.org/wordprocessingml/2006/main">
        <w:autoSpaceDN w:val="0"/>
        <w:autoSpaceDE w:val="0"/>
        <w:widowControl/>
        <w:spacing w:line="274" w:lineRule="exact" w:before="246" w:after="244"/>
        <w:ind w:left="26" w:right="0" w:firstLine="0"/>
        <w:jc w:val="left"/>
      </w:pPr>
      <w:r xmlns:w="http://schemas.openxmlformats.org/wordprocessingml/2006/main">
        <w:rPr>
          <w:rFonts w:ascii="Helvetica" w:hAnsi="Helvetica" w:eastAsia="Helvetica"/>
          <w:b w:val="0"/>
          <w:i w:val="0"/>
          <w:color w:val="000000"/>
          <w:sz w:val="20"/>
        </w:rPr>
        <w:t xml:space="preserve">DR领袖入场地图</w:t>
      </w:r>
    </w:p>
    <w:tbl>
      <w:tblPr>
        <w:tblW w:type="auto" w:w="0"/>
        <w:tblLayout w:type="fixed"/>
        <w:tblLook w:firstColumn="1" w:firstRow="1" w:lastColumn="0" w:lastRow="0" w:noHBand="0" w:noVBand="1" w:val="04A0"/>
        <w:tblInd w:w="20.0" w:type="dxa"/>
      </w:tblPr>
      <w:tblGrid>
        <w:gridCol w:w="2270"/>
        <w:gridCol w:w="2270"/>
        <w:gridCol w:w="2270"/>
        <w:gridCol w:w="2270"/>
      </w:tblGrid>
      <w:tr>
        <w:trPr>
          <w:trHeight w:hRule="exact" w:val="421"/>
        </w:trPr>
        <w:tc>
          <w:tcPr>
            <w:tcW w:type="dxa" w:w="570"/>
            <w:tcBorders>
              <w:start w:sz="5.600000000000023" w:val="single" w:color="#000000"/>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6" w:after="0"/>
              <w:ind w:left="118" w:right="0" w:firstLine="0"/>
              <w:jc w:val="left"/>
            </w:pPr>
            <w:r xmlns:w="http://schemas.openxmlformats.org/wordprocessingml/2006/main">
              <w:rPr>
                <w:rFonts w:ascii="Helvetica" w:hAnsi="Helvetica" w:eastAsia="Helvetica"/>
                <w:b/>
                <w:i w:val="0"/>
                <w:color w:val="000000"/>
                <w:sz w:val="16"/>
              </w:rPr>
              <w:t xml:space="preserve">反相</w:t>
            </w:r>
          </w:p>
        </w:tc>
        <w:tc>
          <w:tcPr>
            <w:tcW w:type="dxa" w:w="2438"/>
            <w:tcBorders>
              <w:start w:sz="6.399999999999977"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6" w:after="0"/>
              <w:ind w:left="114" w:right="0" w:firstLine="0"/>
              <w:jc w:val="left"/>
            </w:pPr>
            <w:r xmlns:w="http://schemas.openxmlformats.org/wordprocessingml/2006/main">
              <w:rPr>
                <w:rFonts w:ascii="Helvetica" w:hAnsi="Helvetica" w:eastAsia="Helvetica"/>
                <w:b/>
                <w:i w:val="0"/>
                <w:color w:val="000000"/>
                <w:sz w:val="16"/>
              </w:rPr>
              <w:t xml:space="preserve">子条目名称</w:t>
            </w:r>
          </w:p>
        </w:tc>
        <w:tc>
          <w:tcPr>
            <w:tcW w:type="dxa" w:w="622"/>
            <w:tcBorders>
              <w:start w:sz="6.399999999999864"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6" w:after="0"/>
              <w:ind w:left="114" w:right="0" w:firstLine="0"/>
              <w:jc w:val="left"/>
            </w:pPr>
            <w:r xmlns:w="http://schemas.openxmlformats.org/wordprocessingml/2006/main">
              <w:rPr>
                <w:rFonts w:ascii="Helvetica" w:hAnsi="Helvetica" w:eastAsia="Helvetica"/>
                <w:b/>
                <w:i w:val="0"/>
                <w:color w:val="000000"/>
                <w:sz w:val="16"/>
              </w:rPr>
              <w:t xml:space="preserve">伦</w:t>
            </w:r>
          </w:p>
        </w:tc>
        <w:tc>
          <w:tcPr>
            <w:tcW w:type="dxa" w:w="2722"/>
            <w:tcBorders>
              <w:start w:sz="6.399999999999864"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6" w:after="0"/>
              <w:ind w:left="114" w:right="0" w:firstLine="0"/>
              <w:jc w:val="left"/>
            </w:pPr>
            <w:r xmlns:w="http://schemas.openxmlformats.org/wordprocessingml/2006/main">
              <w:rPr>
                <w:rFonts w:ascii="Helvetica" w:hAnsi="Helvetica" w:eastAsia="Helvetica"/>
                <w:b/>
                <w:i w:val="0"/>
                <w:color w:val="000000"/>
                <w:sz w:val="16"/>
              </w:rPr>
              <w:t xml:space="preserve">内容</w:t>
            </w:r>
          </w:p>
        </w:tc>
      </w:tr>
      <w:tr>
        <w:trPr>
          <w:trHeight w:hRule="exact" w:val="378"/>
        </w:trPr>
        <w:tc>
          <w:tcPr>
            <w:tcW w:type="dxa" w:w="570"/>
            <w:tcBorders>
              <w:start w:sz="5.600000000000023" w:val="single" w:color="#000000"/>
              <w:top w:sz="5.599999999999909"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20</w:t>
            </w:r>
          </w:p>
        </w:tc>
        <w:tc>
          <w:tcPr>
            <w:tcW w:type="dxa" w:w="2438"/>
            <w:tcBorders>
              <w:start w:sz="6.399999999999977"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字段长度字段的大小</w:t>
            </w:r>
          </w:p>
        </w:tc>
        <w:tc>
          <w:tcPr>
            <w:tcW w:type="dxa" w:w="622"/>
            <w:tcBorders>
              <w:start w:sz="6.399999999999864" w:val="single" w:color="#000000"/>
              <w:top w:sz="5.599999999999909"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变量 1-9（由编码器定义）</w:t>
            </w:r>
          </w:p>
        </w:tc>
      </w:tr>
      <w:tr>
        <w:trPr>
          <w:trHeight w:hRule="exact" w:val="378"/>
        </w:trPr>
        <w:tc>
          <w:tcPr>
            <w:tcW w:type="dxa" w:w="570"/>
            <w:tcBorders>
              <w:top w:sz="5.599999999999909" w:val="single" w:color="#000000"/>
              <w:end w:sz="6.399999999999977"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26" w:right="0" w:firstLine="0"/>
              <w:jc w:val="left"/>
            </w:pPr>
            <w:r xmlns:w="http://schemas.openxmlformats.org/wordprocessingml/2006/main">
              <w:rPr>
                <w:rFonts w:ascii="Helvetica" w:hAnsi="Helvetica" w:eastAsia="Helvetica"/>
                <w:b w:val="0"/>
                <w:i w:val="0"/>
                <w:color w:val="000000"/>
                <w:sz w:val="16"/>
              </w:rPr>
              <w:t xml:space="preserve">21</w:t>
            </w:r>
          </w:p>
        </w:tc>
        <w:tc>
          <w:tcPr>
            <w:tcW w:type="dxa" w:w="2438"/>
            <w:tcBorders>
              <w:start w:sz="6.399999999999977" w:val="single" w:color="#000000"/>
              <w:top w:sz="5.599999999999909"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场地位置 场地大小</w:t>
            </w:r>
          </w:p>
        </w:tc>
        <w:tc>
          <w:tcPr>
            <w:tcW w:type="dxa" w:w="622"/>
            <w:tcBorders>
              <w:start w:sz="6.399999999999864" w:val="single" w:color="#000000"/>
              <w:top w:sz="5.599999999999909" w:val="single" w:color="#000000"/>
              <w:end w:sz="6.3999999999998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变量 1-9（由编码器定义）</w:t>
            </w:r>
          </w:p>
        </w:tc>
      </w:tr>
      <w:tr>
        <w:trPr>
          <w:trHeight w:hRule="exact" w:val="374"/>
        </w:trPr>
        <w:tc>
          <w:tcPr>
            <w:tcW w:type="dxa" w:w="570"/>
            <w:tcBorders>
              <w:top w:sz="5.600000000000364" w:val="single" w:color="#000000"/>
              <w:end w:sz="6.399999999999977"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26" w:right="0" w:firstLine="0"/>
              <w:jc w:val="left"/>
            </w:pPr>
            <w:r xmlns:w="http://schemas.openxmlformats.org/wordprocessingml/2006/main">
              <w:rPr>
                <w:rFonts w:ascii="Helvetica" w:hAnsi="Helvetica" w:eastAsia="Helvetica"/>
                <w:b w:val="0"/>
                <w:i w:val="0"/>
                <w:color w:val="000000"/>
                <w:sz w:val="16"/>
              </w:rPr>
              <w:t xml:space="preserve">22</w:t>
            </w:r>
          </w:p>
        </w:tc>
        <w:tc>
          <w:tcPr>
            <w:tcW w:type="dxa" w:w="2438"/>
            <w:tcBorders>
              <w:start w:sz="6.399999999999977" w:val="single" w:color="#000000"/>
              <w:top w:sz="5.600000000000364"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预订的</w:t>
            </w:r>
          </w:p>
        </w:tc>
        <w:tc>
          <w:tcPr>
            <w:tcW w:type="dxa" w:w="622"/>
            <w:tcBorders>
              <w:start w:sz="6.399999999999864" w:val="single" w:color="#000000"/>
              <w:top w:sz="5.600000000000364"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98" w:after="0"/>
              <w:ind w:left="114" w:right="0" w:firstLine="0"/>
              <w:jc w:val="left"/>
            </w:pPr>
            <w:r xmlns:w="http://schemas.openxmlformats.org/wordprocessingml/2006/main">
              <w:rPr>
                <w:rFonts w:ascii="Helvetica" w:hAnsi="Helvetica" w:eastAsia="Helvetica"/>
                <w:b w:val="0"/>
                <w:i w:val="0"/>
                <w:color w:val="000000"/>
                <w:sz w:val="16"/>
              </w:rPr>
              <w:t xml:space="preserve">“0”</w:t>
            </w:r>
          </w:p>
        </w:tc>
      </w:tr>
      <w:tr>
        <w:trPr>
          <w:trHeight w:hRule="exact" w:val="378"/>
        </w:trPr>
        <w:tc>
          <w:tcPr>
            <w:tcW w:type="dxa" w:w="570"/>
            <w:tcBorders>
              <w:start w:sz="5.600000000000023" w:val="single" w:color="#000000"/>
              <w:top w:sz="5.599999999999909" w:val="single" w:color="#000000"/>
              <w:end w:sz="6.399999999999977"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23</w:t>
            </w:r>
          </w:p>
        </w:tc>
        <w:tc>
          <w:tcPr>
            <w:tcW w:type="dxa" w:w="2438"/>
            <w:tcBorders>
              <w:start w:sz="6.399999999999977" w:val="single" w:color="#000000"/>
              <w:top w:sz="5.599999999999909" w:val="single" w:color="#000000"/>
              <w:end w:sz="6.3999999999998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字段标签字段的大小</w:t>
            </w:r>
          </w:p>
        </w:tc>
        <w:tc>
          <w:tcPr>
            <w:tcW w:type="dxa" w:w="622"/>
            <w:tcBorders>
              <w:start w:sz="6.399999999999864" w:val="single" w:color="#000000"/>
              <w:top w:sz="5.599999999999909" w:val="single" w:color="#000000"/>
              <w:end w:sz="6.3999999999998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1</w:t>
            </w:r>
          </w:p>
        </w:tc>
        <w:tc>
          <w:tcPr>
            <w:tcW w:type="dxa" w:w="2722"/>
            <w:tcBorders>
              <w:start w:sz="6.399999999999864"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“4”</w:t>
            </w:r>
          </w:p>
        </w:tc>
      </w:tr>
    </w:tbl>
    <w:p>
      <w:pPr xmlns:w="http://schemas.openxmlformats.org/wordprocessingml/2006/main">
        <w:autoSpaceDN w:val="0"/>
        <w:autoSpaceDE w:val="0"/>
        <w:widowControl/>
        <w:spacing w:line="218" w:lineRule="exact" w:before="100" w:after="0"/>
        <w:ind w:left="0" w:right="2794" w:firstLine="0"/>
        <w:jc w:val="right"/>
      </w:pPr>
      <w:r xmlns:w="http://schemas.openxmlformats.org/wordprocessingml/2006/main">
        <w:rPr>
          <w:rFonts w:ascii="Helvetica" w:hAnsi="Helvetica" w:eastAsia="Helvetica"/>
          <w:b w:val="0"/>
          <w:i w:val="0"/>
          <w:color w:val="000000"/>
          <w:sz w:val="16"/>
        </w:rPr>
        <w:t xml:space="preserve">表 A.4</w:t>
      </w:r>
    </w:p>
    <w:p>
      <w:pPr xmlns:w="http://schemas.openxmlformats.org/wordprocessingml/2006/main">
        <w:autoSpaceDN w:val="0"/>
        <w:autoSpaceDE w:val="0"/>
        <w:widowControl/>
        <w:spacing w:line="274" w:lineRule="exact" w:before="256" w:after="0"/>
        <w:ind w:left="26" w:right="0" w:firstLine="0"/>
        <w:jc w:val="left"/>
      </w:pPr>
      <w:r xmlns:w="http://schemas.openxmlformats.org/wordprocessingml/2006/main">
        <w:rPr>
          <w:rFonts w:ascii="Helvetica" w:hAnsi="Helvetica" w:eastAsia="Helvetica"/>
          <w:b/>
          <w:i w:val="0"/>
          <w:color w:val="000000"/>
          <w:sz w:val="20"/>
        </w:rPr>
        <w:t xml:space="preserve">A.2.3 目录</w:t>
      </w:r>
    </w:p>
    <w:p>
      <w:pPr xmlns:w="http://schemas.openxmlformats.org/wordprocessingml/2006/main">
        <w:autoSpaceDN w:val="0"/>
        <w:autoSpaceDE w:val="0"/>
        <w:widowControl/>
        <w:spacing w:line="228" w:lineRule="exact" w:before="228" w:after="0"/>
        <w:ind w:left="26" w:right="0" w:firstLine="0"/>
        <w:jc w:val="left"/>
      </w:pPr>
      <w:r xmlns:w="http://schemas.openxmlformats.org/wordprocessingml/2006/main">
        <w:rPr>
          <w:rFonts w:ascii="Helvetica" w:hAnsi="Helvetica" w:eastAsia="Helvetica"/>
          <w:b w:val="0"/>
          <w:i w:val="0"/>
          <w:color w:val="000000"/>
          <w:sz w:val="20"/>
        </w:rPr>
        <w:t xml:space="preserve">逻辑记录的目录包含识别和定位字段区域中每个字段所需的参数（见条款A.2.4）。</w:t>
      </w:r>
    </w:p>
    <w:p>
      <w:pPr xmlns:w="http://schemas.openxmlformats.org/wordprocessingml/2006/main">
        <w:autoSpaceDN w:val="0"/>
        <w:autoSpaceDE w:val="0"/>
        <w:widowControl/>
        <w:spacing w:line="228" w:lineRule="exact" w:before="228" w:after="0"/>
        <w:ind w:left="26" w:right="24" w:firstLine="0"/>
        <w:jc w:val="both"/>
      </w:pPr>
      <w:r xmlns:w="http://schemas.openxmlformats.org/wordprocessingml/2006/main">
        <w:rPr>
          <w:rFonts w:ascii="Helvetica" w:hAnsi="Helvetica" w:eastAsia="Helvetica"/>
          <w:b w:val="0"/>
          <w:i w:val="0"/>
          <w:color w:val="000000"/>
          <w:sz w:val="20"/>
        </w:rPr>
        <w:t xml:space="preserve">目录由重复的目录条目组成，其中包含字段标记、字段长度和字段位置。目录以字段终止符 (1/14) 结尾。字段位置相对于字段区域的开头。目录后面的第一个字段的位置为 0。三个元素（字段条目）使用的字节数由逻辑记录开头的条目映射定义。</w:t>
      </w:r>
    </w:p>
    <w:p>
      <w:pPr xmlns:w="http://schemas.openxmlformats.org/wordprocessingml/2006/main">
        <w:autoSpaceDN w:val="0"/>
        <w:autoSpaceDE w:val="0"/>
        <w:widowControl/>
        <w:spacing w:line="274" w:lineRule="exact" w:before="420" w:after="0"/>
        <w:ind w:left="26" w:right="0" w:firstLine="0"/>
        <w:jc w:val="left"/>
      </w:pPr>
      <w:r xmlns:w="http://schemas.openxmlformats.org/wordprocessingml/2006/main">
        <w:rPr>
          <w:rFonts w:ascii="Helvetica" w:hAnsi="Helvetica" w:eastAsia="Helvetica"/>
          <w:b/>
          <w:i w:val="0"/>
          <w:color w:val="000000"/>
          <w:sz w:val="20"/>
        </w:rPr>
        <w:t xml:space="preserve">A.2.4 场地面积</w:t>
      </w:r>
    </w:p>
    <w:p>
      <w:pPr xmlns:w="http://schemas.openxmlformats.org/wordprocessingml/2006/main">
        <w:autoSpaceDN w:val="0"/>
        <w:autoSpaceDE w:val="0"/>
        <w:widowControl/>
        <w:spacing w:line="228" w:lineRule="exact" w:before="228" w:after="580"/>
        <w:ind w:left="26" w:right="20" w:firstLine="0"/>
        <w:jc w:val="both"/>
      </w:pPr>
      <w:r xmlns:w="http://schemas.openxmlformats.org/wordprocessingml/2006/main">
        <w:rPr>
          <w:rFonts w:ascii="Helvetica" w:hAnsi="Helvetica" w:eastAsia="Helvetica"/>
          <w:b w:val="0"/>
          <w:i w:val="0"/>
          <w:color w:val="000000"/>
          <w:sz w:val="20"/>
        </w:rPr>
        <w:t xml:space="preserve">DDR 和 DR 的字段区域不同。仅在第一个记录（DDR）中，字段区域包含数据描述字段。每个数据描述字段都包含解码 DR 字段区域中的用户数据所需的信息。</w:t>
      </w:r>
    </w:p>
    <w:tbl>
      <w:tblPr>
        <w:tblW w:type="auto" w:w="0"/>
        <w:tblLayout w:type="fixed"/>
        <w:tblLook w:firstColumn="1" w:firstRow="1" w:lastColumn="0" w:lastRow="0" w:noHBand="0" w:noVBand="1" w:val="04A0"/>
        <w:tblInd w:w="4.000000000000057" w:type="dxa"/>
      </w:tblPr>
      <w:tblGrid>
        <w:gridCol w:w="3027"/>
        <w:gridCol w:w="3027"/>
        <w:gridCol w:w="3027"/>
      </w:tblGrid>
      <w:tr>
        <w:trPr>
          <w:trHeight w:hRule="exact" w:val="256"/>
        </w:trPr>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 - 附件 A</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16"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914400</wp:posOffset>
            </wp:positionH>
            <wp:positionV relativeFrom="page">
              <wp:posOffset>4406900</wp:posOffset>
            </wp:positionV>
            <wp:extent cx="1828800" cy="1130300"/>
            <wp:wrapNone/>
            <wp:docPr id="90" name="Picture 90"/>
            <wp:cNvGraphicFramePr>
              <a:graphicFrameLocks noChangeAspect="1"/>
            </wp:cNvGraphicFramePr>
            <a:graphic>
              <a:graphicData uri="http://schemas.openxmlformats.org/drawingml/2006/picture">
                <pic:pic>
                  <pic:nvPicPr>
                    <pic:cNvPr id="0" name="image.png"/>
                    <pic:cNvPicPr/>
                  </pic:nvPicPr>
                  <pic:blipFill>
                    <a:blip r:embed="rId96"/>
                    <a:stretch>
                      <a:fillRect/>
                    </a:stretch>
                  </pic:blipFill>
                  <pic:spPr>
                    <a:xfrm>
                      <a:off x="0" y="0"/>
                      <a:ext cx="1828800" cy="1130300"/>
                    </a:xfrm>
                    <a:prstGeom prst="rect"/>
                  </pic:spPr>
                </pic:pic>
              </a:graphicData>
            </a:graphic>
          </wp:anchor>
        </w:drawing>
      </w:r>
    </w:p>
    <w:p>
      <w:pPr xmlns:w="http://schemas.openxmlformats.org/wordprocessingml/2006/main">
        <w:autoSpaceDN w:val="0"/>
        <w:tabs>
          <w:tab w:pos="3172" w:val="left"/>
        </w:tabs>
        <w:autoSpaceDE w:val="0"/>
        <w:widowControl/>
        <w:spacing w:line="218" w:lineRule="exact" w:before="0" w:after="0"/>
        <w:ind w:left="10" w:right="0" w:firstLine="0"/>
        <w:jc w:val="left"/>
      </w:pPr>
      <w:r xmlns:w="http://schemas.openxmlformats.org/wordprocessingml/2006/main">
        <w:rPr>
          <w:rFonts w:ascii="Helvetica" w:hAnsi="Helvetica" w:eastAsia="Helvetica"/>
          <w:b w:val="0"/>
          <w:i w:val="0"/>
          <w:color w:val="000000"/>
          <w:sz w:val="16"/>
        </w:rPr>
        <w:t xml:space="preserve">3.A.4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ISO/IEC 8211 摘要和示例</w:t>
      </w:r>
    </w:p>
    <w:p>
      <w:pPr xmlns:w="http://schemas.openxmlformats.org/wordprocessingml/2006/main">
        <w:autoSpaceDN w:val="0"/>
        <w:autoSpaceDE w:val="0"/>
        <w:widowControl/>
        <w:spacing w:line="228" w:lineRule="exact" w:before="240" w:after="0"/>
        <w:ind w:left="10" w:right="22" w:firstLine="0"/>
        <w:jc w:val="both"/>
      </w:pPr>
      <w:r xmlns:w="http://schemas.openxmlformats.org/wordprocessingml/2006/main">
        <w:rPr>
          <w:rFonts w:ascii="Helvetica" w:hAnsi="Helvetica" w:eastAsia="Helvetica"/>
          <w:b w:val="0"/>
          <w:i w:val="0"/>
          <w:color w:val="000000"/>
          <w:sz w:val="20"/>
        </w:rPr>
        <w:t xml:space="preserve">由于数据描述包含在交换文件中，因此无需外部描述即可交换数据。S-57 标准（包括相关产品规范）确实包含用于交换数字水文数据的外部数据描述（第 3 部分第 7 章，树形结构图和表格）。但是，尽管存在外部数据描述，但 DDR 中的数据描述字段不能省略。DDR 的数据描述字段是符合 ISO/IEC 8211 的文件的组成部分。</w:t>
      </w:r>
    </w:p>
    <w:p>
      <w:pPr xmlns:w="http://schemas.openxmlformats.org/wordprocessingml/2006/main">
        <w:autoSpaceDN w:val="0"/>
        <w:autoSpaceDE w:val="0"/>
        <w:widowControl/>
        <w:spacing w:line="274" w:lineRule="exact" w:before="182" w:after="0"/>
        <w:ind w:left="10" w:right="0" w:firstLine="0"/>
        <w:jc w:val="left"/>
      </w:pPr>
      <w:r xmlns:w="http://schemas.openxmlformats.org/wordprocessingml/2006/main">
        <w:rPr>
          <w:rFonts w:ascii="Helvetica" w:hAnsi="Helvetica" w:eastAsia="Helvetica"/>
          <w:b w:val="0"/>
          <w:i w:val="0"/>
          <w:color w:val="000000"/>
          <w:sz w:val="20"/>
        </w:rPr>
        <w:t xml:space="preserve">DR 的现场区域包含要传输的实际数据。</w:t>
      </w:r>
    </w:p>
    <w:p>
      <w:pPr xmlns:w="http://schemas.openxmlformats.org/wordprocessingml/2006/main">
        <w:autoSpaceDN w:val="0"/>
        <w:tabs>
          <w:tab w:pos="860" w:val="left"/>
        </w:tabs>
        <w:autoSpaceDE w:val="0"/>
        <w:widowControl/>
        <w:spacing w:line="274" w:lineRule="exact" w:before="418" w:after="0"/>
        <w:ind w:left="10" w:right="0" w:firstLine="0"/>
        <w:jc w:val="left"/>
      </w:pPr>
      <w:r xmlns:w="http://schemas.openxmlformats.org/wordprocessingml/2006/main">
        <w:rPr>
          <w:rFonts w:ascii="Helvetica" w:hAnsi="Helvetica" w:eastAsia="Helvetica"/>
          <w:b/>
          <w:i w:val="0"/>
          <w:color w:val="000000"/>
          <w:sz w:val="20"/>
        </w:rPr>
        <w:t xml:space="preserve">A.2.4.1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DDR 的场区</w:t>
      </w:r>
    </w:p>
    <w:p>
      <w:pPr xmlns:w="http://schemas.openxmlformats.org/wordprocessingml/2006/main">
        <w:autoSpaceDN w:val="0"/>
        <w:autoSpaceDE w:val="0"/>
        <w:widowControl/>
        <w:spacing w:line="274" w:lineRule="exact" w:before="192" w:after="0"/>
        <w:ind w:left="10" w:right="0" w:firstLine="0"/>
        <w:jc w:val="left"/>
      </w:pPr>
      <w:r xmlns:w="http://schemas.openxmlformats.org/wordprocessingml/2006/main">
        <w:rPr>
          <w:rFonts w:ascii="Helvetica" w:hAnsi="Helvetica" w:eastAsia="Helvetica"/>
          <w:b/>
          <w:i w:val="0"/>
          <w:color w:val="000000"/>
          <w:sz w:val="20"/>
        </w:rPr>
        <w:t xml:space="preserve">a. 现场控制场</w:t>
      </w:r>
    </w:p>
    <w:p>
      <w:pPr xmlns:w="http://schemas.openxmlformats.org/wordprocessingml/2006/main">
        <w:autoSpaceDN w:val="0"/>
        <w:autoSpaceDE w:val="0"/>
        <w:widowControl/>
        <w:spacing w:line="228" w:lineRule="exact" w:before="228" w:after="0"/>
        <w:ind w:left="10" w:right="22" w:firstLine="0"/>
        <w:jc w:val="both"/>
      </w:pPr>
      <w:r xmlns:w="http://schemas.openxmlformats.org/wordprocessingml/2006/main">
        <w:rPr>
          <w:rFonts w:ascii="Helvetica" w:hAnsi="Helvetica" w:eastAsia="Helvetica"/>
          <w:b w:val="0"/>
          <w:i w:val="0"/>
          <w:color w:val="000000"/>
          <w:sz w:val="20"/>
        </w:rPr>
        <w:t xml:space="preserve">DDR 的第一个字段是字段控制字段。字段控制字段的字段标记为“0000”。字段控制字段包含字段标记对的列表。该列表定义了 DDR 中描述的所有字段的父/子二元关系。该列表与 DDR 中字段描述的前序遍历序列一起描述了交换文件的通用树结构。这些对可以按任何顺序放置在列表中，并且必须是连续的。图 A.2 给出了一棵树的示例。字段标记对的集合是 HE、EA、EB、HF、HG、GC 和 GD。</w:t>
      </w:r>
    </w:p>
    <w:p>
      <w:pPr xmlns:w="http://schemas.openxmlformats.org/wordprocessingml/2006/main">
        <w:autoSpaceDN w:val="0"/>
        <w:autoSpaceDE w:val="0"/>
        <w:widowControl/>
        <w:spacing w:line="198" w:lineRule="exact" w:before="648" w:after="340"/>
        <w:ind w:left="1394" w:right="0" w:firstLine="0"/>
        <w:jc w:val="left"/>
      </w:pPr>
      <w:r xmlns:w="http://schemas.openxmlformats.org/wordprocessingml/2006/main">
        <w:rPr>
          <w:rFonts w:ascii="Helvetica" w:hAnsi="Helvetica" w:eastAsia="Helvetica"/>
          <w:b w:val="0"/>
          <w:i w:val="0"/>
          <w:color w:val="000000"/>
          <w:sz w:val="15"/>
        </w:rPr>
        <w:t xml:space="preserve">赫</w:t>
      </w:r>
    </w:p>
    <w:tbl>
      <w:tblPr>
        <w:tblW w:type="auto" w:w="0"/>
        <w:tblLayout w:type="fixed"/>
        <w:tblLook w:firstColumn="1" w:firstRow="1" w:lastColumn="0" w:lastRow="0" w:noHBand="0" w:noVBand="1" w:val="04A0"/>
        <w:tblInd w:w="108.00000000000011" w:type="dxa"/>
      </w:tblPr>
      <w:tblGrid>
        <w:gridCol w:w="1295"/>
        <w:gridCol w:w="1295"/>
        <w:gridCol w:w="1295"/>
        <w:gridCol w:w="1295"/>
        <w:gridCol w:w="1295"/>
        <w:gridCol w:w="1295"/>
        <w:gridCol w:w="1295"/>
      </w:tblGrid>
      <w:tr>
        <w:trPr>
          <w:trHeight w:hRule="exact" w:val="926"/>
        </w:trPr>
        <w:tc>
          <w:tcPr>
            <w:tcW w:type="dxa" w:w="360"/>
            <w:tcBorders/>
            <w:tcMar>
              <w:start w:w="0" w:type="dxa"/>
              <w:end w:w="0" w:type="dxa"/>
            </w:tcMar>
          </w:tcPr>
          <w:p>
            <w:pPr xmlns:w="http://schemas.openxmlformats.org/wordprocessingml/2006/main">
              <w:autoSpaceDN w:val="0"/>
              <w:autoSpaceDE w:val="0"/>
              <w:widowControl/>
              <w:spacing w:line="198" w:lineRule="exact" w:before="668" w:after="0"/>
              <w:ind w:left="0" w:right="0" w:firstLine="0"/>
              <w:jc w:val="center"/>
            </w:pPr>
            <w:r xmlns:w="http://schemas.openxmlformats.org/wordprocessingml/2006/main">
              <w:rPr>
                <w:rFonts w:ascii="Helvetica" w:hAnsi="Helvetica" w:eastAsia="Helvetica"/>
                <w:b w:val="0"/>
                <w:i w:val="0"/>
                <w:color w:val="000000"/>
                <w:sz w:val="15"/>
              </w:rPr>
              <w:t xml:space="preserve">一个</w:t>
            </w:r>
          </w:p>
        </w:tc>
        <w:tc>
          <w:tcPr>
            <w:tcW w:type="dxa" w:w="360"/>
            <w:tcBorders/>
            <w:tcMar>
              <w:start w:w="0" w:type="dxa"/>
              <w:end w:w="0" w:type="dxa"/>
            </w:tcMar>
          </w:tcPr>
          <w:p>
            <w:pPr xmlns:w="http://schemas.openxmlformats.org/wordprocessingml/2006/main">
              <w:autoSpaceDN w:val="0"/>
              <w:autoSpaceDE w:val="0"/>
              <w:widowControl/>
              <w:spacing w:line="198" w:lineRule="exact" w:before="60" w:after="0"/>
              <w:ind w:left="0" w:right="0" w:firstLine="0"/>
              <w:jc w:val="center"/>
            </w:pPr>
            <w:r xmlns:w="http://schemas.openxmlformats.org/wordprocessingml/2006/main">
              <w:rPr>
                <w:rFonts w:ascii="Helvetica" w:hAnsi="Helvetica" w:eastAsia="Helvetica"/>
                <w:b w:val="0"/>
                <w:i w:val="0"/>
                <w:color w:val="000000"/>
                <w:sz w:val="15"/>
              </w:rPr>
              <w:t xml:space="preserve">埃</w:t>
            </w:r>
          </w:p>
        </w:tc>
        <w:tc>
          <w:tcPr>
            <w:tcW w:type="dxa" w:w="400"/>
            <w:tcBorders/>
            <w:tcMar>
              <w:start w:w="0" w:type="dxa"/>
              <w:end w:w="0" w:type="dxa"/>
            </w:tcMar>
          </w:tcPr>
          <w:p>
            <w:pPr xmlns:w="http://schemas.openxmlformats.org/wordprocessingml/2006/main">
              <w:autoSpaceDN w:val="0"/>
              <w:autoSpaceDE w:val="0"/>
              <w:widowControl/>
              <w:spacing w:line="198" w:lineRule="exact" w:before="668" w:after="0"/>
              <w:ind w:left="0" w:right="0" w:firstLine="0"/>
              <w:jc w:val="center"/>
            </w:pPr>
            <w:r xmlns:w="http://schemas.openxmlformats.org/wordprocessingml/2006/main">
              <w:rPr>
                <w:rFonts w:ascii="Helvetica" w:hAnsi="Helvetica" w:eastAsia="Helvetica"/>
                <w:b w:val="0"/>
                <w:i w:val="0"/>
                <w:color w:val="000000"/>
                <w:sz w:val="15"/>
              </w:rPr>
              <w:t xml:space="preserve">乙</w:t>
            </w:r>
          </w:p>
        </w:tc>
        <w:tc>
          <w:tcPr>
            <w:tcW w:type="dxa" w:w="420"/>
            <w:tcBorders/>
            <w:tcMar>
              <w:start w:w="0" w:type="dxa"/>
              <w:end w:w="0" w:type="dxa"/>
            </w:tcMar>
          </w:tcPr>
          <w:p>
            <w:pPr xmlns:w="http://schemas.openxmlformats.org/wordprocessingml/2006/main">
              <w:autoSpaceDN w:val="0"/>
              <w:autoSpaceDE w:val="0"/>
              <w:widowControl/>
              <w:spacing w:line="198" w:lineRule="exact" w:before="60" w:after="0"/>
              <w:ind w:left="0" w:right="0" w:firstLine="0"/>
              <w:jc w:val="center"/>
            </w:pPr>
            <w:r xmlns:w="http://schemas.openxmlformats.org/wordprocessingml/2006/main">
              <w:rPr>
                <w:rFonts w:ascii="Helvetica" w:hAnsi="Helvetica" w:eastAsia="Helvetica"/>
                <w:b w:val="0"/>
                <w:i w:val="0"/>
                <w:color w:val="000000"/>
                <w:sz w:val="15"/>
              </w:rPr>
              <w:t xml:space="preserve">F</w:t>
            </w:r>
          </w:p>
        </w:tc>
        <w:tc>
          <w:tcPr>
            <w:tcW w:type="dxa" w:w="420"/>
            <w:tcBorders/>
            <w:tcMar>
              <w:start w:w="0" w:type="dxa"/>
              <w:end w:w="0" w:type="dxa"/>
            </w:tcMar>
          </w:tcPr>
          <w:p>
            <w:pPr xmlns:w="http://schemas.openxmlformats.org/wordprocessingml/2006/main">
              <w:autoSpaceDN w:val="0"/>
              <w:autoSpaceDE w:val="0"/>
              <w:widowControl/>
              <w:spacing w:line="198" w:lineRule="exact" w:before="668" w:after="0"/>
              <w:ind w:left="0" w:right="0" w:firstLine="0"/>
              <w:jc w:val="center"/>
            </w:pPr>
            <w:r xmlns:w="http://schemas.openxmlformats.org/wordprocessingml/2006/main">
              <w:rPr>
                <w:rFonts w:ascii="Helvetica" w:hAnsi="Helvetica" w:eastAsia="Helvetica"/>
                <w:b w:val="0"/>
                <w:i w:val="0"/>
                <w:color w:val="000000"/>
                <w:sz w:val="15"/>
              </w:rPr>
              <w:t xml:space="preserve">碳</w:t>
            </w:r>
          </w:p>
        </w:tc>
        <w:tc>
          <w:tcPr>
            <w:tcW w:type="dxa" w:w="360"/>
            <w:tcBorders/>
            <w:tcMar>
              <w:start w:w="0" w:type="dxa"/>
              <w:end w:w="0" w:type="dxa"/>
            </w:tcMar>
          </w:tcPr>
          <w:p>
            <w:pPr xmlns:w="http://schemas.openxmlformats.org/wordprocessingml/2006/main">
              <w:autoSpaceDN w:val="0"/>
              <w:autoSpaceDE w:val="0"/>
              <w:widowControl/>
              <w:spacing w:line="198" w:lineRule="exact" w:before="60" w:after="0"/>
              <w:ind w:left="0" w:right="0" w:firstLine="0"/>
              <w:jc w:val="center"/>
            </w:pPr>
            <w:r xmlns:w="http://schemas.openxmlformats.org/wordprocessingml/2006/main">
              <w:rPr>
                <w:rFonts w:ascii="Helvetica" w:hAnsi="Helvetica" w:eastAsia="Helvetica"/>
                <w:b w:val="0"/>
                <w:i w:val="0"/>
                <w:color w:val="000000"/>
                <w:sz w:val="15"/>
              </w:rPr>
              <w:t xml:space="preserve">格</w:t>
            </w:r>
          </w:p>
        </w:tc>
        <w:tc>
          <w:tcPr>
            <w:tcW w:type="dxa" w:w="3440"/>
            <w:tcBorders/>
            <w:tcMar>
              <w:start w:w="0" w:type="dxa"/>
              <w:end w:w="0" w:type="dxa"/>
            </w:tcMar>
          </w:tcPr>
          <w:p>
            <w:pPr xmlns:w="http://schemas.openxmlformats.org/wordprocessingml/2006/main">
              <w:autoSpaceDN w:val="0"/>
              <w:autoSpaceDE w:val="0"/>
              <w:widowControl/>
              <w:spacing w:line="198" w:lineRule="exact" w:before="668" w:after="0"/>
              <w:ind w:left="136" w:right="0" w:firstLine="0"/>
              <w:jc w:val="left"/>
            </w:pPr>
            <w:r xmlns:w="http://schemas.openxmlformats.org/wordprocessingml/2006/main">
              <w:rPr>
                <w:rFonts w:ascii="Helvetica" w:hAnsi="Helvetica" w:eastAsia="Helvetica"/>
                <w:b w:val="0"/>
                <w:i w:val="0"/>
                <w:color w:val="000000"/>
                <w:sz w:val="15"/>
              </w:rPr>
              <w:t xml:space="preserve">德</w:t>
            </w:r>
          </w:p>
        </w:tc>
      </w:tr>
    </w:tbl>
    <w:p>
      <w:pPr xmlns:w="http://schemas.openxmlformats.org/wordprocessingml/2006/main">
        <w:autoSpaceDN w:val="0"/>
        <w:autoSpaceDE w:val="0"/>
        <w:widowControl/>
        <w:spacing w:line="218" w:lineRule="exact" w:before="120" w:after="0"/>
        <w:ind w:left="1944" w:right="0" w:firstLine="0"/>
        <w:jc w:val="left"/>
      </w:pPr>
      <w:r xmlns:w="http://schemas.openxmlformats.org/wordprocessingml/2006/main">
        <w:rPr>
          <w:rFonts w:ascii="Helvetica" w:hAnsi="Helvetica" w:eastAsia="Helvetica"/>
          <w:b w:val="0"/>
          <w:i w:val="0"/>
          <w:color w:val="000000"/>
          <w:sz w:val="16"/>
        </w:rPr>
        <w:t xml:space="preserve">图 A.2</w:t>
      </w:r>
    </w:p>
    <w:p>
      <w:pPr xmlns:w="http://schemas.openxmlformats.org/wordprocessingml/2006/main">
        <w:autoSpaceDN w:val="0"/>
        <w:autoSpaceDE w:val="0"/>
        <w:widowControl/>
        <w:spacing w:line="274" w:lineRule="exact" w:before="468" w:after="210"/>
        <w:ind w:left="10" w:right="0" w:firstLine="0"/>
        <w:jc w:val="left"/>
      </w:pPr>
      <w:r xmlns:w="http://schemas.openxmlformats.org/wordprocessingml/2006/main">
        <w:rPr>
          <w:rFonts w:ascii="Helvetica" w:hAnsi="Helvetica" w:eastAsia="Helvetica"/>
          <w:b w:val="0"/>
          <w:i w:val="0"/>
          <w:color w:val="000000"/>
          <w:sz w:val="20"/>
        </w:rPr>
        <w:t xml:space="preserve">字段控制字段的结构如表A.5所示。</w:t>
      </w:r>
    </w:p>
    <w:tbl>
      <w:tblPr>
        <w:tblW w:type="auto" w:w="0"/>
        <w:tblLayout w:type="fixed"/>
        <w:tblLook w:firstColumn="1" w:firstRow="1" w:lastColumn="0" w:lastRow="0" w:noHBand="0" w:noVBand="1" w:val="04A0"/>
        <w:tblInd w:w="6.000000000000227" w:type="dxa"/>
      </w:tblPr>
      <w:tblGrid>
        <w:gridCol w:w="1813"/>
        <w:gridCol w:w="1813"/>
        <w:gridCol w:w="1813"/>
        <w:gridCol w:w="1813"/>
        <w:gridCol w:w="1813"/>
      </w:tblGrid>
      <w:tr>
        <w:trPr>
          <w:trHeight w:hRule="exact" w:val="378"/>
        </w:trPr>
        <w:tc>
          <w:tcPr>
            <w:tcW w:type="dxa" w:w="1306"/>
            <w:tcBorders>
              <w:start w:sz="5.600000000000023"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字段控制</w:t>
            </w:r>
          </w:p>
        </w:tc>
        <w:tc>
          <w:tcPr>
            <w:tcW w:type="dxa" w:w="2834"/>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外部文件标题（不用于 S-57）</w:t>
            </w:r>
          </w:p>
        </w:tc>
        <w:tc>
          <w:tcPr>
            <w:tcW w:type="dxa" w:w="452"/>
            <w:tcBorders>
              <w:start w:sz="5.599999999999909"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犹他州大学</w:t>
            </w:r>
          </w:p>
        </w:tc>
        <w:tc>
          <w:tcPr>
            <w:tcW w:type="dxa" w:w="1702"/>
            <w:tcBorders>
              <w:start w:sz="5.599999999999909" w:val="single" w:color="#000000"/>
              <w:top w:sz="6.399999999999636"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字段标签对列表</w:t>
            </w:r>
          </w:p>
        </w:tc>
        <w:tc>
          <w:tcPr>
            <w:tcW w:type="dxa" w:w="450"/>
            <w:tcBorders>
              <w:start w:sz="6.400000000000091" w:val="single" w:color="#000000"/>
              <w:top w:sz="6.399999999999636"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金融时报</w:t>
            </w:r>
          </w:p>
        </w:tc>
      </w:tr>
    </w:tbl>
    <w:p>
      <w:pPr xmlns:w="http://schemas.openxmlformats.org/wordprocessingml/2006/main">
        <w:autoSpaceDN w:val="0"/>
        <w:autoSpaceDE w:val="0"/>
        <w:widowControl/>
        <w:spacing w:line="218" w:lineRule="exact" w:before="98" w:after="0"/>
        <w:ind w:left="0" w:right="2472" w:firstLine="0"/>
        <w:jc w:val="right"/>
      </w:pPr>
      <w:r xmlns:w="http://schemas.openxmlformats.org/wordprocessingml/2006/main">
        <w:rPr>
          <w:rFonts w:ascii="Helvetica" w:hAnsi="Helvetica" w:eastAsia="Helvetica"/>
          <w:b w:val="0"/>
          <w:i w:val="0"/>
          <w:color w:val="000000"/>
          <w:sz w:val="16"/>
        </w:rPr>
        <w:t xml:space="preserve">表 A.5</w:t>
      </w:r>
    </w:p>
    <w:p>
      <w:pPr xmlns:w="http://schemas.openxmlformats.org/wordprocessingml/2006/main">
        <w:autoSpaceDN w:val="0"/>
        <w:autoSpaceDE w:val="0"/>
        <w:widowControl/>
        <w:spacing w:line="228" w:lineRule="exact" w:before="294" w:after="0"/>
        <w:ind w:left="10" w:right="0" w:firstLine="0"/>
        <w:jc w:val="left"/>
      </w:pPr>
      <w:r xmlns:w="http://schemas.openxmlformats.org/wordprocessingml/2006/main">
        <w:rPr>
          <w:rFonts w:ascii="Helvetica" w:hAnsi="Helvetica" w:eastAsia="Helvetica"/>
          <w:b w:val="0"/>
          <w:i w:val="0"/>
          <w:color w:val="000000"/>
          <w:sz w:val="20"/>
        </w:rPr>
        <w:t xml:space="preserve">字段控制字段的字段控制是条款 A.2.4.1.b 中描述的字段控制的特殊情况。字段控制的九个字节包含“0000;&amp;”+3 个空格。</w:t>
      </w:r>
    </w:p>
    <w:p>
      <w:pPr xmlns:w="http://schemas.openxmlformats.org/wordprocessingml/2006/main">
        <w:autoSpaceDN w:val="0"/>
        <w:autoSpaceDE w:val="0"/>
        <w:widowControl/>
        <w:spacing w:line="274" w:lineRule="exact" w:before="190" w:after="0"/>
        <w:ind w:left="10" w:right="0" w:firstLine="0"/>
        <w:jc w:val="left"/>
      </w:pPr>
      <w:r xmlns:w="http://schemas.openxmlformats.org/wordprocessingml/2006/main">
        <w:rPr>
          <w:rFonts w:ascii="Helvetica" w:hAnsi="Helvetica" w:eastAsia="Helvetica"/>
          <w:b/>
          <w:i w:val="0"/>
          <w:color w:val="000000"/>
          <w:sz w:val="20"/>
        </w:rPr>
        <w:t xml:space="preserve">b. 数据描述字段</w:t>
      </w:r>
    </w:p>
    <w:p>
      <w:pPr xmlns:w="http://schemas.openxmlformats.org/wordprocessingml/2006/main">
        <w:autoSpaceDN w:val="0"/>
        <w:autoSpaceDE w:val="0"/>
        <w:widowControl/>
        <w:spacing w:line="228" w:lineRule="exact" w:before="228" w:after="0"/>
        <w:ind w:left="10" w:right="20" w:firstLine="0"/>
        <w:jc w:val="both"/>
      </w:pPr>
      <w:r xmlns:w="http://schemas.openxmlformats.org/wordprocessingml/2006/main">
        <w:rPr>
          <w:rFonts w:ascii="Helvetica" w:hAnsi="Helvetica" w:eastAsia="Helvetica"/>
          <w:b w:val="0"/>
          <w:i w:val="0"/>
          <w:color w:val="000000"/>
          <w:sz w:val="20"/>
        </w:rPr>
        <w:t xml:space="preserve">字段区域的连续字段包含数据描述字段。数据描述字段按前序遍历顺序编码在 DDR 中。图 A.2 所示树的前序遍历顺序为 HEABFGCD。</w:t>
      </w:r>
    </w:p>
    <w:p>
      <w:pPr xmlns:w="http://schemas.openxmlformats.org/wordprocessingml/2006/main">
        <w:autoSpaceDN w:val="0"/>
        <w:autoSpaceDE w:val="0"/>
        <w:widowControl/>
        <w:spacing w:line="272" w:lineRule="exact" w:before="184" w:after="210"/>
        <w:ind w:left="10" w:right="0" w:firstLine="0"/>
        <w:jc w:val="left"/>
      </w:pPr>
      <w:r xmlns:w="http://schemas.openxmlformats.org/wordprocessingml/2006/main">
        <w:rPr>
          <w:rFonts w:ascii="Helvetica" w:hAnsi="Helvetica" w:eastAsia="Helvetica"/>
          <w:b w:val="0"/>
          <w:i w:val="0"/>
          <w:color w:val="000000"/>
          <w:sz w:val="20"/>
        </w:rPr>
        <w:t xml:space="preserve">数据描述字段的结构如表A.6所示</w:t>
      </w:r>
    </w:p>
    <w:tbl>
      <w:tblPr>
        <w:tblW w:type="auto" w:w="0"/>
        <w:tblLayout w:type="fixed"/>
        <w:tblLook w:firstColumn="1" w:firstRow="1" w:lastColumn="0" w:lastRow="0" w:noHBand="0" w:noVBand="1" w:val="04A0"/>
        <w:tblInd w:w="6.000000000000227" w:type="dxa"/>
      </w:tblPr>
      <w:tblGrid>
        <w:gridCol w:w="1295"/>
        <w:gridCol w:w="1295"/>
        <w:gridCol w:w="1295"/>
        <w:gridCol w:w="1295"/>
        <w:gridCol w:w="1295"/>
        <w:gridCol w:w="1295"/>
        <w:gridCol w:w="1295"/>
      </w:tblGrid>
      <w:tr>
        <w:trPr>
          <w:trHeight w:hRule="exact" w:val="378"/>
        </w:trPr>
        <w:tc>
          <w:tcPr>
            <w:tcW w:type="dxa" w:w="1298"/>
            <w:tcBorders>
              <w:start w:sz="5.600000000000023"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字段控制</w:t>
            </w:r>
          </w:p>
        </w:tc>
        <w:tc>
          <w:tcPr>
            <w:tcW w:type="dxa" w:w="1296"/>
            <w:tcBorders>
              <w:start w:sz="5.599999999999909" w:val="single" w:color="#000000"/>
              <w:top w:sz="5.600000000000364" w:val="single" w:color="#000000"/>
              <w:end w:sz="5.600000000000136"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字段名称</w:t>
            </w:r>
          </w:p>
        </w:tc>
        <w:tc>
          <w:tcPr>
            <w:tcW w:type="dxa" w:w="524"/>
            <w:tcBorders>
              <w:start w:sz="5.600000000000136"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犹他州大学</w:t>
            </w:r>
          </w:p>
        </w:tc>
        <w:tc>
          <w:tcPr>
            <w:tcW w:type="dxa" w:w="1420"/>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数组描述符</w:t>
            </w:r>
          </w:p>
        </w:tc>
        <w:tc>
          <w:tcPr>
            <w:tcW w:type="dxa" w:w="452"/>
            <w:tcBorders>
              <w:start w:sz="5.600000000000364" w:val="single" w:color="#000000"/>
              <w:top w:sz="5.600000000000364" w:val="single" w:color="#000000"/>
              <w:end w:sz="5.599999999999909"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犹他州大学</w:t>
            </w:r>
          </w:p>
        </w:tc>
        <w:tc>
          <w:tcPr>
            <w:tcW w:type="dxa" w:w="1416"/>
            <w:tcBorders>
              <w:start w:sz="5.599999999999909"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格式控件</w:t>
            </w:r>
          </w:p>
        </w:tc>
        <w:tc>
          <w:tcPr>
            <w:tcW w:type="dxa" w:w="510"/>
            <w:tcBorders>
              <w:start w:sz="5.600000000000364" w:val="single" w:color="#000000"/>
              <w:top w:sz="5.600000000000364" w:val="single" w:color="#000000"/>
              <w:end w:sz="6.400000000000091"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金融时报</w:t>
            </w:r>
          </w:p>
        </w:tc>
      </w:tr>
    </w:tbl>
    <w:p>
      <w:pPr xmlns:w="http://schemas.openxmlformats.org/wordprocessingml/2006/main">
        <w:autoSpaceDN w:val="0"/>
        <w:autoSpaceDE w:val="0"/>
        <w:widowControl/>
        <w:spacing w:line="218" w:lineRule="exact" w:before="0" w:after="0"/>
        <w:ind w:left="0" w:right="2292" w:firstLine="0"/>
        <w:jc w:val="right"/>
      </w:pPr>
      <w:r xmlns:w="http://schemas.openxmlformats.org/wordprocessingml/2006/main">
        <w:rPr>
          <w:rFonts w:ascii="Helvetica" w:hAnsi="Helvetica" w:eastAsia="Helvetica"/>
          <w:b w:val="0"/>
          <w:i w:val="0"/>
          <w:color w:val="000000"/>
          <w:sz w:val="16"/>
        </w:rPr>
        <w:t xml:space="preserve">表 A.6</w:t>
      </w:r>
    </w:p>
    <w:p>
      <w:pPr xmlns:w="http://schemas.openxmlformats.org/wordprocessingml/2006/main">
        <w:autoSpaceDN w:val="0"/>
        <w:autoSpaceDE w:val="0"/>
        <w:widowControl/>
        <w:spacing w:line="228" w:lineRule="exact" w:before="408" w:after="314"/>
        <w:ind w:left="10" w:right="0" w:firstLine="0"/>
        <w:jc w:val="left"/>
      </w:pPr>
      <w:r xmlns:w="http://schemas.openxmlformats.org/wordprocessingml/2006/main">
        <w:rPr>
          <w:rFonts w:ascii="Helvetica" w:hAnsi="Helvetica" w:eastAsia="Helvetica"/>
          <w:b w:val="0"/>
          <w:i w:val="0"/>
          <w:color w:val="000000"/>
          <w:sz w:val="20"/>
        </w:rPr>
        <w:t xml:space="preserve">字段控件用于描述数据描述字段定义的数据字段的级别和数据类型，字段控件的结构如表A.7所示。</w:t>
      </w:r>
    </w:p>
    <w:tbl>
      <w:tblPr>
        <w:tblW w:type="auto" w:w="0"/>
        <w:tblLayout w:type="fixed"/>
        <w:tblLook w:firstColumn="1" w:firstRow="1" w:lastColumn="0" w:lastRow="0" w:noHBand="0" w:noVBand="1" w:val="04A0"/>
        <w:tblInd w:w="-11.999999999999886" w:type="dxa"/>
      </w:tblPr>
      <w:tblGrid>
        <w:gridCol w:w="3021"/>
        <w:gridCol w:w="3021"/>
        <w:gridCol w:w="3021"/>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A</w:t>
            </w:r>
          </w:p>
        </w:tc>
      </w:tr>
    </w:tbl>
    <w:p>
      <w:pPr>
        <w:autoSpaceDN w:val="0"/>
        <w:autoSpaceDE w:val="0"/>
        <w:widowControl/>
        <w:spacing w:line="14" w:lineRule="exact" w:before="0" w:after="0"/>
        <w:ind w:left="0" w:right="0"/>
      </w:pPr>
    </w:p>
    <w:p>
      <w:pPr>
        <w:sectPr>
          <w:pgSz w:w="11900" w:h="16840"/>
          <w:pgMar w:top="710" w:right="1404" w:bottom="716" w:left="1432"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268"/>
        <w:ind w:left="0" w:right="86" w:firstLine="0"/>
        <w:jc w:val="right"/>
      </w:pPr>
      <w:r xmlns:w="http://schemas.openxmlformats.org/wordprocessingml/2006/main">
        <w:rPr>
          <w:rFonts w:ascii="Helvetica" w:hAnsi="Helvetica" w:eastAsia="Helvetica"/>
          <w:b w:val="0"/>
          <w:i w:val="0"/>
          <w:color w:val="000000"/>
          <w:sz w:val="16"/>
        </w:rPr>
        <w:t xml:space="preserve">3.A.5</w:t>
      </w:r>
    </w:p>
    <w:tbl>
      <w:tblPr>
        <w:tblW w:type="auto" w:w="0"/>
        <w:tblLayout w:type="fixed"/>
        <w:tblLook w:firstColumn="1" w:firstRow="1" w:lastColumn="0" w:lastRow="0" w:noHBand="0" w:noVBand="1" w:val="04A0"/>
        <w:tblInd w:w="22.00000000000017" w:type="dxa"/>
      </w:tblPr>
      <w:tblGrid>
        <w:gridCol w:w="2285"/>
        <w:gridCol w:w="2285"/>
        <w:gridCol w:w="2285"/>
        <w:gridCol w:w="2285"/>
      </w:tblGrid>
      <w:tr>
        <w:trPr>
          <w:trHeight w:hRule="exact" w:val="451"/>
        </w:trPr>
        <w:tc>
          <w:tcPr>
            <w:tcW w:type="dxa" w:w="514"/>
            <w:tcBorders>
              <w:start w:sz="5.600000000000023" w:val="single" w:color="#000000"/>
              <w:top w:sz="5.600000000000023" w:val="single" w:color="#000000"/>
              <w:end w:sz="5.600000000000023"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140" w:after="0"/>
              <w:ind w:left="0" w:right="0" w:firstLine="0"/>
              <w:jc w:val="center"/>
            </w:pPr>
            <w:r xmlns:w="http://schemas.openxmlformats.org/wordprocessingml/2006/main">
              <w:rPr>
                <w:rFonts w:ascii="Helvetica" w:hAnsi="Helvetica" w:eastAsia="Helvetica"/>
                <w:b/>
                <w:i w:val="0"/>
                <w:color w:val="000000"/>
                <w:sz w:val="16"/>
              </w:rPr>
              <w:t xml:space="preserve">反相</w:t>
            </w:r>
          </w:p>
        </w:tc>
        <w:tc>
          <w:tcPr>
            <w:tcW w:type="dxa" w:w="564"/>
            <w:tcBorders>
              <w:start w:sz="5.600000000000023" w:val="single" w:color="#000000"/>
              <w:top w:sz="5.600000000000023" w:val="single" w:color="#000000"/>
              <w:end w:sz="5.600000000000023"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140" w:after="0"/>
              <w:ind w:left="0" w:right="0" w:firstLine="0"/>
              <w:jc w:val="center"/>
            </w:pPr>
            <w:r xmlns:w="http://schemas.openxmlformats.org/wordprocessingml/2006/main">
              <w:rPr>
                <w:rFonts w:ascii="Helvetica" w:hAnsi="Helvetica" w:eastAsia="Helvetica"/>
                <w:b/>
                <w:i w:val="0"/>
                <w:color w:val="000000"/>
                <w:sz w:val="16"/>
              </w:rPr>
              <w:t xml:space="preserve">伦</w:t>
            </w:r>
          </w:p>
        </w:tc>
        <w:tc>
          <w:tcPr>
            <w:tcW w:type="dxa" w:w="2440"/>
            <w:tcBorders>
              <w:start w:sz="5.600000000000023" w:val="single" w:color="#000000"/>
              <w:top w:sz="5.600000000000023" w:val="single" w:color="#000000"/>
              <w:end w:sz="5.599999999999909"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140" w:after="0"/>
              <w:ind w:left="116" w:right="0" w:firstLine="0"/>
              <w:jc w:val="left"/>
            </w:pPr>
            <w:r xmlns:w="http://schemas.openxmlformats.org/wordprocessingml/2006/main">
              <w:rPr>
                <w:rFonts w:ascii="Helvetica" w:hAnsi="Helvetica" w:eastAsia="Helvetica"/>
                <w:b/>
                <w:i w:val="0"/>
                <w:color w:val="000000"/>
                <w:sz w:val="16"/>
              </w:rPr>
              <w:t xml:space="preserve">作品名称</w:t>
            </w:r>
          </w:p>
        </w:tc>
        <w:tc>
          <w:tcPr>
            <w:tcW w:type="dxa" w:w="5554"/>
            <w:tcBorders>
              <w:start w:sz="5.599999999999909" w:val="single" w:color="#000000"/>
              <w:top w:sz="5.600000000000023" w:val="single" w:color="#000000"/>
              <w:end w:sz="5.600000000000364"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140" w:after="0"/>
              <w:ind w:left="114" w:right="0" w:firstLine="0"/>
              <w:jc w:val="left"/>
            </w:pPr>
            <w:r xmlns:w="http://schemas.openxmlformats.org/wordprocessingml/2006/main">
              <w:rPr>
                <w:rFonts w:ascii="Helvetica" w:hAnsi="Helvetica" w:eastAsia="Helvetica"/>
                <w:b/>
                <w:i w:val="0"/>
                <w:color w:val="000000"/>
                <w:sz w:val="16"/>
              </w:rPr>
              <w:t xml:space="preserve">内容</w:t>
            </w:r>
          </w:p>
        </w:tc>
      </w:tr>
      <w:tr>
        <w:trPr>
          <w:trHeight w:hRule="exact" w:val="560"/>
        </w:trPr>
        <w:tc>
          <w:tcPr>
            <w:tcW w:type="dxa" w:w="514"/>
            <w:tcBorders>
              <w:start w:sz="5.600000000000023" w:val="single" w:color="#000000"/>
              <w:top w:sz="5.600000000000023"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0</w:t>
            </w:r>
          </w:p>
        </w:tc>
        <w:tc>
          <w:tcPr>
            <w:tcW w:type="dxa" w:w="564"/>
            <w:tcBorders>
              <w:start w:sz="5.600000000000023" w:val="single" w:color="#000000"/>
              <w:top w:sz="5.600000000000023"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1</w:t>
            </w:r>
          </w:p>
        </w:tc>
        <w:tc>
          <w:tcPr>
            <w:tcW w:type="dxa" w:w="2440"/>
            <w:tcBorders>
              <w:start w:sz="5.600000000000023" w:val="single" w:color="#000000"/>
              <w:top w:sz="5.600000000000023"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数据结构代码</w:t>
            </w:r>
          </w:p>
        </w:tc>
        <w:tc>
          <w:tcPr>
            <w:tcW w:type="dxa" w:w="5554"/>
            <w:tcBorders>
              <w:start w:sz="5.599999999999909" w:val="single" w:color="#000000"/>
              <w:top w:sz="5.600000000000023" w:val="single" w:color="#000000"/>
              <w:end w:sz="5.59999999999945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182" w:lineRule="exact" w:before="138" w:after="0"/>
              <w:ind w:left="114" w:right="3024" w:firstLine="0"/>
              <w:jc w:val="left"/>
            </w:pPr>
            <w:r xmlns:w="http://schemas.openxmlformats.org/wordprocessingml/2006/main">
              <w:rPr>
                <w:rFonts w:ascii="Helvetica" w:hAnsi="Helvetica" w:eastAsia="Helvetica"/>
                <w:b w:val="0"/>
                <w:i w:val="0"/>
                <w:color w:val="000000"/>
                <w:sz w:val="16"/>
              </w:rPr>
              <w:t xml:space="preserve">“1”-线性结构</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“2”-多维结构</w:t>
            </w:r>
          </w:p>
        </w:tc>
      </w:tr>
      <w:tr>
        <w:trPr>
          <w:trHeight w:hRule="exact" w:val="926"/>
        </w:trPr>
        <w:tc>
          <w:tcPr>
            <w:tcW w:type="dxa" w:w="514"/>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1</w:t>
            </w:r>
          </w:p>
        </w:tc>
        <w:tc>
          <w:tcPr>
            <w:tcW w:type="dxa" w:w="564"/>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1</w:t>
            </w:r>
          </w:p>
        </w:tc>
        <w:tc>
          <w:tcPr>
            <w:tcW w:type="dxa" w:w="2440"/>
            <w:tcBorders>
              <w:start w:sz="5.600000000000023"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数据类型代码</w:t>
            </w:r>
          </w:p>
        </w:tc>
        <w:tc>
          <w:tcPr>
            <w:tcW w:type="dxa" w:w="5554"/>
            <w:tcBorders>
              <w:start w:sz="5.599999999999909" w:val="single" w:color="#000000"/>
              <w:top w:sz="5.600000000000136"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82" w:lineRule="exact" w:before="136" w:after="0"/>
              <w:ind w:left="114" w:right="3456" w:hanging="2"/>
              <w:jc w:val="left"/>
            </w:pPr>
            <w:r xmlns:w="http://schemas.openxmlformats.org/wordprocessingml/2006/main">
              <w:rPr>
                <w:rFonts w:ascii="Helvetica" w:hAnsi="Helvetica" w:eastAsia="Helvetica"/>
                <w:b w:val="0"/>
                <w:i w:val="0"/>
                <w:color w:val="000000"/>
                <w:sz w:val="16"/>
              </w:rPr>
              <w:t xml:space="preserve">“0” - 字符串</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“1” - 隐式点（整数）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“5” - 二进制形式</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“6” - 混合数据类型</w:t>
            </w:r>
          </w:p>
        </w:tc>
      </w:tr>
      <w:tr>
        <w:trPr>
          <w:trHeight w:hRule="exact" w:val="374"/>
        </w:trPr>
        <w:tc>
          <w:tcPr>
            <w:tcW w:type="dxa" w:w="514"/>
            <w:tcBorders>
              <w:start w:sz="5.600000000000023" w:val="single" w:color="#000000"/>
              <w:top w:sz="5.599999999999909"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564"/>
            <w:tcBorders>
              <w:start w:sz="5.600000000000023" w:val="single" w:color="#000000"/>
              <w:top w:sz="5.599999999999909"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2</w:t>
            </w:r>
          </w:p>
        </w:tc>
        <w:tc>
          <w:tcPr>
            <w:tcW w:type="dxa" w:w="2440"/>
            <w:tcBorders>
              <w:start w:sz="5.600000000000023"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辅助控制</w:t>
            </w:r>
          </w:p>
        </w:tc>
        <w:tc>
          <w:tcPr>
            <w:tcW w:type="dxa" w:w="5554"/>
            <w:tcBorders>
              <w:start w:sz="5.599999999999909" w:val="single" w:color="#000000"/>
              <w:top w:sz="5.599999999999909" w:val="single" w:color="#000000"/>
              <w:end w:sz="5.59999999999945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“00”</w:t>
            </w:r>
          </w:p>
        </w:tc>
      </w:tr>
      <w:tr>
        <w:trPr>
          <w:trHeight w:hRule="exact" w:val="378"/>
        </w:trPr>
        <w:tc>
          <w:tcPr>
            <w:tcW w:type="dxa" w:w="514"/>
            <w:tcBorders>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24" w:right="0" w:firstLine="0"/>
              <w:jc w:val="left"/>
            </w:pPr>
            <w:r xmlns:w="http://schemas.openxmlformats.org/wordprocessingml/2006/main">
              <w:rPr>
                <w:rFonts w:ascii="Helvetica" w:hAnsi="Helvetica" w:eastAsia="Helvetica"/>
                <w:b w:val="0"/>
                <w:i w:val="0"/>
                <w:color w:val="000000"/>
                <w:sz w:val="16"/>
              </w:rPr>
              <w:t xml:space="preserve">4</w:t>
            </w:r>
          </w:p>
        </w:tc>
        <w:tc>
          <w:tcPr>
            <w:tcW w:type="dxa" w:w="564"/>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2</w:t>
            </w:r>
          </w:p>
        </w:tc>
        <w:tc>
          <w:tcPr>
            <w:tcW w:type="dxa" w:w="2440"/>
            <w:tcBorders>
              <w:start w:sz="5.600000000000023"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可打印图形</w:t>
            </w:r>
          </w:p>
        </w:tc>
        <w:tc>
          <w:tcPr>
            <w:tcW w:type="dxa" w:w="5554"/>
            <w:tcBorders>
              <w:start w:sz="5.599999999999909" w:val="single" w:color="#000000"/>
              <w:top w:sz="5.600000000000136" w:val="single" w:color="#000000"/>
              <w:end w:sz="5.59999999999945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2" w:right="0" w:firstLine="0"/>
              <w:jc w:val="left"/>
            </w:pPr>
            <w:r xmlns:w="http://schemas.openxmlformats.org/wordprocessingml/2006/main">
              <w:rPr>
                <w:rFonts w:ascii="Helvetica" w:hAnsi="Helvetica" w:eastAsia="Helvetica"/>
                <w:b w:val="0"/>
                <w:i w:val="0"/>
                <w:color w:val="000000"/>
                <w:sz w:val="16"/>
              </w:rPr>
              <w:t xml:space="preserve">“;&amp;”</w:t>
            </w:r>
          </w:p>
        </w:tc>
      </w:tr>
      <w:tr>
        <w:trPr>
          <w:trHeight w:hRule="exact" w:val="744"/>
        </w:trPr>
        <w:tc>
          <w:tcPr>
            <w:tcW w:type="dxa" w:w="514"/>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6</w:t>
            </w:r>
          </w:p>
        </w:tc>
        <w:tc>
          <w:tcPr>
            <w:tcW w:type="dxa" w:w="564"/>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3</w:t>
            </w:r>
          </w:p>
        </w:tc>
        <w:tc>
          <w:tcPr>
            <w:tcW w:type="dxa" w:w="2440"/>
            <w:tcBorders>
              <w:start w:sz="5.600000000000023"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截断的转义序列</w:t>
            </w:r>
          </w:p>
        </w:tc>
        <w:tc>
          <w:tcPr>
            <w:tcW w:type="dxa" w:w="5554"/>
            <w:tcBorders>
              <w:start w:sz="5.599999999999909" w:val="single" w:color="#000000"/>
              <w:top w:sz="5.599999999999909" w:val="single" w:color="#000000"/>
              <w:end w:sz="5.599999999999454" w:val="single" w:color="#000000"/>
              <w:bottom w:sz="5.599999999999909" w:val="single" w:color="#000000"/>
            </w:tcBorders>
            <w:tcMar>
              <w:start w:w="0" w:type="dxa"/>
              <w:end w:w="0" w:type="dxa"/>
            </w:tcMar>
          </w:tcPr>
          <w:p>
            <w:pPr>
              <w:autoSpaceDN w:val="0"/>
              <w:autoSpaceDE w:val="0"/>
              <w:widowControl/>
              <w:spacing w:line="46" w:lineRule="exact" w:before="0" w:after="0"/>
              <w:ind w:left="0" w:right="0"/>
            </w:pPr>
          </w:p>
          <w:tbl>
            <w:tblPr>
              <w:tblW w:type="auto" w:w="0"/>
              <w:tblLayout w:type="fixed"/>
              <w:tblLook w:firstColumn="1" w:firstRow="1" w:lastColumn="0" w:lastRow="0" w:noHBand="0" w:noVBand="1" w:val="04A0"/>
              <w:tblInd w:w="36.00000000000023" w:type="dxa"/>
            </w:tblPr>
            <w:tblGrid>
              <w:gridCol w:w="1851"/>
              <w:gridCol w:w="1851"/>
              <w:gridCol w:w="1851"/>
            </w:tblGrid>
            <w:tr>
              <w:trPr>
                <w:trHeight w:hRule="exact" w:val="644"/>
              </w:trPr>
              <w:tc>
                <w:tcPr>
                  <w:tcW w:type="dxa" w:w="1100"/>
                  <w:tcBorders/>
                  <w:tcMar>
                    <w:start w:w="0" w:type="dxa"/>
                    <w:end w:w="0" w:type="dxa"/>
                  </w:tcMar>
                </w:tcPr>
                <w:p>
                  <w:pPr xmlns:w="http://schemas.openxmlformats.org/wordprocessingml/2006/main">
                    <w:autoSpaceDN w:val="0"/>
                    <w:autoSpaceDE w:val="0"/>
                    <w:widowControl/>
                    <w:spacing w:line="182" w:lineRule="exact" w:before="90" w:after="0"/>
                    <w:ind w:left="78" w:right="78" w:firstLine="0"/>
                    <w:jc w:val="both"/>
                  </w:pPr>
                  <w:r xmlns:w="http://schemas.openxmlformats.org/wordprocessingml/2006/main">
                    <w:rPr>
                      <w:rFonts w:ascii="Helvetica" w:hAnsi="Helvetica" w:eastAsia="Helvetica"/>
                      <w:b w:val="0"/>
                      <w:i w:val="0"/>
                      <w:color w:val="000000"/>
                      <w:sz w:val="16"/>
                    </w:rPr>
                    <w:t xml:space="preserve">词汇级别 0 词汇级别 1 词汇级别 2</w:t>
                  </w:r>
                </w:p>
              </w:tc>
              <w:tc>
                <w:tcPr>
                  <w:tcW w:type="dxa" w:w="780"/>
                  <w:tcBorders/>
                  <w:tcMar>
                    <w:start w:w="0" w:type="dxa"/>
                    <w:end w:w="0" w:type="dxa"/>
                  </w:tcMar>
                </w:tcPr>
                <w:p>
                  <w:pPr xmlns:w="http://schemas.openxmlformats.org/wordprocessingml/2006/main">
                    <w:autoSpaceDN w:val="0"/>
                    <w:autoSpaceDE w:val="0"/>
                    <w:widowControl/>
                    <w:spacing w:line="182" w:lineRule="exact" w:before="90" w:after="0"/>
                    <w:ind w:left="112" w:right="144" w:firstLine="0"/>
                    <w:jc w:val="left"/>
                  </w:pPr>
                  <w:r xmlns:w="http://schemas.openxmlformats.org/wordprocessingml/2006/main">
                    <w:rPr>
                      <w:rFonts w:ascii="Helvetica" w:hAnsi="Helvetica" w:eastAsia="Helvetica"/>
                      <w:b w:val="0"/>
                      <w:i w:val="0"/>
                      <w:color w:val="000000"/>
                      <w:sz w:val="16"/>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-“-A”-“％/A”</w:t>
                  </w:r>
                </w:p>
              </w:tc>
              <w:tc>
                <w:tcPr>
                  <w:tcW w:type="dxa" w:w="2340"/>
                  <w:tcBorders/>
                  <w:tcMar>
                    <w:start w:w="0" w:type="dxa"/>
                    <w:end w:w="0" w:type="dxa"/>
                  </w:tcMar>
                </w:tcPr>
                <w:p>
                  <w:pPr xmlns:w="http://schemas.openxmlformats.org/wordprocessingml/2006/main">
                    <w:autoSpaceDN w:val="0"/>
                    <w:autoSpaceDE w:val="0"/>
                    <w:widowControl/>
                    <w:spacing w:line="182" w:lineRule="exact" w:before="90" w:after="0"/>
                    <w:ind w:left="178" w:right="1152" w:firstLine="0"/>
                    <w:jc w:val="left"/>
                  </w:pPr>
                  <w:r xmlns:w="http://schemas.openxmlformats.org/wordprocessingml/2006/main">
                    <w:rPr>
                      <w:rFonts w:ascii="Helvetica" w:hAnsi="Helvetica" w:eastAsia="Helvetica"/>
                      <w:b w:val="0"/>
                      <w:i w:val="0"/>
                      <w:color w:val="000000"/>
                      <w:sz w:val="16"/>
                    </w:rPr>
                    <w:t xml:space="preserve">（空格）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（-，A，空格）</w:t>
                  </w:r>
                </w:p>
              </w:tc>
            </w:tr>
          </w:tbl>
          <w:p>
            <w:pPr>
              <w:autoSpaceDN w:val="0"/>
              <w:autoSpaceDE w:val="0"/>
              <w:widowControl/>
              <w:spacing w:line="14" w:lineRule="exact" w:before="0" w:after="0"/>
              <w:ind w:left="0" w:right="0"/>
            </w:pPr>
          </w:p>
        </w:tc>
      </w:tr>
    </w:tbl>
    <w:p>
      <w:pPr xmlns:w="http://schemas.openxmlformats.org/wordprocessingml/2006/main">
        <w:autoSpaceDN w:val="0"/>
        <w:autoSpaceDE w:val="0"/>
        <w:widowControl/>
        <w:spacing w:line="218" w:lineRule="exact" w:before="98" w:after="0"/>
        <w:ind w:left="0" w:right="128" w:firstLine="0"/>
        <w:jc w:val="right"/>
      </w:pPr>
      <w:r xmlns:w="http://schemas.openxmlformats.org/wordprocessingml/2006/main">
        <w:rPr>
          <w:rFonts w:ascii="Helvetica" w:hAnsi="Helvetica" w:eastAsia="Helvetica"/>
          <w:b w:val="0"/>
          <w:i w:val="0"/>
          <w:color w:val="000000"/>
          <w:sz w:val="16"/>
        </w:rPr>
        <w:t xml:space="preserve">表 A.7</w:t>
      </w:r>
    </w:p>
    <w:p>
      <w:pPr xmlns:w="http://schemas.openxmlformats.org/wordprocessingml/2006/main">
        <w:autoSpaceDN w:val="0"/>
        <w:autoSpaceDE w:val="0"/>
        <w:widowControl/>
        <w:spacing w:line="228" w:lineRule="exact" w:before="292" w:after="0"/>
        <w:ind w:left="26" w:right="82" w:firstLine="0"/>
        <w:jc w:val="both"/>
      </w:pPr>
      <w:r xmlns:w="http://schemas.openxmlformats.org/wordprocessingml/2006/main">
        <w:rPr>
          <w:rFonts w:ascii="Helvetica" w:hAnsi="Helvetica" w:eastAsia="Helvetica"/>
          <w:b w:val="0"/>
          <w:i w:val="0"/>
          <w:color w:val="000000"/>
          <w:sz w:val="20"/>
        </w:rPr>
        <w:t xml:space="preserve">字段名称包含数据字段的详细描述，如 S-57 第 3 部分第 7 章中给出的树结构中定义的那样。数组描述和格式控件定义了相关数据字段的内部字段结构。有关完整描述，请参阅 ISO/IEC 8211。</w:t>
      </w:r>
    </w:p>
    <w:p>
      <w:pPr xmlns:w="http://schemas.openxmlformats.org/wordprocessingml/2006/main">
        <w:autoSpaceDN w:val="0"/>
        <w:tabs>
          <w:tab w:pos="876" w:val="left"/>
        </w:tabs>
        <w:autoSpaceDE w:val="0"/>
        <w:widowControl/>
        <w:spacing w:line="274" w:lineRule="exact" w:before="420" w:after="0"/>
        <w:ind w:left="26" w:right="0" w:firstLine="0"/>
        <w:jc w:val="left"/>
      </w:pPr>
      <w:r xmlns:w="http://schemas.openxmlformats.org/wordprocessingml/2006/main">
        <w:rPr>
          <w:rFonts w:ascii="Helvetica" w:hAnsi="Helvetica" w:eastAsia="Helvetica"/>
          <w:b/>
          <w:i w:val="0"/>
          <w:color w:val="000000"/>
          <w:sz w:val="20"/>
        </w:rPr>
        <w:t xml:space="preserve">A.2.4.2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DR 的场地面积</w:t>
      </w:r>
    </w:p>
    <w:p>
      <w:pPr xmlns:w="http://schemas.openxmlformats.org/wordprocessingml/2006/main">
        <w:autoSpaceDN w:val="0"/>
        <w:autoSpaceDE w:val="0"/>
        <w:widowControl/>
        <w:spacing w:line="228" w:lineRule="exact" w:before="228" w:after="0"/>
        <w:ind w:left="26" w:right="0" w:firstLine="0"/>
        <w:jc w:val="left"/>
      </w:pPr>
      <w:r xmlns:w="http://schemas.openxmlformats.org/wordprocessingml/2006/main">
        <w:rPr>
          <w:rFonts w:ascii="Helvetica" w:hAnsi="Helvetica" w:eastAsia="Helvetica"/>
          <w:b w:val="0"/>
          <w:i w:val="0"/>
          <w:color w:val="000000"/>
          <w:sz w:val="20"/>
        </w:rPr>
        <w:t xml:space="preserve">DR 中的数据字段必须按照 DDR 中定义的前序遍历顺序进行编码。数据字段的结构由 DDR 中的数据描述字段定义。</w:t>
      </w:r>
    </w:p>
    <w:p>
      <w:pPr xmlns:w="http://schemas.openxmlformats.org/wordprocessingml/2006/main">
        <w:autoSpaceDN w:val="0"/>
        <w:tabs>
          <w:tab w:pos="592" w:val="left"/>
        </w:tabs>
        <w:autoSpaceDE w:val="0"/>
        <w:widowControl/>
        <w:spacing w:line="330" w:lineRule="exact" w:before="414" w:after="0"/>
        <w:ind w:left="26" w:right="0" w:firstLine="0"/>
        <w:jc w:val="left"/>
      </w:pPr>
      <w:r xmlns:w="http://schemas.openxmlformats.org/wordprocessingml/2006/main">
        <w:rPr>
          <w:rFonts w:ascii="Helvetica" w:hAnsi="Helvetica" w:eastAsia="Helvetica"/>
          <w:b/>
          <w:i w:val="0"/>
          <w:color w:val="000000"/>
          <w:sz w:val="24"/>
        </w:rPr>
        <w:t xml:space="preserve">A.3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ISO/IEC 8211 对 S-57 的使用</w:t>
      </w:r>
    </w:p>
    <w:p>
      <w:pPr xmlns:w="http://schemas.openxmlformats.org/wordprocessingml/2006/main">
        <w:autoSpaceDN w:val="0"/>
        <w:autoSpaceDE w:val="0"/>
        <w:widowControl/>
        <w:spacing w:line="228" w:lineRule="exact" w:before="224" w:after="0"/>
        <w:ind w:left="26" w:right="82" w:firstLine="0"/>
        <w:jc w:val="both"/>
      </w:pPr>
      <w:r xmlns:w="http://schemas.openxmlformats.org/wordprocessingml/2006/main">
        <w:rPr>
          <w:rFonts w:ascii="Helvetica" w:hAnsi="Helvetica" w:eastAsia="Helvetica"/>
          <w:b w:val="0"/>
          <w:i w:val="0"/>
          <w:color w:val="000000"/>
          <w:sz w:val="20"/>
        </w:rPr>
        <w:t xml:space="preserve">ISO/IEC 8211 为记录长度字段 (LR RP 0)、基地址字段 (LR RP 12)、字段长度字段 (目录) 和字段位置字段 (目录) 提供了数字和二进制编码机制。符合 S-57 的数据必须使用数字形式。</w:t>
      </w:r>
    </w:p>
    <w:p>
      <w:pPr xmlns:w="http://schemas.openxmlformats.org/wordprocessingml/2006/main">
        <w:autoSpaceDN w:val="0"/>
        <w:autoSpaceDE w:val="0"/>
        <w:widowControl/>
        <w:spacing w:line="228" w:lineRule="exact" w:before="228" w:after="0"/>
        <w:ind w:left="26" w:right="76" w:firstLine="0"/>
        <w:jc w:val="both"/>
      </w:pPr>
      <w:r xmlns:w="http://schemas.openxmlformats.org/wordprocessingml/2006/main">
        <w:rPr>
          <w:rFonts w:ascii="Helvetica" w:hAnsi="Helvetica" w:eastAsia="Helvetica"/>
          <w:b w:val="0"/>
          <w:i w:val="0"/>
          <w:color w:val="000000"/>
          <w:sz w:val="20"/>
        </w:rPr>
        <w:t xml:space="preserve">上述字段的数字和二进制编码不应与 S-57 数据结构的二进制和 ASCII 实现选项相混淆。S-57 二进制和 ASCII 实现指的是数据本身，而不是 ISO/IEC 8211 结构。</w:t>
      </w:r>
    </w:p>
    <w:p>
      <w:pPr xmlns:w="http://schemas.openxmlformats.org/wordprocessingml/2006/main">
        <w:autoSpaceDN w:val="0"/>
        <w:autoSpaceDE w:val="0"/>
        <w:widowControl/>
        <w:spacing w:line="228" w:lineRule="exact" w:before="228" w:after="3630"/>
        <w:ind w:left="26" w:right="74" w:firstLine="0"/>
        <w:jc w:val="both"/>
      </w:pPr>
      <w:r xmlns:w="http://schemas.openxmlformats.org/wordprocessingml/2006/main">
        <w:rPr>
          <w:rFonts w:ascii="Helvetica" w:hAnsi="Helvetica" w:eastAsia="Helvetica"/>
          <w:b w:val="0"/>
          <w:i w:val="0"/>
          <w:color w:val="000000"/>
          <w:sz w:val="20"/>
        </w:rPr>
        <w:t xml:space="preserve">条款 A.4 包含两个 ISO/IEC 8211 封装示例。编码器必须严格遵循这些示例。只有入口映射中的字段长度字段的大小和字段位置字段的大小是可变的，可以由编码器定义（在示例中，两者都设置为 5）。</w:t>
      </w:r>
    </w:p>
    <w:tbl>
      <w:tblPr>
        <w:tblW w:type="auto" w:w="0"/>
        <w:tblLayout w:type="fixed"/>
        <w:tblLook w:firstColumn="1" w:firstRow="1" w:lastColumn="0" w:lastRow="0" w:noHBand="0" w:noVBand="1" w:val="04A0"/>
        <w:tblInd w:w="4.000000000000057" w:type="dxa"/>
      </w:tblPr>
      <w:tblGrid>
        <w:gridCol w:w="3047"/>
        <w:gridCol w:w="3047"/>
        <w:gridCol w:w="3047"/>
      </w:tblGrid>
      <w:tr>
        <w:trPr>
          <w:trHeight w:hRule="exact" w:val="256"/>
        </w:trPr>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 - 附件 A</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0" w:right="3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44" w:bottom="716" w:left="1416"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3212" w:val="left"/>
        </w:tabs>
        <w:autoSpaceDE w:val="0"/>
        <w:widowControl/>
        <w:spacing w:line="218" w:lineRule="exact" w:before="0" w:after="0"/>
        <w:ind w:left="50" w:right="0" w:firstLine="0"/>
        <w:jc w:val="left"/>
      </w:pPr>
      <w:r xmlns:w="http://schemas.openxmlformats.org/wordprocessingml/2006/main">
        <w:rPr>
          <w:rFonts w:ascii="Helvetica" w:hAnsi="Helvetica" w:eastAsia="Helvetica"/>
          <w:b w:val="0"/>
          <w:i w:val="0"/>
          <w:color w:val="000000"/>
          <w:sz w:val="16"/>
        </w:rPr>
        <w:t xml:space="preserve">3.A.6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ISO/IEC 8211 摘要和示例</w:t>
      </w:r>
    </w:p>
    <w:p>
      <w:pPr xmlns:w="http://schemas.openxmlformats.org/wordprocessingml/2006/main">
        <w:autoSpaceDN w:val="0"/>
        <w:tabs>
          <w:tab w:pos="900" w:val="left"/>
        </w:tabs>
        <w:autoSpaceDE w:val="0"/>
        <w:widowControl/>
        <w:spacing w:line="330" w:lineRule="exact" w:before="198" w:after="0"/>
        <w:ind w:left="50" w:right="0" w:firstLine="0"/>
        <w:jc w:val="left"/>
      </w:pPr>
      <w:r xmlns:w="http://schemas.openxmlformats.org/wordprocessingml/2006/main">
        <w:rPr>
          <w:rFonts w:ascii="Helvetica" w:hAnsi="Helvetica" w:eastAsia="Helvetica"/>
          <w:b/>
          <w:i w:val="0"/>
          <w:color w:val="000000"/>
          <w:sz w:val="24"/>
        </w:rPr>
        <w:t xml:space="preserve">A.4</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交换文件示例</w:t>
      </w:r>
    </w:p>
    <w:p>
      <w:pPr xmlns:w="http://schemas.openxmlformats.org/wordprocessingml/2006/main">
        <w:autoSpaceDN w:val="0"/>
        <w:autoSpaceDE w:val="0"/>
        <w:widowControl/>
        <w:spacing w:line="228" w:lineRule="exact" w:before="222" w:after="0"/>
        <w:ind w:left="50" w:right="20" w:firstLine="0"/>
        <w:jc w:val="both"/>
      </w:pPr>
      <w:r xmlns:w="http://schemas.openxmlformats.org/wordprocessingml/2006/main">
        <w:rPr>
          <w:rFonts w:ascii="Helvetica" w:hAnsi="Helvetica" w:eastAsia="Helvetica"/>
          <w:b w:val="0"/>
          <w:i w:val="0"/>
          <w:color w:val="000000"/>
          <w:sz w:val="20"/>
        </w:rPr>
        <w:t xml:space="preserve">本条款包含一个包含 S-57 数据的符合 ISO/IEC 8211 的文件示例。示例文件包含一个地理特征记录和一个矢量空间记录。地理特征记录包含一个浮标对象。矢量空间记录包含该浮标的位置。此文件中记录的分组是任意的，仅用作示例。给定应用程序的记录分组必须由相关产品规范定义。DDR 包含地理特征记录和矢量空间记录的完整定义。这不是强制性的，因为并非所有字段都会被使用。</w:t>
      </w:r>
    </w:p>
    <w:p>
      <w:pPr xmlns:w="http://schemas.openxmlformats.org/wordprocessingml/2006/main">
        <w:autoSpaceDN w:val="0"/>
        <w:autoSpaceDE w:val="0"/>
        <w:widowControl/>
        <w:spacing w:line="272" w:lineRule="exact" w:before="184" w:after="156"/>
        <w:ind w:left="50" w:right="0" w:firstLine="0"/>
        <w:jc w:val="left"/>
      </w:pPr>
      <w:r xmlns:w="http://schemas.openxmlformats.org/wordprocessingml/2006/main">
        <w:rPr>
          <w:rFonts w:ascii="Helvetica" w:hAnsi="Helvetica" w:eastAsia="Helvetica"/>
          <w:b w:val="0"/>
          <w:i w:val="0"/>
          <w:color w:val="000000"/>
          <w:sz w:val="20"/>
        </w:rPr>
        <w:t xml:space="preserve">示例中编码了以下数据（仅显示 ASCII 数据）：</w:t>
      </w:r>
    </w:p>
    <w:tbl>
      <w:tblPr>
        <w:tblW w:type="auto" w:w="0"/>
        <w:tblLayout w:type="fixed"/>
        <w:tblLook w:firstColumn="1" w:firstRow="1" w:lastColumn="0" w:lastRow="0" w:noHBand="0" w:noVBand="1" w:val="04A0"/>
        <w:tblInd w:w="8.000000000000114" w:type="dxa"/>
      </w:tblPr>
      <w:tblGrid>
        <w:gridCol w:w="4556"/>
        <w:gridCol w:w="4556"/>
      </w:tblGrid>
      <w:tr>
        <w:trPr>
          <w:trHeight w:hRule="exact" w:val="2266"/>
        </w:trPr>
        <w:tc>
          <w:tcPr>
            <w:tcW w:type="dxa" w:w="358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15.999999999999943" w:type="dxa"/>
            </w:tblPr>
            <w:tblGrid>
              <w:gridCol w:w="1790"/>
              <w:gridCol w:w="1790"/>
            </w:tblGrid>
            <w:tr>
              <w:trPr>
                <w:trHeight w:hRule="exact" w:val="418"/>
              </w:trPr>
              <w:tc>
                <w:tcPr>
                  <w:tcW w:type="dxa" w:w="3118"/>
                  <w:gridSpan w:val="2"/>
                  <w:tcBorders>
                    <w:start w:sz="5.600000000000023" w:val="single" w:color="#000000"/>
                    <w:top w:sz="6.399999999999864" w:val="single" w:color="#000000"/>
                    <w:end w:sz="6.399999999999864" w:val="single" w:color="#000000"/>
                    <w:bottom w:sz="6.3999999999998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136" w:after="0"/>
                    <w:ind w:left="114" w:right="0" w:firstLine="0"/>
                    <w:jc w:val="left"/>
                  </w:pPr>
                  <w:r xmlns:w="http://schemas.openxmlformats.org/wordprocessingml/2006/main">
                    <w:rPr>
                      <w:rFonts w:ascii="Helvetica" w:hAnsi="Helvetica" w:eastAsia="Helvetica"/>
                      <w:b/>
                      <w:i w:val="0"/>
                      <w:color w:val="000000"/>
                      <w:sz w:val="16"/>
                    </w:rPr>
                    <w:t xml:space="preserve">要素记录标识符字段</w:t>
                  </w:r>
                </w:p>
              </w:tc>
            </w:tr>
            <w:tr>
              <w:trPr>
                <w:trHeight w:hRule="exact" w:val="408"/>
              </w:trPr>
              <w:tc>
                <w:tcPr>
                  <w:tcW w:type="dxa" w:w="1642"/>
                  <w:tcBorders>
                    <w:start w:sz="5.599999999999909" w:val="single" w:color="#000000"/>
                    <w:top w:sz="6.399999999999864" w:val="single" w:color="#000000"/>
                    <w:end w:sz="5.600000000000136"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32" w:after="0"/>
                    <w:ind w:left="116" w:right="0" w:firstLine="0"/>
                    <w:jc w:val="left"/>
                  </w:pPr>
                  <w:r xmlns:w="http://schemas.openxmlformats.org/wordprocessingml/2006/main">
                    <w:rPr>
                      <w:rFonts w:ascii="Helvetica" w:hAnsi="Helvetica" w:eastAsia="Helvetica"/>
                      <w:b w:val="0"/>
                      <w:i w:val="0"/>
                      <w:color w:val="000000"/>
                      <w:sz w:val="16"/>
                    </w:rPr>
                    <w:t xml:space="preserve">RCID</w:t>
                  </w:r>
                </w:p>
              </w:tc>
              <w:tc>
                <w:tcPr>
                  <w:tcW w:type="dxa" w:w="1476"/>
                  <w:tcBorders>
                    <w:start w:sz="5.600000000000136" w:val="single" w:color="#000000"/>
                    <w:top w:sz="6.3999999999998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32" w:after="0"/>
                    <w:ind w:left="118" w:right="0" w:firstLine="0"/>
                    <w:jc w:val="left"/>
                  </w:pPr>
                  <w:r xmlns:w="http://schemas.openxmlformats.org/wordprocessingml/2006/main">
                    <w:rPr>
                      <w:rFonts w:ascii="Helvetica" w:hAnsi="Helvetica" w:eastAsia="Helvetica"/>
                      <w:b w:val="0"/>
                      <w:i w:val="0"/>
                      <w:color w:val="000000"/>
                      <w:sz w:val="16"/>
                    </w:rPr>
                    <w:t xml:space="preserve">0000000001</w:t>
                  </w:r>
                </w:p>
              </w:tc>
            </w:tr>
            <w:tr>
              <w:trPr>
                <w:trHeight w:hRule="exact" w:val="376"/>
              </w:trPr>
              <w:tc>
                <w:tcPr>
                  <w:tcW w:type="dxa" w:w="1642"/>
                  <w:tcBorders>
                    <w:start w:sz="5.599999999999909" w:val="single" w:color="#000000"/>
                    <w:top w:sz="5.600000000000364"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组</w:t>
                  </w:r>
                </w:p>
              </w:tc>
              <w:tc>
                <w:tcPr>
                  <w:tcW w:type="dxa" w:w="1476"/>
                  <w:tcBorders>
                    <w:start w:sz="5.600000000000136"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002</w:t>
                  </w:r>
                </w:p>
              </w:tc>
            </w:tr>
            <w:tr>
              <w:trPr>
                <w:trHeight w:hRule="exact" w:val="560"/>
              </w:trPr>
              <w:tc>
                <w:tcPr>
                  <w:tcW w:type="dxa" w:w="1642"/>
                  <w:tcBorders>
                    <w:start w:sz="5.599999999999909"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对象级语言</w:t>
                  </w:r>
                </w:p>
              </w:tc>
              <w:tc>
                <w:tcPr>
                  <w:tcW w:type="dxa" w:w="1476"/>
                  <w:tcBorders>
                    <w:start w:sz="5.600000000000136"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184" w:lineRule="exact" w:before="134" w:after="0"/>
                    <w:ind w:left="118" w:right="432" w:firstLine="0"/>
                    <w:jc w:val="left"/>
                  </w:pPr>
                  <w:r xmlns:w="http://schemas.openxmlformats.org/wordprocessingml/2006/main">
                    <w:rPr>
                      <w:rFonts w:ascii="Helvetica" w:hAnsi="Helvetica" w:eastAsia="Helvetica"/>
                      <w:b w:val="0"/>
                      <w:i w:val="0"/>
                      <w:color w:val="000000"/>
                      <w:sz w:val="16"/>
                    </w:rPr>
                    <w:t xml:space="preserve">00018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16"/>
                    </w:rPr>
                    <w:t xml:space="preserve">(博伊锯)</w:t>
                  </w:r>
                </w:p>
              </w:tc>
            </w:tr>
            <w:tr>
              <w:trPr>
                <w:trHeight w:hRule="exact" w:val="358"/>
              </w:trPr>
              <w:tc>
                <w:tcPr>
                  <w:tcW w:type="dxa" w:w="1642"/>
                  <w:tcBorders>
                    <w:start w:sz="5.599999999999909" w:val="single" w:color="#000000"/>
                    <w:top w:sz="6.3999999999996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右心室收缩末期</w:t>
                  </w:r>
                </w:p>
              </w:tc>
              <w:tc>
                <w:tcPr>
                  <w:tcW w:type="dxa" w:w="1476"/>
                  <w:tcBorders>
                    <w:start w:sz="5.600000000000136" w:val="single" w:color="#000000"/>
                    <w:top w:sz="6.3999999999996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001</w:t>
                  </w:r>
                </w:p>
              </w:tc>
            </w:tr>
          </w:tbl>
          <w:p>
            <w:pPr>
              <w:autoSpaceDN w:val="0"/>
              <w:autoSpaceDE w:val="0"/>
              <w:widowControl/>
              <w:spacing w:line="14" w:lineRule="exact" w:before="0" w:after="0"/>
              <w:ind w:left="0" w:right="0"/>
            </w:pPr>
          </w:p>
        </w:tc>
        <w:tc>
          <w:tcPr>
            <w:tcW w:type="dxa" w:w="456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482.00000000000045" w:type="dxa"/>
            </w:tblPr>
            <w:tblGrid>
              <w:gridCol w:w="2280"/>
              <w:gridCol w:w="2280"/>
            </w:tblGrid>
            <w:tr>
              <w:trPr>
                <w:trHeight w:hRule="exact" w:val="447"/>
              </w:trPr>
              <w:tc>
                <w:tcPr>
                  <w:tcW w:type="dxa" w:w="3120"/>
                  <w:gridSpan w:val="2"/>
                  <w:tcBorders>
                    <w:start w:sz="5.599999999999909" w:val="single" w:color="#000000"/>
                    <w:top w:sz="6.399999999999864" w:val="single" w:color="#000000"/>
                    <w:end w:sz="5.600000000000364" w:val="single" w:color="#000000"/>
                    <w:bottom w:sz="6.399999999999864" w:val="single" w:color="#000000"/>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136" w:after="0"/>
                    <w:ind w:left="116" w:right="0" w:firstLine="0"/>
                    <w:jc w:val="left"/>
                  </w:pPr>
                  <w:r xmlns:w="http://schemas.openxmlformats.org/wordprocessingml/2006/main">
                    <w:rPr>
                      <w:rFonts w:ascii="Helvetica" w:hAnsi="Helvetica" w:eastAsia="Helvetica"/>
                      <w:b/>
                      <w:i w:val="0"/>
                      <w:color w:val="000000"/>
                      <w:sz w:val="16"/>
                    </w:rPr>
                    <w:t xml:space="preserve">要素对象标识符字段</w:t>
                  </w:r>
                </w:p>
              </w:tc>
            </w:tr>
            <w:tr>
              <w:trPr>
                <w:trHeight w:hRule="exact" w:val="378"/>
              </w:trPr>
              <w:tc>
                <w:tcPr>
                  <w:tcW w:type="dxa" w:w="1648"/>
                  <w:tcBorders>
                    <w:start w:sz="5.600000000000364" w:val="single" w:color="#000000"/>
                    <w:top w:sz="6.3999999999998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艾根</w:t>
                  </w:r>
                </w:p>
              </w:tc>
              <w:tc>
                <w:tcPr>
                  <w:tcW w:type="dxa" w:w="1472"/>
                  <w:tcBorders>
                    <w:start w:sz="5.599999999999909" w:val="single" w:color="#000000"/>
                    <w:top w:sz="6.399999999999864"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2" w:after="0"/>
                    <w:ind w:left="112" w:right="0" w:firstLine="0"/>
                    <w:jc w:val="left"/>
                  </w:pPr>
                  <w:r xmlns:w="http://schemas.openxmlformats.org/wordprocessingml/2006/main">
                    <w:rPr>
                      <w:rFonts w:ascii="Helvetica" w:hAnsi="Helvetica" w:eastAsia="Helvetica"/>
                      <w:b w:val="0"/>
                      <w:i w:val="0"/>
                      <w:color w:val="000000"/>
                      <w:sz w:val="16"/>
                    </w:rPr>
                    <w:t xml:space="preserve">荷兰</w:t>
                  </w:r>
                </w:p>
              </w:tc>
            </w:tr>
            <w:tr>
              <w:trPr>
                <w:trHeight w:hRule="exact" w:val="376"/>
              </w:trPr>
              <w:tc>
                <w:tcPr>
                  <w:tcW w:type="dxa" w:w="1648"/>
                  <w:tcBorders>
                    <w:start w:sz="5.600000000000364"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联邦税务局</w:t>
                  </w:r>
                </w:p>
              </w:tc>
              <w:tc>
                <w:tcPr>
                  <w:tcW w:type="dxa" w:w="1472"/>
                  <w:tcBorders>
                    <w:start w:sz="5.599999999999909" w:val="single" w:color="#000000"/>
                    <w:top w:sz="5.600000000000364"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2" w:right="0" w:firstLine="0"/>
                    <w:jc w:val="left"/>
                  </w:pPr>
                  <w:r xmlns:w="http://schemas.openxmlformats.org/wordprocessingml/2006/main">
                    <w:rPr>
                      <w:rFonts w:ascii="Helvetica" w:hAnsi="Helvetica" w:eastAsia="Helvetica"/>
                      <w:b w:val="0"/>
                      <w:i w:val="0"/>
                      <w:color w:val="000000"/>
                      <w:sz w:val="16"/>
                    </w:rPr>
                    <w:t xml:space="preserve">0000000001</w:t>
                  </w:r>
                </w:p>
              </w:tc>
            </w:tr>
            <w:tr>
              <w:trPr>
                <w:trHeight w:hRule="exact" w:val="378"/>
              </w:trPr>
              <w:tc>
                <w:tcPr>
                  <w:tcW w:type="dxa" w:w="1648"/>
                  <w:tcBorders>
                    <w:start w:sz="5.600000000000364"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荧光显微成像系统</w:t>
                  </w:r>
                </w:p>
              </w:tc>
              <w:tc>
                <w:tcPr>
                  <w:tcW w:type="dxa" w:w="1472"/>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2" w:after="0"/>
                    <w:ind w:left="112" w:right="0" w:firstLine="0"/>
                    <w:jc w:val="left"/>
                  </w:pPr>
                  <w:r xmlns:w="http://schemas.openxmlformats.org/wordprocessingml/2006/main">
                    <w:rPr>
                      <w:rFonts w:ascii="Helvetica" w:hAnsi="Helvetica" w:eastAsia="Helvetica"/>
                      <w:b w:val="0"/>
                      <w:i w:val="0"/>
                      <w:color w:val="000000"/>
                      <w:sz w:val="16"/>
                    </w:rPr>
                    <w:t xml:space="preserve">00001</w:t>
                  </w:r>
                </w:p>
              </w:tc>
            </w:tr>
          </w:tbl>
          <w:p>
            <w:pPr xmlns:w="http://schemas.openxmlformats.org/wordprocessingml/2006/main">
              <w:autoSpaceDN w:val="0"/>
              <w:autoSpaceDE w:val="0"/>
              <w:widowControl/>
              <w:spacing w:line="218" w:lineRule="exact" w:before="100" w:after="0"/>
              <w:ind w:left="0" w:right="1040" w:firstLine="0"/>
              <w:jc w:val="right"/>
            </w:pPr>
            <w:r xmlns:w="http://schemas.openxmlformats.org/wordprocessingml/2006/main">
              <w:rPr>
                <w:rFonts w:ascii="Helvetica" w:hAnsi="Helvetica" w:eastAsia="Helvetica"/>
                <w:b w:val="0"/>
                <w:i w:val="0"/>
                <w:color w:val="000000"/>
                <w:sz w:val="16"/>
              </w:rPr>
              <w:t xml:space="preserve">表 A.9</w:t>
            </w:r>
          </w:p>
        </w:tc>
      </w:tr>
    </w:tbl>
    <w:p>
      <w:pPr xmlns:w="http://schemas.openxmlformats.org/wordprocessingml/2006/main">
        <w:autoSpaceDN w:val="0"/>
        <w:autoSpaceDE w:val="0"/>
        <w:widowControl/>
        <w:spacing w:line="216" w:lineRule="exact" w:before="50" w:after="228"/>
        <w:ind w:left="0" w:right="6054" w:firstLine="0"/>
        <w:jc w:val="right"/>
      </w:pPr>
      <w:r xmlns:w="http://schemas.openxmlformats.org/wordprocessingml/2006/main">
        <w:rPr>
          <w:rFonts w:ascii="Helvetica" w:hAnsi="Helvetica" w:eastAsia="Helvetica"/>
          <w:b w:val="0"/>
          <w:i w:val="0"/>
          <w:color w:val="000000"/>
          <w:sz w:val="16"/>
        </w:rPr>
        <w:t xml:space="preserve">表 A.8</w:t>
      </w:r>
    </w:p>
    <w:tbl>
      <w:tblPr>
        <w:tblW w:type="auto" w:w="0"/>
        <w:tblLayout w:type="fixed"/>
        <w:tblLook w:firstColumn="1" w:firstRow="1" w:lastColumn="0" w:lastRow="0" w:noHBand="0" w:noVBand="1" w:val="04A0"/>
        <w:tblInd w:w="8.000000000000114" w:type="dxa"/>
      </w:tblPr>
      <w:tblGrid>
        <w:gridCol w:w="4556"/>
        <w:gridCol w:w="4556"/>
      </w:tblGrid>
      <w:tr>
        <w:trPr>
          <w:trHeight w:hRule="exact" w:val="2078"/>
        </w:trPr>
        <w:tc>
          <w:tcPr>
            <w:tcW w:type="dxa" w:w="358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24.000000000000057" w:type="dxa"/>
            </w:tblPr>
            <w:tblGrid>
              <w:gridCol w:w="1790"/>
              <w:gridCol w:w="1790"/>
            </w:tblGrid>
            <w:tr>
              <w:trPr>
                <w:trHeight w:hRule="exact" w:val="414"/>
              </w:trPr>
              <w:tc>
                <w:tcPr>
                  <w:tcW w:type="dxa" w:w="3102"/>
                  <w:gridSpan w:val="2"/>
                  <w:tcBorders>
                    <w:start w:sz="5.600000000000023" w:val="single" w:color="#000000"/>
                    <w:top w:sz="5.599999999999909" w:val="single" w:color="#000000"/>
                    <w:end w:sz="6.399999999999864"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132" w:after="0"/>
                    <w:ind w:left="106" w:right="0" w:firstLine="0"/>
                    <w:jc w:val="left"/>
                  </w:pPr>
                  <w:r xmlns:w="http://schemas.openxmlformats.org/wordprocessingml/2006/main">
                    <w:rPr>
                      <w:rFonts w:ascii="Helvetica" w:hAnsi="Helvetica" w:eastAsia="Helvetica"/>
                      <w:b/>
                      <w:i w:val="0"/>
                      <w:color w:val="000000"/>
                      <w:sz w:val="16"/>
                    </w:rPr>
                    <w:t xml:space="preserve">要素记录属性字段</w:t>
                  </w:r>
                </w:p>
              </w:tc>
            </w:tr>
            <w:tr>
              <w:trPr>
                <w:trHeight w:hRule="exact" w:val="408"/>
              </w:trPr>
              <w:tc>
                <w:tcPr>
                  <w:tcW w:type="dxa" w:w="1634"/>
                  <w:tcBorders>
                    <w:start w:sz="5.599999999999909"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0" w:after="0"/>
                    <w:ind w:left="108" w:right="0" w:firstLine="0"/>
                    <w:jc w:val="left"/>
                  </w:pPr>
                  <w:r xmlns:w="http://schemas.openxmlformats.org/wordprocessingml/2006/main">
                    <w:rPr>
                      <w:rFonts w:ascii="Helvetica" w:hAnsi="Helvetica" w:eastAsia="Helvetica"/>
                      <w:b w:val="0"/>
                      <w:i w:val="0"/>
                      <w:color w:val="000000"/>
                      <w:sz w:val="16"/>
                    </w:rPr>
                    <w:t xml:space="preserve">00004 (男童军)</w:t>
                  </w:r>
                </w:p>
              </w:tc>
              <w:tc>
                <w:tcPr>
                  <w:tcW w:type="dxa" w:w="1468"/>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30" w:after="0"/>
                    <w:ind w:left="118" w:right="0" w:firstLine="0"/>
                    <w:jc w:val="left"/>
                  </w:pPr>
                  <w:r xmlns:w="http://schemas.openxmlformats.org/wordprocessingml/2006/main">
                    <w:rPr>
                      <w:rFonts w:ascii="Helvetica" w:hAnsi="Helvetica" w:eastAsia="Helvetica"/>
                      <w:b w:val="0"/>
                      <w:i w:val="0"/>
                      <w:color w:val="000000"/>
                      <w:sz w:val="16"/>
                    </w:rPr>
                    <w:t xml:space="preserve">4</w:t>
                  </w:r>
                </w:p>
              </w:tc>
            </w:tr>
            <w:tr>
              <w:trPr>
                <w:trHeight w:hRule="exact" w:val="376"/>
              </w:trPr>
              <w:tc>
                <w:tcPr>
                  <w:tcW w:type="dxa" w:w="1634"/>
                  <w:tcBorders>
                    <w:start w:sz="5.599999999999909"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0" w:right="0" w:firstLine="0"/>
                    <w:jc w:val="center"/>
                  </w:pPr>
                  <w:r xmlns:w="http://schemas.openxmlformats.org/wordprocessingml/2006/main">
                    <w:rPr>
                      <w:rFonts w:ascii="Helvetica" w:hAnsi="Helvetica" w:eastAsia="Helvetica"/>
                      <w:b w:val="0"/>
                      <w:i w:val="0"/>
                      <w:color w:val="000000"/>
                      <w:sz w:val="16"/>
                    </w:rPr>
                    <w:t xml:space="preserve">00075 (彩色)</w:t>
                  </w:r>
                </w:p>
              </w:tc>
              <w:tc>
                <w:tcPr>
                  <w:tcW w:type="dxa" w:w="1468"/>
                  <w:tcBorders>
                    <w:start w:sz="5.600000000000136"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3,1</w:t>
                  </w:r>
                </w:p>
              </w:tc>
            </w:tr>
            <w:tr>
              <w:trPr>
                <w:trHeight w:hRule="exact" w:val="376"/>
              </w:trPr>
              <w:tc>
                <w:tcPr>
                  <w:tcW w:type="dxa" w:w="1634"/>
                  <w:tcBorders>
                    <w:start w:sz="5.599999999999909"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08" w:right="0" w:firstLine="0"/>
                    <w:jc w:val="left"/>
                  </w:pPr>
                  <w:r xmlns:w="http://schemas.openxmlformats.org/wordprocessingml/2006/main">
                    <w:rPr>
                      <w:rFonts w:ascii="Helvetica" w:hAnsi="Helvetica" w:eastAsia="Helvetica"/>
                      <w:b w:val="0"/>
                      <w:i w:val="0"/>
                      <w:color w:val="000000"/>
                      <w:sz w:val="16"/>
                    </w:rPr>
                    <w:t xml:space="preserve">00076 (科尔帕特)</w:t>
                  </w:r>
                </w:p>
              </w:tc>
              <w:tc>
                <w:tcPr>
                  <w:tcW w:type="dxa" w:w="1468"/>
                  <w:tcBorders>
                    <w:start w:sz="5.600000000000136" w:val="single" w:color="#000000"/>
                    <w:top w:sz="6.400000000000091"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3</w:t>
                  </w:r>
                </w:p>
              </w:tc>
            </w:tr>
            <w:tr>
              <w:trPr>
                <w:trHeight w:hRule="exact" w:val="358"/>
              </w:trPr>
              <w:tc>
                <w:tcPr>
                  <w:tcW w:type="dxa" w:w="1634"/>
                  <w:tcBorders>
                    <w:start w:sz="5.599999999999909" w:val="single" w:color="#000000"/>
                    <w:top w:sz="5.599999999999909" w:val="single" w:color="#000000"/>
                    <w:end w:sz="5.600000000000136"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102" w:after="0"/>
                    <w:ind w:left="0" w:right="0" w:firstLine="0"/>
                    <w:jc w:val="center"/>
                  </w:pPr>
                  <w:r xmlns:w="http://schemas.openxmlformats.org/wordprocessingml/2006/main">
                    <w:rPr>
                      <w:rFonts w:ascii="Helvetica" w:hAnsi="Helvetica" w:eastAsia="Helvetica"/>
                      <w:b w:val="0"/>
                      <w:i w:val="0"/>
                      <w:color w:val="000000"/>
                      <w:sz w:val="16"/>
                    </w:rPr>
                    <w:t xml:space="preserve">00116 (OBJNAM)</w:t>
                  </w:r>
                </w:p>
              </w:tc>
              <w:tc>
                <w:tcPr>
                  <w:tcW w:type="dxa" w:w="1468"/>
                  <w:tcBorders>
                    <w:start w:sz="5.600000000000136" w:val="single" w:color="#000000"/>
                    <w:top w:sz="5.599999999999909" w:val="single" w:color="#000000"/>
                    <w:end w:sz="5.599999999999909"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北海 1</w:t>
                  </w:r>
                </w:p>
              </w:tc>
            </w:tr>
          </w:tbl>
          <w:p>
            <w:pPr>
              <w:autoSpaceDN w:val="0"/>
              <w:autoSpaceDE w:val="0"/>
              <w:widowControl/>
              <w:spacing w:line="14" w:lineRule="exact" w:before="0" w:after="0"/>
              <w:ind w:left="0" w:right="0"/>
            </w:pPr>
          </w:p>
        </w:tc>
        <w:tc>
          <w:tcPr>
            <w:tcW w:type="dxa" w:w="4560"/>
            <w:tcBorders/>
            <w:tcMar>
              <w:start w:w="0" w:type="dxa"/>
              <w:end w:w="0" w:type="dxa"/>
            </w:tcMar>
          </w:tcPr>
          <w:p>
            <w:pPr>
              <w:autoSpaceDN w:val="0"/>
              <w:autoSpaceDE w:val="0"/>
              <w:widowControl/>
              <w:spacing w:line="68" w:lineRule="exact" w:before="0" w:after="0"/>
              <w:ind w:left="0" w:right="0"/>
            </w:pPr>
          </w:p>
          <w:tbl>
            <w:tblPr>
              <w:tblW w:type="auto" w:w="0"/>
              <w:tblLayout w:type="fixed"/>
              <w:tblLook w:firstColumn="1" w:firstRow="1" w:lastColumn="0" w:lastRow="0" w:noHBand="0" w:noVBand="1" w:val="04A0"/>
              <w:tblInd w:w="472.00000000000045" w:type="dxa"/>
            </w:tblPr>
            <w:tblGrid>
              <w:gridCol w:w="2280"/>
              <w:gridCol w:w="2280"/>
            </w:tblGrid>
            <w:tr>
              <w:trPr>
                <w:trHeight w:hRule="exact" w:val="497"/>
              </w:trPr>
              <w:tc>
                <w:tcPr>
                  <w:tcW w:type="dxa" w:w="3144"/>
                  <w:gridSpan w:val="2"/>
                  <w:tcBorders>
                    <w:start w:sz="5.599999999999909" w:val="single" w:color="#000000"/>
                    <w:top w:sz="5.599999999999909" w:val="single" w:color="#000000"/>
                    <w:end w:sz="5.600000000000364" w:val="single" w:color="#000000"/>
                    <w:bottom w:sz="5.599999999999909" w:val="single" w:color="#000000"/>
                  </w:tcBorders>
                  <w:tcMar>
                    <w:start w:w="0" w:type="dxa"/>
                    <w:end w:w="0" w:type="dxa"/>
                  </w:tcMar>
                  <w:tcMar>
                    <w:start w:w="0" w:type="dxa"/>
                    <w:end w:w="0" w:type="dxa"/>
                  </w:tcMar>
                </w:tcPr>
                <w:p>
                  <w:pPr xmlns:w="http://schemas.openxmlformats.org/wordprocessingml/2006/main">
                    <w:autoSpaceDN w:val="0"/>
                    <w:autoSpaceDE w:val="0"/>
                    <w:widowControl/>
                    <w:spacing w:line="218" w:lineRule="exact" w:before="124" w:after="0"/>
                    <w:ind w:left="0" w:right="0" w:firstLine="0"/>
                    <w:jc w:val="center"/>
                  </w:pPr>
                  <w:r xmlns:w="http://schemas.openxmlformats.org/wordprocessingml/2006/main">
                    <w:rPr>
                      <w:rFonts w:ascii="Helvetica" w:hAnsi="Helvetica" w:eastAsia="Helvetica"/>
                      <w:b/>
                      <w:i w:val="0"/>
                      <w:color w:val="000000"/>
                      <w:sz w:val="16"/>
                    </w:rPr>
                    <w:t xml:space="preserve">要素记录国家属性字段</w:t>
                  </w:r>
                </w:p>
              </w:tc>
            </w:tr>
            <w:tr>
              <w:trPr>
                <w:trHeight w:hRule="exact" w:val="377"/>
              </w:trPr>
              <w:tc>
                <w:tcPr>
                  <w:tcW w:type="dxa" w:w="1658"/>
                  <w:tcBorders>
                    <w:start w:sz="5.600000000000364"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4" w:after="0"/>
                    <w:ind w:left="0" w:right="0" w:firstLine="0"/>
                    <w:jc w:val="center"/>
                  </w:pPr>
                  <w:r xmlns:w="http://schemas.openxmlformats.org/wordprocessingml/2006/main">
                    <w:rPr>
                      <w:rFonts w:ascii="Helvetica" w:hAnsi="Helvetica" w:eastAsia="Helvetica"/>
                      <w:b w:val="0"/>
                      <w:i w:val="0"/>
                      <w:color w:val="000000"/>
                      <w:sz w:val="16"/>
                    </w:rPr>
                    <w:t xml:space="preserve">00301 (新台币 1,000)</w:t>
                  </w:r>
                </w:p>
              </w:tc>
              <w:tc>
                <w:tcPr>
                  <w:tcW w:type="dxa" w:w="1486"/>
                  <w:tcBorders>
                    <w:start w:sz="5.599999999999909"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04" w:after="0"/>
                    <w:ind w:left="114" w:right="0" w:firstLine="0"/>
                    <w:jc w:val="left"/>
                  </w:pPr>
                  <w:r xmlns:w="http://schemas.openxmlformats.org/wordprocessingml/2006/main">
                    <w:rPr>
                      <w:rFonts w:ascii="Helvetica" w:hAnsi="Helvetica" w:eastAsia="Helvetica"/>
                      <w:b w:val="0"/>
                      <w:i w:val="0"/>
                      <w:color w:val="000000"/>
                      <w:sz w:val="16"/>
                    </w:rPr>
                    <w:t xml:space="preserve">北海 1</w:t>
                  </w:r>
                </w:p>
              </w:tc>
            </w:tr>
          </w:tbl>
          <w:p>
            <w:pPr xmlns:w="http://schemas.openxmlformats.org/wordprocessingml/2006/main">
              <w:autoSpaceDN w:val="0"/>
              <w:autoSpaceDE w:val="0"/>
              <w:widowControl/>
              <w:spacing w:line="218" w:lineRule="exact" w:before="102" w:after="0"/>
              <w:ind w:left="0" w:right="1040" w:firstLine="0"/>
              <w:jc w:val="right"/>
            </w:pPr>
            <w:r xmlns:w="http://schemas.openxmlformats.org/wordprocessingml/2006/main">
              <w:rPr>
                <w:rFonts w:ascii="Helvetica" w:hAnsi="Helvetica" w:eastAsia="Helvetica"/>
                <w:b w:val="0"/>
                <w:i w:val="0"/>
                <w:color w:val="000000"/>
                <w:sz w:val="16"/>
              </w:rPr>
              <w:t xml:space="preserve">表 A.11</w:t>
            </w:r>
          </w:p>
        </w:tc>
      </w:tr>
    </w:tbl>
    <w:p>
      <w:pPr xmlns:w="http://schemas.openxmlformats.org/wordprocessingml/2006/main">
        <w:autoSpaceDN w:val="0"/>
        <w:autoSpaceDE w:val="0"/>
        <w:widowControl/>
        <w:spacing w:line="218" w:lineRule="exact" w:before="50" w:after="0"/>
        <w:ind w:left="0" w:right="6054" w:firstLine="0"/>
        <w:jc w:val="right"/>
      </w:pPr>
      <w:r xmlns:w="http://schemas.openxmlformats.org/wordprocessingml/2006/main">
        <w:rPr>
          <w:rFonts w:ascii="Helvetica" w:hAnsi="Helvetica" w:eastAsia="Helvetica"/>
          <w:b w:val="0"/>
          <w:i w:val="0"/>
          <w:color w:val="000000"/>
          <w:sz w:val="16"/>
        </w:rPr>
        <w:t xml:space="preserve">表 A.10</w:t>
      </w:r>
    </w:p>
    <w:p>
      <w:pPr xmlns:w="http://schemas.openxmlformats.org/wordprocessingml/2006/main">
        <w:autoSpaceDN w:val="0"/>
        <w:autoSpaceDE w:val="0"/>
        <w:widowControl/>
        <w:spacing w:line="272" w:lineRule="exact" w:before="250" w:after="0"/>
        <w:ind w:left="50" w:right="0" w:firstLine="0"/>
        <w:jc w:val="left"/>
      </w:pPr>
      <w:r xmlns:w="http://schemas.openxmlformats.org/wordprocessingml/2006/main">
        <w:rPr>
          <w:rFonts w:ascii="Helvetica" w:hAnsi="Helvetica" w:eastAsia="Helvetica"/>
          <w:b w:val="0"/>
          <w:i w:val="0"/>
          <w:color w:val="000000"/>
          <w:sz w:val="20"/>
        </w:rPr>
        <w:t xml:space="preserve">该示例针对 ASCII 和二进制实现均给出。</w:t>
      </w:r>
    </w:p>
    <w:p>
      <w:pPr xmlns:w="http://schemas.openxmlformats.org/wordprocessingml/2006/main">
        <w:autoSpaceDN w:val="0"/>
        <w:autoSpaceDE w:val="0"/>
        <w:widowControl/>
        <w:spacing w:line="228" w:lineRule="exact" w:before="228" w:after="0"/>
        <w:ind w:left="50" w:right="0" w:firstLine="0"/>
        <w:jc w:val="left"/>
      </w:pPr>
      <w:r xmlns:w="http://schemas.openxmlformats.org/wordprocessingml/2006/main">
        <w:rPr>
          <w:rFonts w:ascii="Helvetica" w:hAnsi="Helvetica" w:eastAsia="Helvetica"/>
          <w:b w:val="0"/>
          <w:i w:val="0"/>
          <w:color w:val="000000"/>
          <w:sz w:val="20"/>
        </w:rPr>
        <w:t xml:space="preserve">对于所有逻辑记录，字段长度字段（LR RP 20）的大小和字段位置字段（LR RP 21）的大小均设置为 5。</w:t>
      </w:r>
    </w:p>
    <w:p>
      <w:pPr xmlns:w="http://schemas.openxmlformats.org/wordprocessingml/2006/main">
        <w:autoSpaceDN w:val="0"/>
        <w:autoSpaceDE w:val="0"/>
        <w:widowControl/>
        <w:spacing w:line="272" w:lineRule="exact" w:before="184" w:after="0"/>
        <w:ind w:left="50" w:right="0" w:firstLine="0"/>
        <w:jc w:val="left"/>
      </w:pPr>
      <w:r xmlns:w="http://schemas.openxmlformats.org/wordprocessingml/2006/main">
        <w:rPr>
          <w:rFonts w:ascii="Helvetica" w:hAnsi="Helvetica" w:eastAsia="Helvetica"/>
          <w:b w:val="0"/>
          <w:i w:val="0"/>
          <w:color w:val="000000"/>
          <w:sz w:val="20"/>
        </w:rPr>
        <w:t xml:space="preserve">在符合 S-57 的文件中，“0001”字段的数据描述是强制性的。</w:t>
      </w:r>
    </w:p>
    <w:p>
      <w:pPr xmlns:w="http://schemas.openxmlformats.org/wordprocessingml/2006/main">
        <w:autoSpaceDN w:val="0"/>
        <w:autoSpaceDE w:val="0"/>
        <w:widowControl/>
        <w:spacing w:line="228" w:lineRule="exact" w:before="228" w:after="0"/>
        <w:ind w:left="50" w:right="28" w:firstLine="0"/>
        <w:jc w:val="both"/>
      </w:pPr>
      <w:r xmlns:w="http://schemas.openxmlformats.org/wordprocessingml/2006/main">
        <w:rPr>
          <w:rFonts w:ascii="Helvetica" w:hAnsi="Helvetica" w:eastAsia="Helvetica"/>
          <w:b w:val="0"/>
          <w:i w:val="0"/>
          <w:color w:val="000000"/>
          <w:sz w:val="20"/>
        </w:rPr>
        <w:t xml:space="preserve">ATTF 和 NATF 字段均被使用。“国家属性”[NATF] 字段使用词汇级别 2，并包含浮标的荷兰语名称（Noordzee 1）。虽然词汇级别 2 不是编码荷兰语所必需的，但在本例中使用它来阐明双字节字符集的使用（参见第 3 部分第 2.4 条和附件 B）。</w:t>
      </w:r>
    </w:p>
    <w:p>
      <w:pPr xmlns:w="http://schemas.openxmlformats.org/wordprocessingml/2006/main">
        <w:autoSpaceDN w:val="0"/>
        <w:autoSpaceDE w:val="0"/>
        <w:widowControl/>
        <w:spacing w:line="228" w:lineRule="exact" w:before="228" w:after="0"/>
        <w:ind w:left="50" w:right="30" w:firstLine="0"/>
        <w:jc w:val="both"/>
      </w:pPr>
      <w:r xmlns:w="http://schemas.openxmlformats.org/wordprocessingml/2006/main">
        <w:rPr>
          <w:rFonts w:ascii="Helvetica" w:hAnsi="Helvetica" w:eastAsia="Helvetica"/>
          <w:b w:val="0"/>
          <w:i w:val="0"/>
          <w:color w:val="000000"/>
          <w:sz w:val="20"/>
        </w:rPr>
        <w:t xml:space="preserve">通常，符合 ISO/IEC 8211 的文件中的所有信息都是无界的（即没有换行符或 CR 的信息流）。为了提高示例的可读性，交换文件的元素是单独显示的（如果适用，则使用换行符）。</w:t>
      </w:r>
    </w:p>
    <w:p>
      <w:pPr xmlns:w="http://schemas.openxmlformats.org/wordprocessingml/2006/main">
        <w:autoSpaceDN w:val="0"/>
        <w:autoSpaceDE w:val="0"/>
        <w:widowControl/>
        <w:spacing w:line="228" w:lineRule="exact" w:before="228" w:after="1258"/>
        <w:ind w:left="0" w:right="0" w:firstLine="0"/>
        <w:jc w:val="center"/>
      </w:pPr>
      <w:r xmlns:w="http://schemas.openxmlformats.org/wordprocessingml/2006/main">
        <w:rPr>
          <w:rFonts w:ascii="Helvetica" w:hAnsi="Helvetica" w:eastAsia="Helvetica"/>
          <w:b w:val="0"/>
          <w:i w:val="0"/>
          <w:color w:val="000000"/>
          <w:sz w:val="20"/>
        </w:rPr>
        <w:t xml:space="preserve">表 A.12 定义了不可打印字符的替代字符。这些替代字符仅在示例中使用。在 ISO/IEC 8211 文件中，必须使用真实字符。说明性文字以斜体显示。</w:t>
      </w:r>
    </w:p>
    <w:tbl>
      <w:tblPr>
        <w:tblW w:type="auto" w:w="0"/>
        <w:tblLayout w:type="fixed"/>
        <w:tblLook w:firstColumn="1" w:firstRow="1" w:lastColumn="0" w:lastRow="0" w:noHBand="0" w:noVBand="1" w:val="04A0"/>
        <w:tblInd w:w="8.000000000000114" w:type="dxa"/>
      </w:tblPr>
      <w:tblGrid>
        <w:gridCol w:w="3037"/>
        <w:gridCol w:w="3037"/>
        <w:gridCol w:w="3037"/>
      </w:tblGrid>
      <w:tr>
        <w:trPr>
          <w:trHeight w:hRule="exact" w:val="256"/>
        </w:trPr>
        <w:tc>
          <w:tcPr>
            <w:tcW w:type="dxa" w:w="2380"/>
            <w:tcBorders/>
            <w:tcMar>
              <w:start w:w="0" w:type="dxa"/>
              <w:end w:w="0" w:type="dxa"/>
            </w:tcMar>
          </w:tcPr>
          <w:p>
            <w:pPr xmlns:w="http://schemas.openxmlformats.org/wordprocessingml/2006/main">
              <w:autoSpaceDN w:val="0"/>
              <w:autoSpaceDE w:val="0"/>
              <w:widowControl/>
              <w:spacing w:line="216" w:lineRule="exact" w:before="60" w:after="0"/>
              <w:ind w:left="4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A</w:t>
            </w:r>
          </w:p>
        </w:tc>
      </w:tr>
    </w:tbl>
    <w:p>
      <w:pPr>
        <w:autoSpaceDN w:val="0"/>
        <w:autoSpaceDE w:val="0"/>
        <w:widowControl/>
        <w:spacing w:line="14" w:lineRule="exact" w:before="0" w:after="0"/>
        <w:ind w:left="0" w:right="0"/>
      </w:pPr>
    </w:p>
    <w:p>
      <w:pPr>
        <w:sectPr>
          <w:pgSz w:w="11900" w:h="16840"/>
          <w:pgMar w:top="710" w:right="1396" w:bottom="716" w:left="1392"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268"/>
        <w:ind w:left="0" w:right="20" w:firstLine="0"/>
        <w:jc w:val="right"/>
      </w:pPr>
      <w:r xmlns:w="http://schemas.openxmlformats.org/wordprocessingml/2006/main">
        <w:rPr>
          <w:rFonts w:ascii="Helvetica" w:hAnsi="Helvetica" w:eastAsia="Helvetica"/>
          <w:b w:val="0"/>
          <w:i w:val="0"/>
          <w:color w:val="000000"/>
          <w:sz w:val="16"/>
        </w:rPr>
        <w:t xml:space="preserve">3.A.7</w:t>
      </w:r>
    </w:p>
    <w:tbl>
      <w:tblPr>
        <w:tblW w:type="auto" w:w="0"/>
        <w:tblLayout w:type="fixed"/>
        <w:tblLook w:firstColumn="1" w:firstRow="1" w:lastColumn="0" w:lastRow="0" w:noHBand="0" w:noVBand="1" w:val="04A0"/>
        <w:tblInd w:w="8.000000000000114" w:type="dxa"/>
      </w:tblPr>
      <w:tblGrid>
        <w:gridCol w:w="3020"/>
        <w:gridCol w:w="3020"/>
        <w:gridCol w:w="3020"/>
      </w:tblGrid>
      <w:tr>
        <w:trPr>
          <w:trHeight w:hRule="exact" w:val="406"/>
        </w:trPr>
        <w:tc>
          <w:tcPr>
            <w:tcW w:type="dxa" w:w="2040"/>
            <w:tcBorders>
              <w:start w:sz="5.600000000000023" w:val="single" w:color="#000000"/>
              <w:top w:sz="5.600000000000023" w:val="single" w:color="#000000"/>
              <w:end w:sz="5.600000000000136" w:val="single" w:color="#000000"/>
              <w:bottom w:sz="6.399999999999977"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空间</w:t>
            </w:r>
          </w:p>
        </w:tc>
        <w:tc>
          <w:tcPr>
            <w:tcW w:type="dxa" w:w="796"/>
            <w:tcBorders>
              <w:start w:sz="5.600000000000136" w:val="single" w:color="#000000"/>
              <w:top w:sz="5.600000000000023" w:val="single" w:color="#000000"/>
              <w:end w:sz="6.399999999999864" w:val="single" w:color="#000000"/>
              <w:bottom w:sz="6.399999999999977"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（2/0）</w:t>
            </w:r>
          </w:p>
        </w:tc>
        <w:tc>
          <w:tcPr>
            <w:tcW w:type="dxa" w:w="622"/>
            <w:tcBorders>
              <w:start w:sz="6.399999999999864" w:val="single" w:color="#000000"/>
              <w:top w:sz="5.600000000000023" w:val="single" w:color="#000000"/>
              <w:end w:sz="5.599999999999909" w:val="single" w:color="#000000"/>
              <w:bottom w:sz="6.399999999999977" w:val="single" w:color="#000000"/>
            </w:tcBorders>
            <w:tcMar>
              <w:start w:w="0" w:type="dxa"/>
              <w:end w:w="0" w:type="dxa"/>
            </w:tcMar>
          </w:tcPr>
          <w:p/>
        </w:tc>
      </w:tr>
      <w:tr>
        <w:trPr>
          <w:trHeight w:hRule="exact" w:val="436"/>
        </w:trPr>
        <w:tc>
          <w:tcPr>
            <w:tcW w:type="dxa" w:w="2040"/>
            <w:tcBorders>
              <w:start w:sz="5.600000000000023" w:val="single" w:color="#000000"/>
              <w:top w:sz="6.399999999999977"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UT（单位终止符）</w:t>
            </w:r>
          </w:p>
        </w:tc>
        <w:tc>
          <w:tcPr>
            <w:tcW w:type="dxa" w:w="796"/>
            <w:tcBorders>
              <w:start w:sz="5.600000000000136" w:val="single" w:color="#000000"/>
              <w:top w:sz="6.399999999999977" w:val="single" w:color="#000000"/>
              <w:end w:sz="6.3999999999998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（1/15）</w:t>
            </w:r>
          </w:p>
        </w:tc>
        <w:tc>
          <w:tcPr>
            <w:tcW w:type="dxa" w:w="622"/>
            <w:tcBorders>
              <w:start w:sz="6.399999999999864" w:val="single" w:color="#000000"/>
              <w:top w:sz="6.399999999999977"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58" w:lineRule="exact" w:before="120" w:after="0"/>
              <w:ind w:left="114" w:right="0" w:firstLine="0"/>
              <w:jc w:val="left"/>
            </w:pPr>
            <w:r xmlns:w="http://schemas.openxmlformats.org/wordprocessingml/2006/main">
              <w:rPr>
                <w:rFonts w:ascii="Symbol" w:hAnsi="Symbol" w:eastAsia="Symbol"/>
                <w:b w:val="0"/>
                <w:i w:val="0"/>
                <w:color w:val="000000"/>
                <w:sz w:val="20"/>
              </w:rPr>
              <w:t xml:space="preserve">∆</w:t>
            </w:r>
          </w:p>
        </w:tc>
      </w:tr>
      <w:tr>
        <w:trPr>
          <w:trHeight w:hRule="exact" w:val="438"/>
        </w:trPr>
        <w:tc>
          <w:tcPr>
            <w:tcW w:type="dxa" w:w="2040"/>
            <w:tcBorders>
              <w:start w:sz="5.600000000000023" w:val="single" w:color="#000000"/>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FT（场终止符）</w:t>
            </w:r>
          </w:p>
        </w:tc>
        <w:tc>
          <w:tcPr>
            <w:tcW w:type="dxa" w:w="796"/>
            <w:tcBorders>
              <w:start w:sz="5.600000000000136" w:val="single" w:color="#000000"/>
              <w:top w:sz="5.600000000000136" w:val="single" w:color="#000000"/>
              <w:end w:sz="6.3999999999998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（1/14）</w:t>
            </w:r>
          </w:p>
        </w:tc>
        <w:tc>
          <w:tcPr>
            <w:tcW w:type="dxa" w:w="622"/>
            <w:tcBorders>
              <w:start w:sz="6.399999999999864"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60" w:lineRule="exact" w:before="122" w:after="0"/>
              <w:ind w:left="114" w:right="0" w:firstLine="0"/>
              <w:jc w:val="left"/>
            </w:pPr>
            <w:r xmlns:w="http://schemas.openxmlformats.org/wordprocessingml/2006/main">
              <w:rPr>
                <w:rFonts w:ascii="Symbol" w:hAnsi="Symbol" w:eastAsia="Symbol"/>
                <w:b w:val="0"/>
                <w:i w:val="0"/>
                <w:color w:val="000000"/>
                <w:sz w:val="20"/>
              </w:rPr>
              <w:t xml:space="preserve">∇</w:t>
            </w:r>
          </w:p>
        </w:tc>
      </w:tr>
      <w:tr>
        <w:trPr>
          <w:trHeight w:hRule="exact" w:val="436"/>
        </w:trPr>
        <w:tc>
          <w:tcPr>
            <w:tcW w:type="dxa" w:w="2040"/>
            <w:tcBorders>
              <w:start w:sz="5.600000000000023" w:val="single" w:color="#000000"/>
              <w:top w:sz="5.599999999999909" w:val="single" w:color="#000000"/>
              <w:end w:sz="5.600000000000136"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无效的</w:t>
            </w:r>
          </w:p>
        </w:tc>
        <w:tc>
          <w:tcPr>
            <w:tcW w:type="dxa" w:w="796"/>
            <w:tcBorders>
              <w:start w:sz="5.600000000000136" w:val="single" w:color="#000000"/>
              <w:top w:sz="5.599999999999909" w:val="single" w:color="#000000"/>
              <w:end w:sz="6.3999999999998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（0/0）</w:t>
            </w:r>
          </w:p>
        </w:tc>
        <w:tc>
          <w:tcPr>
            <w:tcW w:type="dxa" w:w="622"/>
            <w:tcBorders>
              <w:start w:sz="6.399999999999864" w:val="single" w:color="#000000"/>
              <w:top w:sz="5.599999999999909" w:val="single" w:color="#000000"/>
              <w:end w:sz="5.599999999999909"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58" w:lineRule="exact" w:before="120" w:after="0"/>
              <w:ind w:left="114" w:right="0" w:firstLine="0"/>
              <w:jc w:val="left"/>
            </w:pPr>
            <w:r xmlns:w="http://schemas.openxmlformats.org/wordprocessingml/2006/main">
              <w:rPr>
                <w:rFonts w:ascii="Symbol" w:hAnsi="Symbol" w:eastAsia="Symbol"/>
                <w:b w:val="0"/>
                <w:i w:val="0"/>
                <w:color w:val="000000"/>
                <w:sz w:val="20"/>
              </w:rPr>
              <w:t xml:space="preserve">•</w:t>
            </w:r>
          </w:p>
        </w:tc>
      </w:tr>
      <w:tr>
        <w:trPr>
          <w:trHeight w:hRule="exact" w:val="424"/>
        </w:trPr>
        <w:tc>
          <w:tcPr>
            <w:tcW w:type="dxa" w:w="2040"/>
            <w:tcBorders>
              <w:start w:sz="5.600000000000023" w:val="single" w:color="#000000"/>
              <w:top w:sz="6.400000000000091"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0" w:after="0"/>
              <w:ind w:left="118" w:right="0" w:firstLine="0"/>
              <w:jc w:val="left"/>
            </w:pPr>
            <w:r xmlns:w="http://schemas.openxmlformats.org/wordprocessingml/2006/main">
              <w:rPr>
                <w:rFonts w:ascii="Helvetica" w:hAnsi="Helvetica" w:eastAsia="Helvetica"/>
                <w:b w:val="0"/>
                <w:i w:val="0"/>
                <w:color w:val="000000"/>
                <w:sz w:val="16"/>
              </w:rPr>
              <w:t xml:space="preserve">二进制数据</w:t>
            </w:r>
          </w:p>
        </w:tc>
        <w:tc>
          <w:tcPr>
            <w:tcW w:type="dxa" w:w="796"/>
            <w:tcBorders>
              <w:start w:sz="5.600000000000136" w:val="single" w:color="#000000"/>
              <w:top w:sz="6.400000000000091" w:val="single" w:color="#000000"/>
              <w:end w:sz="6.399999999999864" w:val="single" w:color="#000000"/>
              <w:bottom w:sz="5.599999999999909" w:val="single" w:color="#000000"/>
            </w:tcBorders>
            <w:tcMar>
              <w:start w:w="0" w:type="dxa"/>
              <w:end w:w="0" w:type="dxa"/>
            </w:tcMar>
          </w:tcPr>
          <w:p/>
        </w:tc>
        <w:tc>
          <w:tcPr>
            <w:tcW w:type="dxa" w:w="622"/>
            <w:tcBorders>
              <w:start w:sz="6.399999999999864" w:val="single" w:color="#000000"/>
              <w:top w:sz="6.400000000000091" w:val="single" w:color="#000000"/>
              <w:end w:sz="5.599999999999909" w:val="single" w:color="#000000"/>
              <w:bottom w:sz="5.599999999999909" w:val="single" w:color="#000000"/>
            </w:tcBorders>
            <w:tcMar>
              <w:start w:w="0" w:type="dxa"/>
              <w:end w:w="0" w:type="dxa"/>
            </w:tcMar>
          </w:tcPr>
          <w:p/>
        </w:tc>
      </w:tr>
    </w:tbl>
    <w:p>
      <w:pPr xmlns:w="http://schemas.openxmlformats.org/wordprocessingml/2006/main">
        <w:autoSpaceDN w:val="0"/>
        <w:autoSpaceDE w:val="0"/>
        <w:widowControl/>
        <w:spacing w:line="218" w:lineRule="exact" w:before="98" w:after="0"/>
        <w:ind w:left="0" w:right="5854" w:firstLine="0"/>
        <w:jc w:val="right"/>
      </w:pPr>
      <w:r xmlns:w="http://schemas.openxmlformats.org/wordprocessingml/2006/main">
        <w:rPr>
          <w:rFonts w:ascii="Helvetica" w:hAnsi="Helvetica" w:eastAsia="Helvetica"/>
          <w:b w:val="0"/>
          <w:i w:val="0"/>
          <w:color w:val="000000"/>
          <w:sz w:val="16"/>
        </w:rPr>
        <w:t xml:space="preserve">表 A.12</w:t>
      </w:r>
    </w:p>
    <w:p>
      <w:pPr xmlns:w="http://schemas.openxmlformats.org/wordprocessingml/2006/main">
        <w:autoSpaceDN w:val="0"/>
        <w:autoSpaceDE w:val="0"/>
        <w:widowControl/>
        <w:spacing w:line="274" w:lineRule="exact" w:before="484" w:after="0"/>
        <w:ind w:left="12" w:right="0" w:firstLine="0"/>
        <w:jc w:val="left"/>
      </w:pPr>
      <w:r xmlns:w="http://schemas.openxmlformats.org/wordprocessingml/2006/main">
        <w:rPr>
          <w:rFonts w:ascii="Helvetica" w:hAnsi="Helvetica" w:eastAsia="Helvetica"/>
          <w:b/>
          <w:i w:val="0"/>
          <w:color w:val="000000"/>
          <w:sz w:val="20"/>
        </w:rPr>
        <w:t xml:space="preserve">A.4.1 ASCII 示例</w:t>
      </w:r>
    </w:p>
    <w:p>
      <w:pPr xmlns:w="http://schemas.openxmlformats.org/wordprocessingml/2006/main">
        <w:autoSpaceDN w:val="0"/>
        <w:autoSpaceDE w:val="0"/>
        <w:widowControl/>
        <w:spacing w:line="272" w:lineRule="exact" w:before="184" w:after="0"/>
        <w:ind w:left="0" w:right="0" w:firstLine="0"/>
        <w:jc w:val="left"/>
      </w:pPr>
      <w:r xmlns:w="http://schemas.openxmlformats.org/wordprocessingml/2006/main">
        <w:rPr>
          <w:rFonts w:ascii="Helvetica" w:hAnsi="Helvetica" w:eastAsia="Helvetica"/>
          <w:b w:val="0"/>
          <w:i w:val="0"/>
          <w:color w:val="000000"/>
          <w:sz w:val="20"/>
        </w:rPr>
        <w:t xml:space="preserve">DDR 领导者</w:t>
      </w:r>
    </w:p>
    <w:p>
      <w:pPr xmlns:w="http://schemas.openxmlformats.org/wordprocessingml/2006/main">
        <w:autoSpaceDN w:val="0"/>
        <w:autoSpaceDE w:val="0"/>
        <w:widowControl/>
        <w:spacing w:line="250" w:lineRule="exact" w:before="156" w:after="0"/>
        <w:ind w:left="294" w:right="0" w:firstLine="0"/>
        <w:jc w:val="left"/>
      </w:pPr>
      <w:r xmlns:w="http://schemas.openxmlformats.org/wordprocessingml/2006/main">
        <w:rPr>
          <w:rFonts w:ascii="Courier" w:hAnsi="Courier" w:eastAsia="Courier"/>
          <w:b w:val="0"/>
          <w:i w:val="0"/>
          <w:color w:val="000000"/>
          <w:sz w:val="20"/>
        </w:rPr>
        <w:t xml:space="preserve">019003LE1</w:t>
      </w:r>
    </w:p>
    <w:p>
      <w:pPr xmlns:w="http://schemas.openxmlformats.org/wordprocessingml/2006/main">
        <w:autoSpaceDN w:val="0"/>
        <w:autoSpaceDE w:val="0"/>
        <w:widowControl/>
        <w:spacing w:line="272" w:lineRule="exact" w:before="162" w:after="0"/>
        <w:ind w:left="0" w:right="0" w:firstLine="0"/>
        <w:jc w:val="left"/>
      </w:pPr>
      <w:r xmlns:w="http://schemas.openxmlformats.org/wordprocessingml/2006/main">
        <w:rPr>
          <w:rFonts w:ascii="Helvetica" w:hAnsi="Helvetica" w:eastAsia="Helvetica"/>
          <w:b w:val="0"/>
          <w:i w:val="0"/>
          <w:color w:val="000000"/>
          <w:sz w:val="20"/>
        </w:rPr>
        <w:t xml:space="preserve">DDR 目录</w:t>
      </w:r>
    </w:p>
    <w:p>
      <w:pPr xmlns:w="http://schemas.openxmlformats.org/wordprocessingml/2006/main">
        <w:autoSpaceDN w:val="0"/>
        <w:autoSpaceDE w:val="0"/>
        <w:widowControl/>
        <w:spacing w:line="222" w:lineRule="exact" w:before="184" w:after="0"/>
        <w:ind w:left="294" w:right="366" w:firstLine="0"/>
        <w:jc w:val="both"/>
      </w:pPr>
      <w:r xmlns:w="http://schemas.openxmlformats.org/wordprocessingml/2006/main">
        <w:rPr>
          <w:rFonts w:ascii="Courier" w:hAnsi="Courier" w:eastAsia="Courier"/>
          <w:b w:val="0"/>
          <w:i w:val="0"/>
          <w:color w:val="000000"/>
          <w:sz w:val="20"/>
        </w:rPr>
        <w:t xml:space="preserve">0000001630000000010004400163FRID0011400207FOID0007400321ATTF0006000395 NATF0006900450FFPC0008900524FFPT0008300613FSPC0008900696FSPT0009100785 VRID0008300876ATTV0005900959VRPC0007001018VRPT0007701088SGCC0005901165 SG2D0004601224SG3D0005101270ARCC0007801321AR2D0006001399EL2D0007401459 CT2D0004801533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74" w:lineRule="exact" w:before="190" w:after="0"/>
        <w:ind w:left="0" w:right="0" w:firstLine="0"/>
        <w:jc w:val="left"/>
      </w:pPr>
      <w:r xmlns:w="http://schemas.openxmlformats.org/wordprocessingml/2006/main">
        <w:rPr>
          <w:rFonts w:ascii="Helvetica" w:hAnsi="Helvetica" w:eastAsia="Helvetica"/>
          <w:b w:val="0"/>
          <w:i w:val="0"/>
          <w:color w:val="000000"/>
          <w:sz w:val="20"/>
        </w:rPr>
        <w:t xml:space="preserve">DDR场区（场控制场）</w:t>
      </w:r>
    </w:p>
    <w:p>
      <w:pPr xmlns:w="http://schemas.openxmlformats.org/wordprocessingml/2006/main">
        <w:autoSpaceDN w:val="0"/>
        <w:autoSpaceDE w:val="0"/>
        <w:widowControl/>
        <w:spacing w:line="232" w:lineRule="exact" w:before="216" w:after="0"/>
        <w:ind w:left="296" w:right="144" w:hanging="2"/>
        <w:jc w:val="left"/>
      </w:pPr>
      <w:r xmlns:w="http://schemas.openxmlformats.org/wordprocessingml/2006/main">
        <w:rPr>
          <w:rFonts w:ascii="Courier" w:hAnsi="Courier" w:eastAsia="Courier"/>
          <w:b w:val="0"/>
          <w:i w:val="0"/>
          <w:color w:val="000000"/>
          <w:sz w:val="20"/>
        </w:rPr>
        <w:t xml:space="preserve">0000;&amp;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0001FRIDFRIDFOIDFRIDATTFFRIDNATFFRIDFFPCFRIDFFPTFRIDFSPCFRID FSPT0001VRIDVRIDATTVVRIDVRPCVRIDVRPTVRIDSGCCVRIDSG2DVRIDSG3DVRIDARCCARC </w:t>
      </w:r>
      <w:r xmlns:w="http://schemas.openxmlformats.org/wordprocessingml/2006/main">
        <w:rPr>
          <w:rFonts w:ascii="Symbol" w:hAnsi="Symbol" w:eastAsia="Symbol"/>
          <w:b w:val="0"/>
          <w:i w:val="0"/>
          <w:color w:val="000000"/>
          <w:sz w:val="20"/>
        </w:rPr>
        <w:t xml:space="preserve">CAR2DARCCEL2DARCCCT2D∇</w:t>
      </w:r>
    </w:p>
    <w:p>
      <w:pPr xmlns:w="http://schemas.openxmlformats.org/wordprocessingml/2006/main">
        <w:autoSpaceDN w:val="0"/>
        <w:autoSpaceDE w:val="0"/>
        <w:widowControl/>
        <w:spacing w:line="274" w:lineRule="exact" w:before="162" w:after="0"/>
        <w:ind w:left="0" w:right="0" w:firstLine="0"/>
        <w:jc w:val="left"/>
      </w:pPr>
      <w:r xmlns:w="http://schemas.openxmlformats.org/wordprocessingml/2006/main">
        <w:rPr>
          <w:rFonts w:ascii="Helvetica" w:hAnsi="Helvetica" w:eastAsia="Helvetica"/>
          <w:b w:val="0"/>
          <w:i w:val="0"/>
          <w:color w:val="000000"/>
          <w:sz w:val="20"/>
        </w:rPr>
        <w:t xml:space="preserve">DDR字段区域（数据描述字段）</w:t>
      </w:r>
    </w:p>
    <w:p>
      <w:pPr xmlns:w="http://schemas.openxmlformats.org/wordprocessingml/2006/main">
        <w:autoSpaceDN w:val="0"/>
        <w:autoSpaceDE w:val="0"/>
        <w:widowControl/>
        <w:spacing w:line="264" w:lineRule="exact" w:before="212" w:after="0"/>
        <w:ind w:left="294" w:right="0" w:firstLine="0"/>
        <w:jc w:val="left"/>
      </w:pPr>
      <w:r xmlns:w="http://schemas.openxmlformats.org/wordprocessingml/2006/main">
        <w:rPr>
          <w:rFonts w:ascii="Courier" w:hAnsi="Courier" w:eastAsia="Courier"/>
          <w:b w:val="0"/>
          <w:i w:val="0"/>
          <w:color w:val="000000"/>
          <w:sz w:val="20"/>
        </w:rPr>
        <w:t xml:space="preserve">0100;&amp;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(I(5))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54" w:lineRule="exact" w:before="212" w:after="0"/>
        <w:ind w:left="296" w:right="144" w:firstLine="0"/>
        <w:jc w:val="left"/>
      </w:pP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RCNM!RCID!PRIM!GRUP!OBJL!RVER! RUIN∆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A(2),I(10),A(1),I(3),I(5),I(3),A(1))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54" w:lineRule="exact" w:before="212" w:after="0"/>
        <w:ind w:left="296" w:right="576" w:firstLine="0"/>
        <w:jc w:val="left"/>
      </w:pP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AGEN!FIDN!FIDS∆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A（2），I（10），I（5））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64" w:lineRule="exact" w:before="202" w:after="0"/>
        <w:ind w:left="296" w:right="0" w:firstLine="0"/>
        <w:jc w:val="left"/>
      </w:pPr>
      <w:r xmlns:w="http://schemas.openxmlformats.org/wordprocessingml/2006/main">
        <w:rPr>
          <w:rFonts w:ascii="Symbol" w:hAnsi="Symbol" w:eastAsia="Symbol"/>
          <w:b w:val="0"/>
          <w:i w:val="0"/>
          <w:color w:val="000000"/>
          <w:sz w:val="20"/>
        </w:rPr>
        <w:t xml:space="preserve">第</w:t>
      </w:r>
      <w:r xmlns:w="http://schemas.openxmlformats.org/wordprocessingml/2006/main">
        <w:rPr>
          <w:rFonts w:ascii="Courier" w:hAnsi="Courier" w:eastAsia="Courier"/>
          <w:b w:val="0"/>
          <w:i w:val="0"/>
          <w:color w:val="000000"/>
          <w:sz w:val="20"/>
        </w:rPr>
        <w:t xml:space="preserve">2600</w:t>
      </w:r>
      <w:r xmlns:w="http://schemas.openxmlformats.org/wordprocessingml/2006/main">
        <w:rPr>
          <w:rFonts w:ascii="Courier" w:hAnsi="Courier" w:eastAsia="Courier"/>
          <w:b w:val="0"/>
          <w:i w:val="0"/>
          <w:color w:val="000000"/>
          <w:sz w:val="20"/>
        </w:rPr>
        <w:t xml:space="preserve">章</w:t>
      </w:r>
      <w:r xmlns:w="http://schemas.openxmlformats.org/wordprocessingml/2006/main">
        <w:rPr>
          <w:rFonts w:ascii="Symbol" w:hAnsi="Symbol" w:eastAsia="Symbol"/>
          <w:b w:val="0"/>
          <w:i w:val="0"/>
          <w:color w:val="000000"/>
          <w:sz w:val="20"/>
        </w:rPr>
        <w:t xml:space="preserve">​</w:t>
      </w:r>
      <w:r xmlns:w="http://schemas.openxmlformats.org/wordprocessingml/2006/main">
        <w:rPr>
          <w:rFonts w:ascii="Courier" w:hAnsi="Courier" w:eastAsia="Courier"/>
          <w:b w:val="0"/>
          <w:i w:val="0"/>
          <w:color w:val="000000"/>
          <w:sz w:val="20"/>
        </w:rPr>
        <w:t xml:space="preserve">​</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64" w:lineRule="exact" w:before="202" w:after="0"/>
        <w:ind w:left="296" w:right="0" w:firstLine="0"/>
        <w:jc w:val="left"/>
      </w:pPr>
      <w:r xmlns:w="http://schemas.openxmlformats.org/wordprocessingml/2006/main">
        <w:rPr>
          <w:rFonts w:ascii="Courier" w:hAnsi="Courier" w:eastAsia="Courier"/>
          <w:b w:val="0"/>
          <w:i w:val="0"/>
          <w:color w:val="000000"/>
          <w:sz w:val="20"/>
        </w:rPr>
        <w:t xml:space="preserve">2600;&amp;%/A特征</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*ATTL!ATVL∆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I(5),A)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54" w:lineRule="exact" w:before="212" w:after="0"/>
        <w:ind w:left="296" w:right="432" w:firstLine="0"/>
        <w:jc w:val="left"/>
      </w:pP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∆FFUI </w:t>
      </w:r>
      <w:r xmlns:w="http://schemas.openxmlformats.org/wordprocessingml/2006/main">
        <w:rPr>
          <w:rFonts w:ascii="Courier" w:hAnsi="Courier" w:eastAsia="Courier"/>
          <w:b w:val="0"/>
          <w:i w:val="0"/>
          <w:color w:val="000000"/>
          <w:sz w:val="20"/>
        </w:rPr>
        <w:t xml:space="preserve">!FFIX!NFPT∆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A(1),2I)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54" w:lineRule="exact" w:before="212" w:after="0"/>
        <w:ind w:left="296" w:right="720" w:firstLine="0"/>
        <w:jc w:val="left"/>
      </w:pPr>
      <w:r xmlns:w="http://schemas.openxmlformats.org/wordprocessingml/2006/main">
        <w:rPr>
          <w:rFonts w:ascii="Courier" w:hAnsi="Courier" w:eastAsia="Courier"/>
          <w:b w:val="0"/>
          <w:i w:val="0"/>
          <w:color w:val="000000"/>
          <w:sz w:val="20"/>
        </w:rPr>
        <w:t xml:space="preserve">2000;&amp;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*LNAM!RIND!COMT∆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A(17),2A)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42" w:lineRule="exact" w:before="212" w:after="0"/>
        <w:ind w:left="296" w:right="432" w:firstLine="0"/>
        <w:jc w:val="left"/>
      </w:pPr>
      <w:r xmlns:w="http://schemas.openxmlformats.org/wordprocessingml/2006/main">
        <w:rPr>
          <w:rFonts w:ascii="Courier" w:hAnsi="Courier" w:eastAsia="Courier"/>
          <w:b w:val="0"/>
          <w:i w:val="0"/>
          <w:color w:val="000000"/>
          <w:sz w:val="20"/>
        </w:rPr>
        <w:t xml:space="preserve">1600;&amp;•••特征•记录•到•空间•记录•指针•控制•字段</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FSUI!FSIX!NSPT∆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A(1),2I)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autoSpaceDE w:val="0"/>
        <w:widowControl/>
        <w:spacing w:line="264" w:lineRule="exact" w:before="178" w:after="168"/>
        <w:ind w:left="296" w:right="0" w:firstLine="0"/>
        <w:jc w:val="left"/>
      </w:pPr>
      <w:r xmlns:w="http://schemas.openxmlformats.org/wordprocessingml/2006/main">
        <w:rPr>
          <w:rFonts w:ascii="Courier" w:hAnsi="Courier" w:eastAsia="Courier"/>
          <w:b w:val="0"/>
          <w:i w:val="0"/>
          <w:color w:val="000000"/>
          <w:sz w:val="20"/>
        </w:rPr>
        <w:t xml:space="preserve">2000;&amp;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*名称!ORNT!</w:t>
      </w:r>
    </w:p>
    <w:tbl>
      <w:tblPr>
        <w:tblW w:type="auto" w:w="0"/>
        <w:tblLayout w:type="fixed"/>
        <w:tblLook w:firstColumn="1" w:firstRow="1" w:lastColumn="0" w:lastRow="0" w:noHBand="0" w:noVBand="1" w:val="04A0"/>
        <w:tblInd w:w="-10.0" w:type="dxa"/>
      </w:tblPr>
      <w:tblGrid>
        <w:gridCol w:w="3020"/>
        <w:gridCol w:w="3020"/>
        <w:gridCol w:w="3020"/>
      </w:tblGrid>
      <w:tr>
        <w:trPr>
          <w:trHeight w:hRule="exact" w:val="256"/>
        </w:trPr>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 - 附件 A</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10" w:bottom="716" w:left="143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296" w:val="left"/>
          <w:tab w:pos="298" w:val="left"/>
          <w:tab w:pos="3176" w:val="left"/>
        </w:tabs>
        <w:autoSpaceDE w:val="0"/>
        <w:widowControl/>
        <w:spacing w:line="402" w:lineRule="exact" w:before="0" w:after="0"/>
        <w:ind w:left="14" w:right="288" w:firstLine="0"/>
        <w:jc w:val="left"/>
      </w:pPr>
      <w:r xmlns:w="http://schemas.openxmlformats.org/wordprocessingml/2006/main">
        <w:rPr>
          <w:rFonts w:ascii="Helvetica" w:hAnsi="Helvetica" w:eastAsia="Helvetica"/>
          <w:b w:val="0"/>
          <w:i w:val="0"/>
          <w:color w:val="000000"/>
          <w:sz w:val="16"/>
        </w:rPr>
        <w:t xml:space="preserve">3.A.8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ISO/IEC 8211 摘要和示例</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USAG!MASK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(A(12),3A(1))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RCNM!RCID!RVER!RUIN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I(10),I(3),A(1))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*ATTL!ATVL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(I(5),A)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VPUI!VPIX!NVPT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(A(1),2I) </w:t>
      </w:r>
      <w:r xmlns:w="http://schemas.openxmlformats.org/wordprocessingml/2006/main">
        <w:rPr>
          <w:rFonts w:ascii="Symbol" w:hAnsi="Symbol" w:eastAsia="Symbol"/>
          <w:b w:val="0"/>
          <w:i w:val="0"/>
          <w:color w:val="000000"/>
          <w:sz w:val="20"/>
        </w:rPr>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*NAME!ORNT!USAG!TOPI!MASK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(A(12),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4A(1))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CCUI!CCIX!CCNC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(A(1),2I)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2200;&amp;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*YCOO!XCOO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(2R)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2200;&amp;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*YCOO!XCOO!VE3D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(3R)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ATYP!SURF!ORDR!RESO!FPMF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(2A(1),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I(1),R,I)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STPT!CTPT!ENPT*YCOO!XCOO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(2R)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STPT!CTPT!ENPT!CDPM!CDPR*YCOO!XCOO </w:t>
      </w:r>
      <w:r xmlns:w="http://schemas.openxmlformats.org/wordprocessingml/2006/main">
        <w:rPr>
          <w:rFonts w:ascii="Symbol" w:hAnsi="Symbol" w:eastAsia="Symbol"/>
          <w:b w:val="0"/>
          <w:i w:val="0"/>
          <w:color w:val="000000"/>
          <w:sz w:val="20"/>
        </w:rPr>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(2R)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2600;&amp; </w:t>
      </w:r>
      <w:r xmlns:w="http://schemas.openxmlformats.org/wordprocessingml/2006/main">
        <w:rPr>
          <w:rFonts w:ascii="Symbol" w:hAnsi="Symbol" w:eastAsia="Symbol"/>
          <w:b w:val="0"/>
          <w:i w:val="0"/>
          <w:color w:val="000000"/>
          <w:sz w:val="20"/>
        </w:rPr>
        <w:t xml:space="preserve">∇</w:t>
      </w:r>
    </w:p>
    <w:p>
      <w:pPr xmlns:w="http://schemas.openxmlformats.org/wordprocessingml/2006/main">
        <w:autoSpaceDN w:val="0"/>
        <w:tabs>
          <w:tab w:pos="296" w:val="left"/>
          <w:tab w:pos="298" w:val="left"/>
        </w:tabs>
        <w:autoSpaceDE w:val="0"/>
        <w:widowControl/>
        <w:spacing w:line="430" w:lineRule="exact" w:before="182" w:after="1530"/>
        <w:ind w:left="0" w:right="288" w:firstLine="0"/>
        <w:jc w:val="left"/>
      </w:pPr>
      <w:r xmlns:w="http://schemas.openxmlformats.org/wordprocessingml/2006/main">
        <w:rPr>
          <w:rFonts w:ascii="Courier" w:hAnsi="Courier" w:eastAsia="Courier"/>
          <w:b w:val="0"/>
          <w:i w:val="0"/>
          <w:color w:val="000000"/>
          <w:sz w:val="20"/>
        </w:rPr>
        <w:t xml:space="preserve">DR 1（地理特征记录）领导者</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00245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DR 1 目录</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00010000600000FRID0002600006FOID0001800032ATTF0004100050NATF0002900091 FSPT0001600120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DR 1 现场区域</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00001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FE0000000001P00200018001I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NL000000000100001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000044_000753,1_000763_00116North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00301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N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r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d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z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e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e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VI0000000001NNN </w:t>
      </w:r>
      <w:r xmlns:w="http://schemas.openxmlformats.org/wordprocessingml/2006/main">
        <w:rPr>
          <w:rFonts w:ascii="Symbol" w:hAnsi="Symbol" w:eastAsia="Symbol"/>
          <w:b w:val="0"/>
          <w:i w:val="0"/>
          <w:color w:val="000000"/>
          <w:sz w:val="20"/>
        </w:rPr>
        <w:t xml:space="preserve">∇</w:t>
      </w:r>
    </w:p>
    <w:tbl>
      <w:tblPr>
        <w:tblW w:type="auto" w:w="0"/>
        <w:tblLayout w:type="fixed"/>
        <w:tblLook w:firstColumn="1" w:firstRow="1" w:lastColumn="0" w:lastRow="0" w:noHBand="0" w:noVBand="1" w:val="04A0"/>
        <w:tblInd w:w="-8.000000000000114" w:type="dxa"/>
      </w:tblPr>
      <w:tblGrid>
        <w:gridCol w:w="3021"/>
        <w:gridCol w:w="3021"/>
        <w:gridCol w:w="3021"/>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A</w:t>
            </w:r>
          </w:p>
        </w:tc>
      </w:tr>
    </w:tbl>
    <w:p>
      <w:pPr>
        <w:autoSpaceDN w:val="0"/>
        <w:autoSpaceDE w:val="0"/>
        <w:widowControl/>
        <w:spacing w:line="14" w:lineRule="exact" w:before="0" w:after="0"/>
        <w:ind w:left="0" w:right="0"/>
      </w:pPr>
    </w:p>
    <w:p>
      <w:pPr>
        <w:sectPr>
          <w:pgSz w:w="11900" w:h="16840"/>
          <w:pgMar w:top="710" w:right="1408" w:bottom="716" w:left="1428"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294" w:val="left"/>
          <w:tab w:pos="8672" w:val="left"/>
        </w:tabs>
        <w:autoSpaceDE w:val="0"/>
        <w:widowControl/>
        <w:spacing w:line="416" w:lineRule="exact" w:before="0" w:after="0"/>
        <w:ind w:left="0" w:right="0" w:firstLine="0"/>
        <w:jc w:val="left"/>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3.A.9 </w:t>
      </w:r>
      <w:r xmlns:w="http://schemas.openxmlformats.org/wordprocessingml/2006/main">
        <w:rPr>
          <w:rFonts w:ascii="Courier" w:hAnsi="Courier" w:eastAsia="Courier"/>
          <w:b w:val="0"/>
          <w:i w:val="0"/>
          <w:color w:val="000000"/>
          <w:sz w:val="20"/>
        </w:rPr>
        <w:t xml:space="preserve">DR </w:t>
      </w:r>
      <w:r xmlns:w="http://schemas.openxmlformats.org/wordprocessingml/2006/main">
        <w:rPr>
          <w:rFonts w:ascii="Courier" w:hAnsi="Courier" w:eastAsia="Courier"/>
          <w:b w:val="0"/>
          <w:i w:val="0"/>
          <w:color w:val="000000"/>
          <w:sz w:val="20"/>
        </w:rPr>
        <w:t xml:space="preserve">2 </w:t>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矢量空间记录）领导</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者</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00110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DR </w:t>
      </w:r>
      <w:r xmlns:w="http://schemas.openxmlformats.org/wordprocessingml/2006/main">
        <w:rPr>
          <w:rFonts w:ascii="Courier" w:hAnsi="Courier" w:eastAsia="Courier"/>
          <w:b w:val="0"/>
          <w:i w:val="0"/>
          <w:color w:val="000000"/>
          <w:sz w:val="20"/>
        </w:rPr>
        <w:t xml:space="preserve">2</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目录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00010000600000VRID0001700006SG2D0002000023∇DR </w:t>
      </w:r>
      <w:r xmlns:w="http://schemas.openxmlformats.org/wordprocessingml/2006/main">
        <w:rPr>
          <w:rFonts w:ascii="Courier" w:hAnsi="Courier" w:eastAsia="Courier"/>
          <w:b w:val="0"/>
          <w:i w:val="0"/>
          <w:color w:val="000000"/>
          <w:sz w:val="20"/>
        </w:rPr>
        <w:t xml:space="preserve">2</w:t>
      </w:r>
      <w:r xmlns:w="http://schemas.openxmlformats.org/wordprocessingml/2006/main">
        <w:rPr>
          <w:rFonts w:ascii="Courier" w:hAnsi="Courier" w:eastAsia="Courier"/>
          <w:b w:val="0"/>
          <w:i w:val="0"/>
          <w:color w:val="000000"/>
          <w:sz w:val="20"/>
        </w:rPr>
        <w:t xml:space="preserve">字段</w:t>
      </w:r>
      <w:r xmlns:w="http://schemas.openxmlformats.org/wordprocessingml/2006/main">
        <w:rPr>
          <w:rFonts w:ascii="Helvetica" w:hAnsi="Helvetica" w:eastAsia="Helvetica"/>
          <w:b w:val="0"/>
          <w:i w:val="0"/>
          <w:color w:val="000000"/>
          <w:sz w:val="20"/>
        </w:rPr>
        <w:t xml:space="preserve">区域</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00002∇VI0000000001001I∇52.10475∆4.3004833∆∇</w:t>
      </w:r>
      <w:r xmlns:w="http://schemas.openxmlformats.org/wordprocessingml/2006/main">
        <w:br xmlns:w="http://schemas.openxmlformats.org/wordprocessingml/2006/main"/>
      </w:r>
    </w:p>
    <w:p>
      <w:pPr xmlns:w="http://schemas.openxmlformats.org/wordprocessingml/2006/main">
        <w:autoSpaceDN w:val="0"/>
        <w:tabs>
          <w:tab w:pos="294" w:val="left"/>
          <w:tab w:pos="296" w:val="left"/>
        </w:tabs>
        <w:autoSpaceDE w:val="0"/>
        <w:widowControl/>
        <w:spacing w:line="366" w:lineRule="exact" w:before="562" w:after="0"/>
        <w:ind w:left="0" w:right="144" w:firstLine="0"/>
        <w:jc w:val="left"/>
      </w:pPr>
      <w:r xmlns:w="http://schemas.openxmlformats.org/wordprocessingml/2006/main">
        <w:rPr>
          <w:rFonts w:ascii="Helvetica" w:hAnsi="Helvetica" w:eastAsia="Helvetica"/>
          <w:b/>
          <w:i w:val="0"/>
          <w:color w:val="000000"/>
          <w:sz w:val="20"/>
        </w:rPr>
        <w:t xml:space="preserve">A.4.2 二进制示例</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DDR 引导</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018833LE1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DDR 目录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0000001630000000010004300163FRID0010000206FOID0007000306ATTF0005900376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NATF0006800435FFPC0009000503FFPT0008600593FSPC0009000679FSPT0009000769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VRID0007800859ATTV0005800937VRPC0007100995VRPT0007601066SGCC0006001142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SG2D0004801202SG3D0005301250ARCC0007301303AR2D0006201376EL2D0007601438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CT2D0005001514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DDR 字段区域（字段控制字段）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0001FRIDFRIDFOIDFRIDATTFFRIDNATFFRIDFFPCFRIDFFPTFRIDFSPCFRID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FSPT0001VRIDVRIDATTVVRIDVRPCVRIDVRPTVRIDSGCCVRIDSG2DVRIDSG3DVRIDARCCARC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CAR2DARCCEL2DARCCCT2D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DDR 字段区域（数据描述字段）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0500；&amp;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(b12)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RCNM！RCID！PRIM！GRUP！OBJL！RVER！</w:t>
      </w:r>
    </w:p>
    <w:p>
      <w:pPr xmlns:w="http://schemas.openxmlformats.org/wordprocessingml/2006/main">
        <w:autoSpaceDN w:val="0"/>
        <w:autoSpaceDE w:val="0"/>
        <w:widowControl/>
        <w:spacing w:line="426" w:lineRule="exact" w:before="0" w:after="0"/>
        <w:ind w:left="296" w:right="288" w:firstLine="0"/>
        <w:jc w:val="left"/>
      </w:pPr>
      <w:r xmlns:w="http://schemas.openxmlformats.org/wordprocessingml/2006/main">
        <w:rPr>
          <w:rFonts w:ascii="Courier" w:hAnsi="Courier" w:eastAsia="Courier"/>
          <w:b w:val="0"/>
          <w:i w:val="0"/>
          <w:color w:val="000000"/>
          <w:sz w:val="20"/>
        </w:rPr>
        <w:t xml:space="preserve">毁灭</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(b11,b14,2b11,2b12,b11)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AGEN!FIDN!FIDS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(b12,b14,b12)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2600;&amp;-A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*ATTL!ATVL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(b12,A)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2600;&amp;%/A特征</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*ATTL!ATVL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(b12,A)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FFUI！</w:t>
      </w:r>
    </w:p>
    <w:p>
      <w:pPr xmlns:w="http://schemas.openxmlformats.org/wordprocessingml/2006/main">
        <w:autoSpaceDN w:val="0"/>
        <w:autoSpaceDE w:val="0"/>
        <w:widowControl/>
        <w:spacing w:line="374" w:lineRule="exact" w:before="0" w:after="0"/>
        <w:ind w:left="296" w:right="720" w:firstLine="0"/>
        <w:jc w:val="left"/>
      </w:pPr>
      <w:r xmlns:w="http://schemas.openxmlformats.org/wordprocessingml/2006/main">
        <w:rPr>
          <w:rFonts w:ascii="Courier" w:hAnsi="Courier" w:eastAsia="Courier"/>
          <w:b w:val="0"/>
          <w:i w:val="0"/>
          <w:color w:val="000000"/>
          <w:sz w:val="20"/>
        </w:rPr>
        <w:t xml:space="preserve">FFIX!NFPT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(b11,2b12)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2000;&amp;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*LNAM!RIND!</w:t>
      </w:r>
    </w:p>
    <w:p>
      <w:pPr xmlns:w="http://schemas.openxmlformats.org/wordprocessingml/2006/main">
        <w:autoSpaceDN w:val="0"/>
        <w:autoSpaceDE w:val="0"/>
        <w:widowControl/>
        <w:spacing w:line="264" w:lineRule="exact" w:before="0" w:after="438"/>
        <w:ind w:left="296" w:right="0" w:firstLine="0"/>
        <w:jc w:val="left"/>
      </w:pPr>
      <w:r xmlns:w="http://schemas.openxmlformats.org/wordprocessingml/2006/main">
        <w:rPr>
          <w:rFonts w:ascii="Courier" w:hAnsi="Courier" w:eastAsia="Courier"/>
          <w:b w:val="0"/>
          <w:i w:val="0"/>
          <w:color w:val="000000"/>
          <w:sz w:val="20"/>
        </w:rPr>
        <w:t xml:space="preserve">COMT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(B(64),b11,A) </w:t>
      </w:r>
      <w:r xmlns:w="http://schemas.openxmlformats.org/wordprocessingml/2006/main">
        <w:rPr>
          <w:rFonts w:ascii="Symbol" w:hAnsi="Symbol" w:eastAsia="Symbol"/>
          <w:b w:val="0"/>
          <w:i w:val="0"/>
          <w:color w:val="000000"/>
          <w:sz w:val="20"/>
        </w:rPr>
        <w:t xml:space="preserve">∇</w:t>
      </w:r>
    </w:p>
    <w:tbl>
      <w:tblPr>
        <w:tblW w:type="auto" w:w="0"/>
        <w:tblLayout w:type="fixed"/>
        <w:tblLook w:firstColumn="1" w:firstRow="1" w:lastColumn="0" w:lastRow="0" w:noHBand="0" w:noVBand="1" w:val="04A0"/>
        <w:tblInd w:w="-10.0" w:type="dxa"/>
      </w:tblPr>
      <w:tblGrid>
        <w:gridCol w:w="3020"/>
        <w:gridCol w:w="3020"/>
        <w:gridCol w:w="3020"/>
      </w:tblGrid>
      <w:tr>
        <w:trPr>
          <w:trHeight w:hRule="exact" w:val="256"/>
        </w:trPr>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 - 附件 A</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10" w:bottom="716" w:left="143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294" w:val="left"/>
          <w:tab w:pos="3174" w:val="left"/>
        </w:tabs>
        <w:autoSpaceDE w:val="0"/>
        <w:widowControl/>
        <w:spacing w:line="352" w:lineRule="exact" w:before="0" w:after="0"/>
        <w:ind w:left="12" w:right="432" w:firstLine="0"/>
        <w:jc w:val="left"/>
      </w:pPr>
      <w:r xmlns:w="http://schemas.openxmlformats.org/wordprocessingml/2006/main">
        <w:rPr>
          <w:rFonts w:ascii="Helvetica" w:hAnsi="Helvetica" w:eastAsia="Helvetica"/>
          <w:b w:val="0"/>
          <w:i w:val="0"/>
          <w:color w:val="000000"/>
          <w:sz w:val="16"/>
        </w:rPr>
        <w:t xml:space="preserve">3.A.10 </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ISO/IEC 8211 摘要和示例</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∆FSUI </w:t>
      </w:r>
      <w:r xmlns:w="http://schemas.openxmlformats.org/wordprocessingml/2006/main">
        <w:rPr>
          <w:rFonts w:ascii="Courier" w:hAnsi="Courier" w:eastAsia="Courier"/>
          <w:b w:val="0"/>
          <w:i w:val="0"/>
          <w:color w:val="000000"/>
          <w:sz w:val="20"/>
        </w:rPr>
        <w:t xml:space="preserve">!</w:t>
      </w:r>
    </w:p>
    <w:p>
      <w:pPr xmlns:w="http://schemas.openxmlformats.org/wordprocessingml/2006/main">
        <w:autoSpaceDN w:val="0"/>
        <w:autoSpaceDE w:val="0"/>
        <w:widowControl/>
        <w:spacing w:line="366" w:lineRule="exact" w:before="0" w:after="0"/>
        <w:ind w:left="296" w:right="720" w:firstLine="0"/>
        <w:jc w:val="left"/>
      </w:pPr>
      <w:r xmlns:w="http://schemas.openxmlformats.org/wordprocessingml/2006/main">
        <w:rPr>
          <w:rFonts w:ascii="Courier" w:hAnsi="Courier" w:eastAsia="Courier"/>
          <w:b w:val="0"/>
          <w:i w:val="0"/>
          <w:color w:val="000000"/>
          <w:sz w:val="20"/>
        </w:rPr>
        <w:t xml:space="preserve">FSIX!NSPT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(b11,2b12)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Courier" w:hAnsi="Courier" w:eastAsia="Courier"/>
          <w:b w:val="0"/>
          <w:i w:val="0"/>
          <w:color w:val="000000"/>
          <w:sz w:val="20"/>
        </w:rPr>
        <w:t xml:space="preserve">2000;&amp;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*NAME!ORNT!</w:t>
      </w:r>
    </w:p>
    <w:p>
      <w:pPr xmlns:w="http://schemas.openxmlformats.org/wordprocessingml/2006/main">
        <w:autoSpaceDN w:val="0"/>
        <w:tabs>
          <w:tab w:pos="294" w:val="left"/>
          <w:tab w:pos="296" w:val="left"/>
          <w:tab w:pos="534" w:val="left"/>
          <w:tab w:pos="1014" w:val="left"/>
          <w:tab w:pos="1614" w:val="left"/>
        </w:tabs>
        <w:autoSpaceDE w:val="0"/>
        <w:widowControl/>
        <w:spacing w:line="412" w:lineRule="exact" w:before="0" w:after="146"/>
        <w:ind w:left="0" w:right="144" w:firstLine="0"/>
        <w:jc w:val="left"/>
      </w:pP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USAG!MASK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(B(40),3b11)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RCNM!RCID!RVER!RUIN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(b11,b14,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b12,b11)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*ATTL!ATVL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(b12,A)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VPUI!VPIX!NVPT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(b11,2b12) </w:t>
      </w:r>
      <w:r xmlns:w="http://schemas.openxmlformats.org/wordprocessingml/2006/main">
        <w:rPr>
          <w:rFonts w:ascii="Symbol" w:hAnsi="Symbol" w:eastAsia="Symbol"/>
          <w:b w:val="0"/>
          <w:i w:val="0"/>
          <w:color w:val="000000"/>
          <w:sz w:val="20"/>
        </w:rPr>
        <w:t xml:space="preserve">∇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2000;&amp;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*NAME!ORNT!USAG!TOPI!MASK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(B(40),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4b11)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CCUI!CCIX!CCNC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(b11,2b12)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2200;&amp;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*YCOO!XCOO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(2b24)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2200;&amp;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*YCOO!XCOO!VE3D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(3b24)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1600;&amp;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ATYP!SURF!ORDR!RESO!FPMF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(3b11,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2b14)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STPT!CTPT!ENPT*YCOO !XCOO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( 2b24) </w:t>
      </w:r>
      <w:r xmlns:w="http://schemas.openxmlformats.org/wordprocessingml/2006/main">
        <w:rPr>
          <w:rFonts w:ascii="Symbol" w:hAnsi="Symbol" w:eastAsia="Symbol"/>
          <w:b w:val="0"/>
          <w:i w:val="0"/>
          <w:color w:val="000000"/>
          <w:sz w:val="20"/>
        </w:rPr>
        <w:t xml:space="preserve">∇ 2600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STPT!CTPT!ENPT!CDPM!CDPR*YCOO!XCOO </w:t>
      </w:r>
      <w:r xmlns:w="http://schemas.openxmlformats.org/wordprocessingml/2006/main">
        <w:rPr>
          <w:rFonts w:ascii="Symbol" w:hAnsi="Symbol" w:eastAsia="Symbol"/>
          <w:b w:val="0"/>
          <w:i w:val="0"/>
          <w:color w:val="000000"/>
          <w:sz w:val="20"/>
        </w:rPr>
        <w:t xml:space="preserve">∆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(2b24)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2600;&amp;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*YCOO!XCOO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(2b24)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DR 1 (地理特征记录) 领导者</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00197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DR 1 目录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00010000300000FRID0001200003FOID0000900015ATTF0002900024NATF0002600053 </w:t>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FSPT0000900079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DR 1 字段区域</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w:t>
      </w:r>
    </w:p>
    <w:tbl>
      <w:tblPr>
        <w:tblW w:type="auto" w:w="0"/>
        <w:tblLayout w:type="fixed"/>
        <w:tblLook w:firstColumn="1" w:firstRow="1" w:lastColumn="0" w:lastRow="0" w:noHBand="0" w:noVBand="1" w:val="04A0"/>
        <w:tblInd w:w="310.0" w:type="dxa"/>
      </w:tblPr>
      <w:tblGrid>
        <w:gridCol w:w="2265"/>
        <w:gridCol w:w="2265"/>
        <w:gridCol w:w="2265"/>
        <w:gridCol w:w="2265"/>
      </w:tblGrid>
      <w:tr>
        <w:trPr>
          <w:trHeight w:hRule="exact" w:val="380"/>
        </w:trPr>
        <w:tc>
          <w:tcPr>
            <w:tcW w:type="dxa" w:w="760"/>
            <w:tcBorders/>
            <w:tcMar>
              <w:start w:w="0" w:type="dxa"/>
              <w:end w:w="0" w:type="dxa"/>
            </w:tcMar>
          </w:tcPr>
          <w:p>
            <w:pPr xmlns:w="http://schemas.openxmlformats.org/wordprocessingml/2006/main">
              <w:autoSpaceDN w:val="0"/>
              <w:autoSpaceDE w:val="0"/>
              <w:widowControl/>
              <w:spacing w:line="260" w:lineRule="exact" w:before="60" w:after="0"/>
              <w:ind w:left="0" w:right="0" w:firstLine="0"/>
              <w:jc w:val="center"/>
            </w:pPr>
            <w:r xmlns:w="http://schemas.openxmlformats.org/wordprocessingml/2006/main">
              <w:rPr>
                <w:rFonts w:ascii="Symbol" w:hAnsi="Symbol" w:eastAsia="Symbol"/>
                <w:b w:val="0"/>
                <w:i w:val="0"/>
                <w:color w:val="000000"/>
                <w:sz w:val="20"/>
              </w:rPr>
              <w:t xml:space="preserve">∆</w:t>
            </w:r>
          </w:p>
        </w:tc>
        <w:tc>
          <w:tcPr>
            <w:tcW w:type="dxa" w:w="600"/>
            <w:tcBorders/>
            <w:tcMar>
              <w:start w:w="0" w:type="dxa"/>
              <w:end w:w="0" w:type="dxa"/>
            </w:tcMar>
          </w:tcPr>
          <w:p>
            <w:pPr xmlns:w="http://schemas.openxmlformats.org/wordprocessingml/2006/main">
              <w:autoSpaceDN w:val="0"/>
              <w:autoSpaceDE w:val="0"/>
              <w:widowControl/>
              <w:spacing w:line="260" w:lineRule="exact" w:before="60" w:after="0"/>
              <w:ind w:left="0" w:right="170" w:firstLine="0"/>
              <w:jc w:val="right"/>
            </w:pPr>
            <w:r xmlns:w="http://schemas.openxmlformats.org/wordprocessingml/2006/main">
              <w:rPr>
                <w:rFonts w:ascii="Symbol" w:hAnsi="Symbol" w:eastAsia="Symbol"/>
                <w:b w:val="0"/>
                <w:i w:val="0"/>
                <w:color w:val="000000"/>
                <w:sz w:val="20"/>
              </w:rPr>
              <w:t xml:space="preserve">∆</w:t>
            </w:r>
          </w:p>
        </w:tc>
        <w:tc>
          <w:tcPr>
            <w:tcW w:type="dxa" w:w="1080"/>
            <w:tcBorders/>
            <w:tcMar>
              <w:start w:w="0" w:type="dxa"/>
              <w:end w:w="0" w:type="dxa"/>
            </w:tcMar>
          </w:tcPr>
          <w:p>
            <w:pPr xmlns:w="http://schemas.openxmlformats.org/wordprocessingml/2006/main">
              <w:autoSpaceDN w:val="0"/>
              <w:autoSpaceDE w:val="0"/>
              <w:widowControl/>
              <w:spacing w:line="260" w:lineRule="exact" w:before="60" w:after="0"/>
              <w:ind w:left="190" w:right="0" w:firstLine="0"/>
              <w:jc w:val="left"/>
            </w:pPr>
            <w:r xmlns:w="http://schemas.openxmlformats.org/wordprocessingml/2006/main">
              <w:rPr>
                <w:rFonts w:ascii="Symbol" w:hAnsi="Symbol" w:eastAsia="Symbol"/>
                <w:b w:val="0"/>
                <w:i w:val="0"/>
                <w:color w:val="000000"/>
                <w:sz w:val="20"/>
              </w:rPr>
              <w:t xml:space="preserve">∆</w:t>
            </w:r>
          </w:p>
        </w:tc>
        <w:tc>
          <w:tcPr>
            <w:tcW w:type="dxa" w:w="3680"/>
            <w:tcBorders/>
            <w:tcMar>
              <w:start w:w="0" w:type="dxa"/>
              <w:end w:w="0" w:type="dxa"/>
            </w:tcMar>
          </w:tcPr>
          <w:p>
            <w:pPr xmlns:w="http://schemas.openxmlformats.org/wordprocessingml/2006/main">
              <w:autoSpaceDN w:val="0"/>
              <w:autoSpaceDE w:val="0"/>
              <w:widowControl/>
              <w:spacing w:line="260" w:lineRule="exact" w:before="60" w:after="0"/>
              <w:ind w:left="792" w:right="0" w:firstLine="0"/>
              <w:jc w:val="left"/>
            </w:pPr>
            <w:r xmlns:w="http://schemas.openxmlformats.org/wordprocessingml/2006/main">
              <w:rPr>
                <w:rFonts w:ascii="Symbol" w:hAnsi="Symbol" w:eastAsia="Symbol"/>
                <w:b w:val="0"/>
                <w:i w:val="0"/>
                <w:color w:val="000000"/>
                <w:sz w:val="20"/>
              </w:rPr>
              <w:t xml:space="preserve">∆∇</w:t>
            </w:r>
          </w:p>
        </w:tc>
      </w:tr>
    </w:tbl>
    <w:p>
      <w:pPr xmlns:w="http://schemas.openxmlformats.org/wordprocessingml/2006/main">
        <w:autoSpaceDN w:val="0"/>
        <w:tabs>
          <w:tab w:pos="1254" w:val="left"/>
        </w:tabs>
        <w:autoSpaceDE w:val="0"/>
        <w:widowControl/>
        <w:spacing w:line="436" w:lineRule="exact" w:before="0" w:after="582"/>
        <w:ind w:left="534" w:right="5904" w:firstLine="0"/>
        <w:jc w:val="left"/>
      </w:pP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N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o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r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d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z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e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e </w:t>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Courier" w:hAnsi="Courier" w:eastAsia="Courier"/>
          <w:b w:val="0"/>
          <w:i w:val="0"/>
          <w:color w:val="000000"/>
          <w:sz w:val="20"/>
        </w:rPr>
        <w:t xml:space="preserve">1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p>
    <w:tbl>
      <w:tblPr>
        <w:tblW w:type="auto" w:w="0"/>
        <w:tblLayout w:type="fixed"/>
        <w:tblLook w:firstColumn="1" w:firstRow="1" w:lastColumn="0" w:lastRow="0" w:noHBand="0" w:noVBand="1" w:val="04A0"/>
        <w:tblInd w:w="-10.0" w:type="dxa"/>
      </w:tblPr>
      <w:tblGrid>
        <w:gridCol w:w="3021"/>
        <w:gridCol w:w="3021"/>
        <w:gridCol w:w="3021"/>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A</w:t>
            </w:r>
          </w:p>
        </w:tc>
      </w:tr>
    </w:tbl>
    <w:p>
      <w:pPr>
        <w:autoSpaceDN w:val="0"/>
        <w:autoSpaceDE w:val="0"/>
        <w:widowControl/>
        <w:spacing w:line="14" w:lineRule="exact" w:before="0" w:after="0"/>
        <w:ind w:left="0" w:right="0"/>
      </w:pPr>
    </w:p>
    <w:p>
      <w:pPr>
        <w:sectPr>
          <w:pgSz w:w="11900" w:h="16840"/>
          <w:pgMar w:top="710" w:right="1408" w:bottom="716" w:left="143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294" w:val="left"/>
          <w:tab w:pos="534" w:val="left"/>
          <w:tab w:pos="1254" w:val="left"/>
          <w:tab w:pos="8582" w:val="left"/>
        </w:tabs>
        <w:autoSpaceDE w:val="0"/>
        <w:widowControl/>
        <w:spacing w:line="442" w:lineRule="exact" w:before="0" w:after="9740"/>
        <w:ind w:left="0" w:right="0" w:firstLine="0"/>
        <w:jc w:val="left"/>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3.A.11 </w:t>
      </w:r>
      <w:r xmlns:w="http://schemas.openxmlformats.org/wordprocessingml/2006/main">
        <w:rPr>
          <w:rFonts w:ascii="Helvetica" w:hAnsi="Helvetica" w:eastAsia="Helvetica"/>
          <w:b w:val="0"/>
          <w:i w:val="0"/>
          <w:color w:val="000000"/>
          <w:sz w:val="20"/>
        </w:rPr>
        <w:t xml:space="preserve">DR 2（矢量空间记录）领导者</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00088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DR 2 目录</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rFonts w:ascii="Courier" w:hAnsi="Courier" w:eastAsia="Courier"/>
          <w:b w:val="0"/>
          <w:i w:val="0"/>
          <w:color w:val="000000"/>
          <w:sz w:val="20"/>
        </w:rPr>
        <w:t xml:space="preserve">00010000300000VRID0000900003SG2D0000900012 </w:t>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DR 2 字段区域</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Symbol" w:hAnsi="Symbol" w:eastAsia="Symbol"/>
          <w:b w:val="0"/>
          <w:i w:val="0"/>
          <w:color w:val="000000"/>
          <w:sz w:val="20"/>
        </w:rPr>
        <w:t xml:space="preserve">∇</w:t>
      </w:r>
    </w:p>
    <w:tbl>
      <w:tblPr>
        <w:tblW w:type="auto" w:w="0"/>
        <w:tblLayout w:type="fixed"/>
        <w:tblLook w:firstColumn="1" w:firstRow="1" w:lastColumn="0" w:lastRow="0" w:noHBand="0" w:noVBand="1" w:val="04A0"/>
        <w:tblInd w:w="-10.0" w:type="dxa"/>
      </w:tblPr>
      <w:tblGrid>
        <w:gridCol w:w="3020"/>
        <w:gridCol w:w="3020"/>
        <w:gridCol w:w="3020"/>
      </w:tblGrid>
      <w:tr>
        <w:trPr>
          <w:trHeight w:hRule="exact" w:val="256"/>
        </w:trPr>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 - 附件 A</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10" w:bottom="716" w:left="143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4526"/>
        <w:gridCol w:w="4526"/>
      </w:tblGrid>
      <w:tr>
        <w:trPr>
          <w:trHeight w:hRule="exact" w:val="278"/>
        </w:trPr>
        <w:tc>
          <w:tcPr>
            <w:tcW w:type="dxa" w:w="180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3.A.12</w:t>
            </w:r>
          </w:p>
        </w:tc>
        <w:tc>
          <w:tcPr>
            <w:tcW w:type="dxa" w:w="5640"/>
            <w:tcBorders/>
            <w:tcMar>
              <w:start w:w="0" w:type="dxa"/>
              <w:end w:w="0" w:type="dxa"/>
            </w:tcMar>
          </w:tcPr>
          <w:p>
            <w:pPr xmlns:w="http://schemas.openxmlformats.org/wordprocessingml/2006/main">
              <w:autoSpaceDN w:val="0"/>
              <w:autoSpaceDE w:val="0"/>
              <w:widowControl/>
              <w:spacing w:line="218" w:lineRule="exact" w:before="0" w:after="0"/>
              <w:ind w:left="1364" w:right="0" w:firstLine="0"/>
              <w:jc w:val="left"/>
            </w:pPr>
            <w:r xmlns:w="http://schemas.openxmlformats.org/wordprocessingml/2006/main">
              <w:rPr>
                <w:rFonts w:ascii="Helvetica" w:hAnsi="Helvetica" w:eastAsia="Helvetica"/>
                <w:b w:val="0"/>
                <w:i w:val="0"/>
                <w:color w:val="000000"/>
                <w:sz w:val="16"/>
              </w:rPr>
              <w:t xml:space="preserve">ISO/IEC 8211 摘要和示例</w:t>
            </w:r>
          </w:p>
        </w:tc>
      </w:tr>
    </w:tbl>
    <w:p>
      <w:pPr>
        <w:autoSpaceDN w:val="0"/>
        <w:autoSpaceDE w:val="0"/>
        <w:widowControl/>
        <w:spacing w:line="1590" w:lineRule="exact" w:before="0" w:after="0"/>
        <w:ind w:left="0" w:right="0"/>
      </w:pPr>
    </w:p>
    <w:tbl>
      <w:tblPr>
        <w:tblW w:type="auto" w:w="0"/>
        <w:tblLayout w:type="fixed"/>
        <w:tblLook w:firstColumn="1" w:firstRow="1" w:lastColumn="0" w:lastRow="0" w:noHBand="0" w:noVBand="1" w:val="04A0"/>
        <w:tblInd w:w="2276.0" w:type="dxa"/>
      </w:tblPr>
      <w:tblGrid>
        <w:gridCol w:w="9052"/>
      </w:tblGrid>
      <w:tr>
        <w:trPr>
          <w:trHeight w:hRule="exact" w:val="309"/>
        </w:trPr>
        <w:tc>
          <w:tcPr>
            <w:tcW w:type="dxa" w:w="4488"/>
            <w:tcBorders>
              <w:start w:sz="5.599999999999909" w:val="single" w:color="#000000"/>
              <w:top w:sz="5.600000000000136"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1518" w:lineRule="exact" w:before="0" w:after="0"/>
        <w:ind w:left="0" w:right="0"/>
      </w:pPr>
    </w:p>
    <w:tbl>
      <w:tblPr>
        <w:tblW w:type="auto" w:w="0"/>
        <w:tblLayout w:type="fixed"/>
        <w:tblLook w:firstColumn="1" w:firstRow="1" w:lastColumn="0" w:lastRow="0" w:noHBand="0" w:noVBand="1" w:val="04A0"/>
        <w:tblInd w:w="0.0" w:type="dxa"/>
      </w:tblPr>
      <w:tblGrid>
        <w:gridCol w:w="3017"/>
        <w:gridCol w:w="3017"/>
        <w:gridCol w:w="3017"/>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A</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408" w:bottom="716" w:left="1440" w:header="720" w:footer="720" w:gutter="0"/>
          <w:cols/>
          <w:docGrid w:linePitch="360"/>
        </w:sectPr>
      </w:pPr>
    </w:p>
    <w:p>
      <w:pPr>
        <w:autoSpaceDN w:val="0"/>
        <w:autoSpaceDE w:val="0"/>
        <w:widowControl/>
        <w:spacing w:line="220" w:lineRule="exact" w:before="0" w:after="696"/>
        <w:ind w:left="0" w:right="0"/>
      </w:pPr>
    </w:p>
    <w:p>
      <w:pPr xmlns:w="http://schemas.openxmlformats.org/wordprocessingml/2006/main">
        <w:autoSpaceDN w:val="0"/>
        <w:tabs>
          <w:tab w:pos="7588" w:val="left"/>
        </w:tabs>
        <w:autoSpaceDE w:val="0"/>
        <w:widowControl/>
        <w:spacing w:line="228" w:lineRule="exact" w:before="222" w:after="0"/>
        <w:ind w:left="5764" w:right="0" w:firstLine="0"/>
        <w:jc w:val="left"/>
      </w:pPr>
      <w:r xmlns:w="http://schemas.openxmlformats.org/wordprocessingml/2006/main">
        <w:rPr>
          <w:rFonts w:ascii="Helvetica" w:hAnsi="Helvetica" w:eastAsia="Helvetica"/>
          <w:b/>
          <w:i w:val="0"/>
          <w:color w:val="000000"/>
          <w:sz w:val="28"/>
        </w:rPr>
        <w:t xml:space="preserve">S-57 第 3 部分</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附件 B - 备用字符集</w:t>
      </w:r>
    </w:p>
    <w:p>
      <w:pPr xmlns:w="http://schemas.openxmlformats.org/wordprocessingml/2006/main">
        <w:autoSpaceDN w:val="0"/>
        <w:autoSpaceDE w:val="0"/>
        <w:widowControl/>
        <w:spacing w:line="274" w:lineRule="exact" w:before="12144" w:after="0"/>
        <w:ind w:left="0" w:right="64" w:firstLine="0"/>
        <w:jc w:val="right"/>
      </w:pPr>
      <w:r xmlns:w="http://schemas.openxmlformats.org/wordprocessingml/2006/main">
        <w:rPr>
          <w:rFonts w:ascii="Helvetica" w:hAnsi="Helvetica" w:eastAsia="Helvetica"/>
          <w:b w:val="0"/>
          <w:i w:val="0"/>
          <w:color w:val="000000"/>
          <w:sz w:val="20"/>
        </w:rPr>
        <w:t xml:space="preserve">版本 3.1</w:t>
      </w:r>
    </w:p>
    <w:p>
      <w:pPr>
        <w:sectPr>
          <w:pgSz w:w="11900" w:h="16840"/>
          <w:pgMar w:top="916" w:right="1364" w:bottom="850"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autoSpaceDE w:val="0"/>
        <w:widowControl/>
        <w:spacing w:line="218" w:lineRule="exact" w:before="0" w:after="1980"/>
        <w:ind w:left="0" w:right="0" w:firstLine="0"/>
        <w:jc w:val="center"/>
      </w:pPr>
      <w:r xmlns:w="http://schemas.openxmlformats.org/wordprocessingml/2006/main">
        <w:rPr>
          <w:rFonts w:ascii="Helvetica" w:hAnsi="Helvetica" w:eastAsia="Helvetica"/>
          <w:b w:val="0"/>
          <w:i w:val="0"/>
          <w:color w:val="000000"/>
          <w:sz w:val="16"/>
        </w:rPr>
        <w:t xml:space="preserve">备用字符集</w:t>
      </w:r>
    </w:p>
    <w:tbl>
      <w:tblPr>
        <w:tblW w:type="auto" w:w="0"/>
        <w:tblLayout w:type="fixed"/>
        <w:tblLook w:firstColumn="1" w:firstRow="1" w:lastColumn="0" w:lastRow="0" w:noHBand="0" w:noVBand="1" w:val="04A0"/>
        <w:tblInd w:w="2168.0" w:type="dxa"/>
      </w:tblPr>
      <w:tblGrid>
        <w:gridCol w:w="9310"/>
      </w:tblGrid>
      <w:tr>
        <w:trPr>
          <w:trHeight w:hRule="exact" w:val="309"/>
        </w:trPr>
        <w:tc>
          <w:tcPr>
            <w:tcW w:type="dxa" w:w="4490"/>
            <w:tcBorders>
              <w:start w:sz="5.600000000000136" w:val="single" w:color="#000000"/>
              <w:top w:sz="5.599999999999909" w:val="single" w:color="#000000"/>
              <w:end w:sz="6.3999999999996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328"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662" w:lineRule="exact" w:before="0" w:after="0"/>
        <w:ind w:left="0" w:right="0"/>
      </w:pPr>
    </w:p>
    <w:tbl>
      <w:tblPr>
        <w:tblW w:type="auto" w:w="0"/>
        <w:tblLayout w:type="fixed"/>
        <w:tblLook w:firstColumn="1" w:firstRow="1" w:lastColumn="0" w:lastRow="0" w:noHBand="0" w:noVBand="1" w:val="04A0"/>
        <w:tblInd w:w="14.000000000000057" w:type="dxa"/>
      </w:tblPr>
      <w:tblGrid>
        <w:gridCol w:w="9310"/>
      </w:tblGrid>
      <w:tr>
        <w:trPr>
          <w:trHeight w:hRule="exact" w:val="1618"/>
        </w:trPr>
        <w:tc>
          <w:tcPr>
            <w:tcW w:type="dxa" w:w="9262"/>
            <w:tcBorders>
              <w:start w:sz="2.3999999999999773" w:val="single" w:color="#000000"/>
              <w:top w:sz="2.399999999999636" w:val="single" w:color="#000000"/>
              <w:end w:sz="3.199999999999818" w:val="single" w:color="#000000"/>
              <w:bottom w:sz="2.400000000000091" w:val="single" w:color="#000000"/>
            </w:tcBorders>
            <w:tcMar>
              <w:start w:w="0" w:type="dxa"/>
              <w:end w:w="0" w:type="dxa"/>
            </w:tcMar>
          </w:tcPr>
          <w:p>
            <w:pPr xmlns:w="http://schemas.openxmlformats.org/wordprocessingml/2006/main">
              <w:autoSpaceDN w:val="0"/>
              <w:autoSpaceDE w:val="0"/>
              <w:widowControl/>
              <w:spacing w:line="390" w:lineRule="exact" w:before="96" w:after="0"/>
              <w:ind w:left="0" w:right="0" w:firstLine="0"/>
              <w:jc w:val="center"/>
            </w:pPr>
            <w:r xmlns:w="http://schemas.openxmlformats.org/wordprocessingml/2006/main">
              <w:rPr>
                <w:rFonts w:ascii="Courier" w:hAnsi="Courier" w:eastAsia="Courier"/>
                <w:b/>
                <w:i w:val="0"/>
                <w:color w:val="000000"/>
                <w:sz w:val="28"/>
              </w:rPr>
              <w:t xml:space="preserve">重要通知</w:t>
            </w:r>
          </w:p>
          <w:p>
            <w:pPr xmlns:w="http://schemas.openxmlformats.org/wordprocessingml/2006/main">
              <w:autoSpaceDN w:val="0"/>
              <w:autoSpaceDE w:val="0"/>
              <w:widowControl/>
              <w:spacing w:line="296" w:lineRule="exact" w:before="166" w:after="0"/>
              <w:ind w:left="398" w:right="400" w:firstLine="0"/>
              <w:jc w:val="both"/>
            </w:pPr>
            <w:r xmlns:w="http://schemas.openxmlformats.org/wordprocessingml/2006/main">
              <w:rPr>
                <w:rFonts w:ascii="Courier" w:hAnsi="Courier" w:eastAsia="Courier"/>
                <w:b w:val="0"/>
                <w:i w:val="0"/>
                <w:color w:val="000000"/>
                <w:sz w:val="28"/>
              </w:rPr>
              <w:t xml:space="preserve">在使用本文件之前，必须考虑维护文件最新版本中的所有“澄清”。</w:t>
            </w:r>
          </w:p>
        </w:tc>
      </w:tr>
    </w:tbl>
    <w:p>
      <w:pPr>
        <w:autoSpaceDN w:val="0"/>
        <w:autoSpaceDE w:val="0"/>
        <w:widowControl/>
        <w:spacing w:line="7904" w:lineRule="exact" w:before="0" w:after="0"/>
        <w:ind w:left="0" w:right="0"/>
      </w:pPr>
    </w:p>
    <w:tbl>
      <w:tblPr>
        <w:tblW w:type="auto" w:w="0"/>
        <w:tblLayout w:type="fixed"/>
        <w:tblLook w:firstColumn="1" w:firstRow="1" w:lastColumn="0" w:lastRow="0" w:noHBand="0" w:noVBand="1" w:val="04A0"/>
        <w:tblInd w:w="50.0" w:type="dxa"/>
      </w:tblPr>
      <w:tblGrid>
        <w:gridCol w:w="3103"/>
        <w:gridCol w:w="3103"/>
        <w:gridCol w:w="3103"/>
      </w:tblGrid>
      <w:tr>
        <w:trPr>
          <w:trHeight w:hRule="exact" w:val="256"/>
        </w:trPr>
        <w:tc>
          <w:tcPr>
            <w:tcW w:type="dxa" w:w="2420"/>
            <w:tcBorders/>
            <w:tcMar>
              <w:start w:w="0" w:type="dxa"/>
              <w:end w:w="0" w:type="dxa"/>
            </w:tcMar>
          </w:tcPr>
          <w:p>
            <w:pPr xmlns:w="http://schemas.openxmlformats.org/wordprocessingml/2006/main">
              <w:autoSpaceDN w:val="0"/>
              <w:autoSpaceDE w:val="0"/>
              <w:widowControl/>
              <w:spacing w:line="216" w:lineRule="exact" w:before="60" w:after="0"/>
              <w:ind w:left="8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820"/>
            <w:tcBorders/>
            <w:tcMar>
              <w:start w:w="0" w:type="dxa"/>
              <w:end w:w="0" w:type="dxa"/>
            </w:tcMar>
          </w:tcPr>
          <w:p>
            <w:pPr xmlns:w="http://schemas.openxmlformats.org/wordprocessingml/2006/main">
              <w:autoSpaceDN w:val="0"/>
              <w:autoSpaceDE w:val="0"/>
              <w:widowControl/>
              <w:spacing w:line="216" w:lineRule="exact" w:before="60" w:after="0"/>
              <w:ind w:left="0" w:right="68" w:firstLine="0"/>
              <w:jc w:val="right"/>
            </w:pPr>
            <w:r xmlns:w="http://schemas.openxmlformats.org/wordprocessingml/2006/main">
              <w:rPr>
                <w:rFonts w:ascii="Helvetica" w:hAnsi="Helvetica" w:eastAsia="Helvetica"/>
                <w:b w:val="0"/>
                <w:i w:val="0"/>
                <w:color w:val="000000"/>
                <w:sz w:val="16"/>
              </w:rPr>
              <w:t xml:space="preserve">S-57 第 3 部分 - 附件 B</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280" w:bottom="716" w:left="1310"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1.999999999999886" w:type="dxa"/>
      </w:tblPr>
      <w:tblGrid>
        <w:gridCol w:w="3021"/>
        <w:gridCol w:w="3021"/>
        <w:gridCol w:w="3021"/>
      </w:tblGrid>
      <w:tr>
        <w:trPr>
          <w:trHeight w:hRule="exact" w:val="298"/>
        </w:trPr>
        <w:tc>
          <w:tcPr>
            <w:tcW w:type="dxa" w:w="480"/>
            <w:vMerge w:val="restart"/>
            <w:tcBorders/>
            <w:tcMar>
              <w:start w:w="0" w:type="dxa"/>
              <w:end w:w="0" w:type="dxa"/>
            </w:tcMar>
            <w:tcMar>
              <w:start w:w="0" w:type="dxa"/>
              <w:end w:w="0" w:type="dxa"/>
            </w:tcMar>
          </w:tcPr>
          <w:p>
            <w:pPr xmlns:w="http://schemas.openxmlformats.org/wordprocessingml/2006/main">
              <w:autoSpaceDN w:val="0"/>
              <w:autoSpaceDE w:val="0"/>
              <w:widowControl/>
              <w:spacing w:line="384" w:lineRule="exact" w:before="412" w:after="0"/>
              <w:ind w:left="22" w:right="0" w:firstLine="0"/>
              <w:jc w:val="left"/>
            </w:pPr>
            <w:r xmlns:w="http://schemas.openxmlformats.org/wordprocessingml/2006/main">
              <w:rPr>
                <w:rFonts w:ascii="Helvetica" w:hAnsi="Helvetica" w:eastAsia="Helvetica"/>
                <w:b/>
                <w:i w:val="0"/>
                <w:color w:val="000000"/>
                <w:sz w:val="28"/>
              </w:rPr>
              <w:t xml:space="preserve">B.</w:t>
            </w:r>
          </w:p>
        </w:tc>
        <w:tc>
          <w:tcPr>
            <w:tcW w:type="dxa" w:w="7000"/>
            <w:tcBorders/>
            <w:tcMar>
              <w:start w:w="0" w:type="dxa"/>
              <w:end w:w="0" w:type="dxa"/>
            </w:tcMar>
          </w:tcPr>
          <w:p>
            <w:pPr xmlns:w="http://schemas.openxmlformats.org/wordprocessingml/2006/main">
              <w:autoSpaceDN w:val="0"/>
              <w:autoSpaceDE w:val="0"/>
              <w:widowControl/>
              <w:spacing w:line="218" w:lineRule="exact" w:before="0" w:after="0"/>
              <w:ind w:left="0" w:right="2106" w:firstLine="0"/>
              <w:jc w:val="right"/>
            </w:pPr>
            <w:r xmlns:w="http://schemas.openxmlformats.org/wordprocessingml/2006/main">
              <w:rPr>
                <w:rFonts w:ascii="Helvetica" w:hAnsi="Helvetica" w:eastAsia="Helvetica"/>
                <w:b w:val="0"/>
                <w:i w:val="0"/>
                <w:color w:val="000000"/>
                <w:sz w:val="16"/>
              </w:rPr>
              <w:t xml:space="preserve">备用字符集</w:t>
            </w:r>
          </w:p>
        </w:tc>
        <w:tc>
          <w:tcPr>
            <w:tcW w:type="dxa" w:w="158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3.B.1</w:t>
            </w:r>
          </w:p>
        </w:tc>
      </w:tr>
      <w:tr>
        <w:trPr>
          <w:trHeight w:hRule="exact" w:val="580"/>
        </w:trPr>
        <w:tc>
          <w:tcPr>
            <w:tcW w:type="dxa" w:w="3021"/>
            <w:vMerge/>
            <w:tcBorders/>
          </w:tcPr>
          <w:p/>
        </w:tc>
        <w:tc>
          <w:tcPr>
            <w:tcW w:type="dxa" w:w="7000"/>
            <w:tcBorders/>
            <w:tcMar>
              <w:start w:w="0" w:type="dxa"/>
              <w:end w:w="0" w:type="dxa"/>
            </w:tcMar>
          </w:tcPr>
          <w:p>
            <w:pPr xmlns:w="http://schemas.openxmlformats.org/wordprocessingml/2006/main">
              <w:autoSpaceDN w:val="0"/>
              <w:autoSpaceDE w:val="0"/>
              <w:widowControl/>
              <w:spacing w:line="384" w:lineRule="exact" w:before="114" w:after="0"/>
              <w:ind w:left="108" w:right="0" w:firstLine="0"/>
              <w:jc w:val="left"/>
            </w:pPr>
            <w:r xmlns:w="http://schemas.openxmlformats.org/wordprocessingml/2006/main">
              <w:rPr>
                <w:rFonts w:ascii="Helvetica" w:hAnsi="Helvetica" w:eastAsia="Helvetica"/>
                <w:b/>
                <w:i w:val="0"/>
                <w:color w:val="000000"/>
                <w:sz w:val="28"/>
              </w:rPr>
              <w:t xml:space="preserve">备用字符集</w:t>
            </w:r>
          </w:p>
        </w:tc>
        <w:tc>
          <w:tcPr>
            <w:tcW w:type="dxa" w:w="3021"/>
            <w:vMerge/>
            <w:tcBorders/>
          </w:tcPr>
          <w:p/>
        </w:tc>
      </w:tr>
      <w:tr>
        <w:trPr>
          <w:trHeight w:hRule="exact" w:val="486"/>
        </w:trPr>
        <w:tc>
          <w:tcPr>
            <w:tcW w:type="dxa" w:w="480"/>
            <w:tcBorders/>
            <w:tcMar>
              <w:start w:w="0" w:type="dxa"/>
              <w:end w:w="0" w:type="dxa"/>
            </w:tcMar>
          </w:tcPr>
          <w:p>
            <w:pPr xmlns:w="http://schemas.openxmlformats.org/wordprocessingml/2006/main">
              <w:autoSpaceDN w:val="0"/>
              <w:autoSpaceDE w:val="0"/>
              <w:widowControl/>
              <w:spacing w:line="330" w:lineRule="exact" w:before="96" w:after="0"/>
              <w:ind w:left="0" w:right="0" w:firstLine="0"/>
              <w:jc w:val="center"/>
            </w:pPr>
            <w:r xmlns:w="http://schemas.openxmlformats.org/wordprocessingml/2006/main">
              <w:rPr>
                <w:rFonts w:ascii="Helvetica" w:hAnsi="Helvetica" w:eastAsia="Helvetica"/>
                <w:b/>
                <w:i w:val="0"/>
                <w:color w:val="000000"/>
                <w:sz w:val="24"/>
              </w:rPr>
              <w:t xml:space="preserve">B.1</w:t>
            </w:r>
          </w:p>
        </w:tc>
        <w:tc>
          <w:tcPr>
            <w:tcW w:type="dxa" w:w="7000"/>
            <w:tcBorders/>
            <w:tcMar>
              <w:start w:w="0" w:type="dxa"/>
              <w:end w:w="0" w:type="dxa"/>
            </w:tcMar>
          </w:tcPr>
          <w:p>
            <w:pPr xmlns:w="http://schemas.openxmlformats.org/wordprocessingml/2006/main">
              <w:autoSpaceDN w:val="0"/>
              <w:autoSpaceDE w:val="0"/>
              <w:widowControl/>
              <w:spacing w:line="330" w:lineRule="exact" w:before="96" w:after="0"/>
              <w:ind w:left="108" w:right="0" w:firstLine="0"/>
              <w:jc w:val="left"/>
            </w:pPr>
            <w:r xmlns:w="http://schemas.openxmlformats.org/wordprocessingml/2006/main">
              <w:rPr>
                <w:rFonts w:ascii="Helvetica" w:hAnsi="Helvetica" w:eastAsia="Helvetica"/>
                <w:b/>
                <w:i w:val="0"/>
                <w:color w:val="000000"/>
                <w:sz w:val="24"/>
              </w:rPr>
              <w:t xml:space="preserve">S-57 中的替代字符集的实现</w:t>
            </w:r>
          </w:p>
        </w:tc>
        <w:tc>
          <w:tcPr>
            <w:tcW w:type="dxa" w:w="3021"/>
            <w:vMerge/>
            <w:tcBorders/>
          </w:tcPr>
          <w:p/>
        </w:tc>
      </w:tr>
    </w:tbl>
    <w:p>
      <w:pPr xmlns:w="http://schemas.openxmlformats.org/wordprocessingml/2006/main">
        <w:autoSpaceDN w:val="0"/>
        <w:autoSpaceDE w:val="0"/>
        <w:widowControl/>
        <w:spacing w:line="228" w:lineRule="exact" w:before="164" w:after="214"/>
        <w:ind w:left="10" w:right="20" w:firstLine="0"/>
        <w:jc w:val="both"/>
      </w:pPr>
      <w:r xmlns:w="http://schemas.openxmlformats.org/wordprocessingml/2006/main">
        <w:rPr>
          <w:rFonts w:ascii="Helvetica" w:hAnsi="Helvetica" w:eastAsia="Helvetica"/>
          <w:b w:val="0"/>
          <w:i w:val="0"/>
          <w:color w:val="000000"/>
          <w:sz w:val="20"/>
        </w:rPr>
        <w:t xml:space="preserve">定义为“通用文本”的文本字符串可以使用备用字符集进行编码（另请参阅第 2.4 条）。处理通用文本存在许多不同的标准。S-57 使用 3 个词汇级别，支持直接（多字节）编码。表 B.1 中描述了这三个级别。</w:t>
      </w:r>
    </w:p>
    <w:tbl>
      <w:tblPr>
        <w:tblW w:type="auto" w:w="0"/>
        <w:tblLayout w:type="fixed"/>
        <w:tblLook w:firstColumn="1" w:firstRow="1" w:lastColumn="0" w:lastRow="0" w:noHBand="0" w:noVBand="1" w:val="04A0"/>
        <w:tblInd w:w="6.000000000000227" w:type="dxa"/>
      </w:tblPr>
      <w:tblGrid>
        <w:gridCol w:w="4532"/>
        <w:gridCol w:w="4532"/>
      </w:tblGrid>
      <w:tr>
        <w:trPr>
          <w:trHeight w:hRule="exact" w:val="374"/>
        </w:trPr>
        <w:tc>
          <w:tcPr>
            <w:tcW w:type="dxa" w:w="998"/>
            <w:tcBorders>
              <w:start w:sz="5.600000000000023" w:val="single" w:color="#000000"/>
              <w:top w:sz="5.599999999999909" w:val="single" w:color="#000000"/>
              <w:end w:sz="5.599999999999909"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0 级</w:t>
            </w:r>
          </w:p>
        </w:tc>
        <w:tc>
          <w:tcPr>
            <w:tcW w:type="dxa" w:w="8028"/>
            <w:tcBorders>
              <w:start w:sz="5.599999999999909"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ASCII 文本，ISO/IEC 646 的 IRV</w:t>
            </w:r>
          </w:p>
        </w:tc>
      </w:tr>
      <w:tr>
        <w:trPr>
          <w:trHeight w:hRule="exact" w:val="378"/>
        </w:trPr>
        <w:tc>
          <w:tcPr>
            <w:tcW w:type="dxa" w:w="998"/>
            <w:tcBorders>
              <w:start w:sz="5.600000000000023" w:val="single" w:color="#000000"/>
              <w:top w:sz="5.600000000000136"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1级</w:t>
            </w:r>
          </w:p>
        </w:tc>
        <w:tc>
          <w:tcPr>
            <w:tcW w:type="dxa" w:w="8028"/>
            <w:tcBorders>
              <w:start w:sz="5.599999999999909"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4" w:right="0" w:firstLine="0"/>
              <w:jc w:val="left"/>
            </w:pPr>
            <w:r xmlns:w="http://schemas.openxmlformats.org/wordprocessingml/2006/main">
              <w:rPr>
                <w:rFonts w:ascii="Helvetica" w:hAnsi="Helvetica" w:eastAsia="Helvetica"/>
                <w:b w:val="0"/>
                <w:i w:val="0"/>
                <w:color w:val="000000"/>
                <w:sz w:val="16"/>
              </w:rPr>
              <w:t xml:space="preserve">ISO 8859 第 1 部分，拉丁字母表 1 库（即基于西欧拉丁字母的语言）。</w:t>
            </w:r>
          </w:p>
        </w:tc>
      </w:tr>
      <w:tr>
        <w:trPr>
          <w:trHeight w:hRule="exact" w:val="558"/>
        </w:trPr>
        <w:tc>
          <w:tcPr>
            <w:tcW w:type="dxa" w:w="998"/>
            <w:tcBorders>
              <w:start w:sz="5.600000000000023" w:val="single" w:color="#000000"/>
              <w:top w:sz="5.599999999999909" w:val="single" w:color="#000000"/>
              <w:end w:sz="5.599999999999909"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100" w:after="0"/>
              <w:ind w:left="116" w:right="0" w:firstLine="0"/>
              <w:jc w:val="left"/>
            </w:pPr>
            <w:r xmlns:w="http://schemas.openxmlformats.org/wordprocessingml/2006/main">
              <w:rPr>
                <w:rFonts w:ascii="Helvetica" w:hAnsi="Helvetica" w:eastAsia="Helvetica"/>
                <w:b w:val="0"/>
                <w:i w:val="0"/>
                <w:color w:val="000000"/>
                <w:sz w:val="16"/>
              </w:rPr>
              <w:t xml:space="preserve">2级</w:t>
            </w:r>
          </w:p>
        </w:tc>
        <w:tc>
          <w:tcPr>
            <w:tcW w:type="dxa" w:w="8028"/>
            <w:tcBorders>
              <w:start w:sz="5.599999999999909"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182" w:lineRule="exact" w:before="136" w:after="0"/>
              <w:ind w:left="114" w:right="144" w:firstLine="0"/>
              <w:jc w:val="left"/>
            </w:pPr>
            <w:r xmlns:w="http://schemas.openxmlformats.org/wordprocessingml/2006/main">
              <w:rPr>
                <w:rFonts w:ascii="Helvetica" w:hAnsi="Helvetica" w:eastAsia="Helvetica"/>
                <w:b w:val="0"/>
                <w:i w:val="0"/>
                <w:color w:val="000000"/>
                <w:sz w:val="16"/>
              </w:rPr>
              <w:t xml:space="preserve">通用字符集 UCS-2 实现级别 1（无组合字符）、ISO/IEC 10646 的基本多语言平面（即包括拉丁字母、希腊文、西里尔文、阿拉伯文、中文、日语等）</w:t>
            </w:r>
          </w:p>
        </w:tc>
      </w:tr>
    </w:tbl>
    <w:p>
      <w:pPr xmlns:w="http://schemas.openxmlformats.org/wordprocessingml/2006/main">
        <w:autoSpaceDN w:val="0"/>
        <w:autoSpaceDE w:val="0"/>
        <w:widowControl/>
        <w:spacing w:line="218" w:lineRule="exact" w:before="104" w:after="0"/>
        <w:ind w:left="0" w:right="110" w:firstLine="0"/>
        <w:jc w:val="right"/>
      </w:pPr>
      <w:r xmlns:w="http://schemas.openxmlformats.org/wordprocessingml/2006/main">
        <w:rPr>
          <w:rFonts w:ascii="Helvetica" w:hAnsi="Helvetica" w:eastAsia="Helvetica"/>
          <w:b w:val="0"/>
          <w:i w:val="0"/>
          <w:color w:val="000000"/>
          <w:sz w:val="16"/>
        </w:rPr>
        <w:t xml:space="preserve">表 B.1</w:t>
      </w:r>
    </w:p>
    <w:p>
      <w:pPr xmlns:w="http://schemas.openxmlformats.org/wordprocessingml/2006/main">
        <w:autoSpaceDN w:val="0"/>
        <w:autoSpaceDE w:val="0"/>
        <w:widowControl/>
        <w:spacing w:line="228" w:lineRule="exact" w:before="520" w:after="0"/>
        <w:ind w:left="10" w:right="22" w:firstLine="0"/>
        <w:jc w:val="both"/>
      </w:pPr>
      <w:r xmlns:w="http://schemas.openxmlformats.org/wordprocessingml/2006/main">
        <w:rPr>
          <w:rFonts w:ascii="Helvetica" w:hAnsi="Helvetica" w:eastAsia="Helvetica"/>
          <w:b w:val="0"/>
          <w:i w:val="0"/>
          <w:color w:val="000000"/>
          <w:sz w:val="20"/>
        </w:rPr>
        <w:t xml:space="preserve">ISO/IEC 8211 标准使用数据描述技术，以独立于媒体的方式促进系统之间包含数据记录的文件交换。它根据数据描述记录 (DDR) 为各种数据类型和结构定义了通用结构，该记录指定了数据文件中每个数据元素的大小和位置。它还在 DDR 中提供了描述数据字段内容使用的方法。数据文件中使用的文本数据级别可以在 DDR 中描述。默认值为 ASCII（级别 0）。ISO 8211 提供了两种定义不同词汇级别的方法；词汇级别可以设置为完整文件的默认值或特定字段类型的默认值。</w:t>
      </w:r>
    </w:p>
    <w:p>
      <w:pPr xmlns:w="http://schemas.openxmlformats.org/wordprocessingml/2006/main">
        <w:autoSpaceDN w:val="0"/>
        <w:autoSpaceDE w:val="0"/>
        <w:widowControl/>
        <w:spacing w:line="228" w:lineRule="exact" w:before="228" w:after="0"/>
        <w:ind w:left="10" w:right="20" w:firstLine="0"/>
        <w:jc w:val="both"/>
      </w:pPr>
      <w:r xmlns:w="http://schemas.openxmlformats.org/wordprocessingml/2006/main">
        <w:rPr>
          <w:rFonts w:ascii="Helvetica" w:hAnsi="Helvetica" w:eastAsia="Helvetica"/>
          <w:b w:val="0"/>
          <w:i w:val="0"/>
          <w:color w:val="000000"/>
          <w:sz w:val="20"/>
        </w:rPr>
        <w:t xml:space="preserve">由于 S-57 数据集内的不同字段可能以不同的词汇级别进行编码，因此本标准使用 ISO/IEC 8211 中为特定字段类型设置默认值的机制。一旦为 ISO/IEC 8211 文件中的特定字段类型设置默认值，该字段的所有实例都必须以相同的词汇级别进行编码。</w:t>
      </w:r>
    </w:p>
    <w:p>
      <w:pPr xmlns:w="http://schemas.openxmlformats.org/wordprocessingml/2006/main">
        <w:autoSpaceDN w:val="0"/>
        <w:tabs>
          <w:tab w:pos="578" w:val="left"/>
        </w:tabs>
        <w:autoSpaceDE w:val="0"/>
        <w:widowControl/>
        <w:spacing w:line="330" w:lineRule="exact" w:before="414" w:after="0"/>
        <w:ind w:left="10" w:right="0" w:firstLine="0"/>
        <w:jc w:val="left"/>
      </w:pPr>
      <w:r xmlns:w="http://schemas.openxmlformats.org/wordprocessingml/2006/main">
        <w:rPr>
          <w:rFonts w:ascii="Helvetica" w:hAnsi="Helvetica" w:eastAsia="Helvetica"/>
          <w:b/>
          <w:i w:val="0"/>
          <w:color w:val="000000"/>
          <w:sz w:val="24"/>
        </w:rPr>
        <w:t xml:space="preserve">B.2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4"/>
        </w:rPr>
        <w:t xml:space="preserve">ISO/IEC 8211 中替代字符集的实现</w:t>
      </w:r>
    </w:p>
    <w:p>
      <w:pPr xmlns:w="http://schemas.openxmlformats.org/wordprocessingml/2006/main">
        <w:autoSpaceDN w:val="0"/>
        <w:autoSpaceDE w:val="0"/>
        <w:widowControl/>
        <w:spacing w:line="228" w:lineRule="exact" w:before="224" w:after="0"/>
        <w:ind w:left="10" w:right="0" w:firstLine="0"/>
        <w:jc w:val="left"/>
      </w:pPr>
      <w:r xmlns:w="http://schemas.openxmlformats.org/wordprocessingml/2006/main">
        <w:rPr>
          <w:rFonts w:ascii="Helvetica" w:hAnsi="Helvetica" w:eastAsia="Helvetica"/>
          <w:b w:val="0"/>
          <w:i w:val="0"/>
          <w:color w:val="000000"/>
          <w:sz w:val="20"/>
        </w:rPr>
        <w:t xml:space="preserve">当数据集中的字段类型使用默认 ASCII 字符集（词汇级别 0）以外的字符集时，ISO/IEC 8211 要求如下：</w:t>
      </w:r>
    </w:p>
    <w:p>
      <w:pPr xmlns:w="http://schemas.openxmlformats.org/wordprocessingml/2006/main">
        <w:autoSpaceDN w:val="0"/>
        <w:autoSpaceDE w:val="0"/>
        <w:widowControl/>
        <w:spacing w:line="242" w:lineRule="exact" w:before="228" w:after="122"/>
        <w:ind w:left="10" w:right="1152" w:firstLine="0"/>
        <w:jc w:val="left"/>
      </w:pPr>
      <w:r xmlns:w="http://schemas.openxmlformats.org/wordprocessingml/2006/main">
        <w:rPr>
          <w:rFonts w:ascii="Symbol" w:hAnsi="Symbol" w:eastAsia="Symbol"/>
          <w:b w:val="0"/>
          <w:i w:val="0"/>
          <w:color w:val="000000"/>
          <w:sz w:val="20"/>
        </w:rPr>
        <w:t xml:space="preserve">• </w:t>
      </w:r>
      <w:r xmlns:w="http://schemas.openxmlformats.org/wordprocessingml/2006/main">
        <w:rPr>
          <w:rFonts w:ascii="Helvetica" w:hAnsi="Helvetica" w:eastAsia="Helvetica"/>
          <w:b w:val="0"/>
          <w:i w:val="0"/>
          <w:color w:val="000000"/>
          <w:sz w:val="20"/>
        </w:rPr>
        <w:t xml:space="preserve">DDR 领导者 RP 7 必须包含“E”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 </w:t>
      </w:r>
      <w:r xmlns:w="http://schemas.openxmlformats.org/wordprocessingml/2006/main">
        <w:rPr>
          <w:rFonts w:ascii="Helvetica" w:hAnsi="Helvetica" w:eastAsia="Helvetica"/>
          <w:b w:val="0"/>
          <w:i w:val="0"/>
          <w:color w:val="000000"/>
          <w:sz w:val="20"/>
        </w:rPr>
        <w:t xml:space="preserve">(2/0)(2/1)(2/0) 必须放置在 DDR 领导者 RP 17-19 中</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字段控制长度字段，DDR 领导者 RP 10-11 必须设置为“09” </w:t>
      </w:r>
      <w:r xmlns:w="http://schemas.openxmlformats.org/wordprocessingml/2006/main">
        <w:br xmlns:w="http://schemas.openxmlformats.org/wordprocessingml/2006/main"/>
      </w: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字段控制 RP 6-8 必须包含以下截断转义序列之一：</w:t>
      </w:r>
    </w:p>
    <w:tbl>
      <w:tblPr>
        <w:tblW w:type="auto" w:w="0"/>
        <w:tblLayout w:type="fixed"/>
        <w:tblLook w:firstColumn="1" w:firstRow="1" w:lastColumn="0" w:lastRow="0" w:noHBand="0" w:noVBand="1" w:val="04A0"/>
        <w:tblInd w:w="-11.999999999999886" w:type="dxa"/>
      </w:tblPr>
      <w:tblGrid>
        <w:gridCol w:w="1511"/>
        <w:gridCol w:w="1511"/>
        <w:gridCol w:w="1511"/>
        <w:gridCol w:w="1511"/>
        <w:gridCol w:w="1511"/>
        <w:gridCol w:w="1511"/>
      </w:tblGrid>
      <w:tr>
        <w:trPr>
          <w:trHeight w:hRule="exact" w:val="2120"/>
        </w:trPr>
        <w:tc>
          <w:tcPr>
            <w:tcW w:type="dxa" w:w="4820"/>
            <w:gridSpan w:val="2"/>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06" w:after="0"/>
              <w:ind w:left="680" w:right="144" w:firstLine="0"/>
              <w:jc w:val="left"/>
            </w:pPr>
            <w:r xmlns:w="http://schemas.openxmlformats.org/wordprocessingml/2006/main">
              <w:rPr>
                <w:rFonts w:ascii="Helvetica" w:hAnsi="Helvetica" w:eastAsia="Helvetica"/>
                <w:b w:val="0"/>
                <w:i w:val="0"/>
                <w:color w:val="000000"/>
                <w:sz w:val="20"/>
              </w:rPr>
              <w:t xml:space="preserve">词汇级别 0 (ASCII - ISO/IEC 646 IRV) 词汇级别 1 (Latin 1 - ISO 8859)</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词汇级别 2 (多语言 - ISO/IEC 10646)</w:t>
            </w:r>
          </w:p>
        </w:tc>
        <w:tc>
          <w:tcPr>
            <w:tcW w:type="dxa" w:w="880"/>
            <w:tcBorders/>
            <w:tcMar>
              <w:start w:w="0" w:type="dxa"/>
              <w:end w:w="0" w:type="dxa"/>
            </w:tcMar>
          </w:tcPr>
          <w:p>
            <w:pPr xmlns:w="http://schemas.openxmlformats.org/wordprocessingml/2006/main">
              <w:autoSpaceDN w:val="0"/>
              <w:autoSpaceDE w:val="0"/>
              <w:widowControl/>
              <w:spacing w:line="228" w:lineRule="exact" w:before="106" w:after="0"/>
              <w:ind w:left="226" w:right="0" w:firstLine="0"/>
              <w:jc w:val="left"/>
            </w:pPr>
            <w:r xmlns:w="http://schemas.openxmlformats.org/wordprocessingml/2006/main">
              <w:rPr>
                <w:rFonts w:ascii="Helvetica" w:hAnsi="Helvetica" w:eastAsia="Helvetica"/>
                <w:b w:val="0"/>
                <w:i w:val="0"/>
                <w:color w:val="000000"/>
                <w:sz w:val="20"/>
              </w:rPr>
              <w:t xml:space="preserve">（2/0）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（2/13）（2/5）</w:t>
            </w:r>
          </w:p>
        </w:tc>
        <w:tc>
          <w:tcPr>
            <w:tcW w:type="dxa" w:w="840"/>
            <w:vMerge w:val="restart"/>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06" w:after="0"/>
              <w:ind w:left="138" w:right="182" w:firstLine="0"/>
              <w:jc w:val="both"/>
            </w:pPr>
            <w:r xmlns:w="http://schemas.openxmlformats.org/wordprocessingml/2006/main">
              <w:rPr>
                <w:rFonts w:ascii="Helvetica" w:hAnsi="Helvetica" w:eastAsia="Helvetica"/>
                <w:b w:val="0"/>
                <w:i w:val="0"/>
                <w:color w:val="000000"/>
                <w:sz w:val="20"/>
              </w:rPr>
              <w:t xml:space="preserve">（2/0）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（4/1）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（2/15）</w:t>
            </w:r>
          </w:p>
        </w:tc>
        <w:tc>
          <w:tcPr>
            <w:tcW w:type="dxa" w:w="1180"/>
            <w:vMerge w:val="restart"/>
            <w:tcBorders/>
            <w:tcMar>
              <w:start w:w="0" w:type="dxa"/>
              <w:end w:w="0" w:type="dxa"/>
            </w:tcMar>
            <w:tcMar>
              <w:start w:w="0" w:type="dxa"/>
              <w:end w:w="0" w:type="dxa"/>
            </w:tcMar>
          </w:tcPr>
          <w:p>
            <w:pPr xmlns:w="http://schemas.openxmlformats.org/wordprocessingml/2006/main">
              <w:autoSpaceDN w:val="0"/>
              <w:autoSpaceDE w:val="0"/>
              <w:widowControl/>
              <w:spacing w:line="228" w:lineRule="exact" w:before="106" w:after="0"/>
              <w:ind w:left="204" w:right="566" w:firstLine="0"/>
              <w:jc w:val="both"/>
            </w:pPr>
            <w:r xmlns:w="http://schemas.openxmlformats.org/wordprocessingml/2006/main">
              <w:rPr>
                <w:rFonts w:ascii="Helvetica" w:hAnsi="Helvetica" w:eastAsia="Helvetica"/>
                <w:b w:val="0"/>
                <w:i w:val="0"/>
                <w:color w:val="000000"/>
                <w:sz w:val="20"/>
              </w:rPr>
              <w:t xml:space="preserve">（2/0）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（2/0） </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（4/1）</w:t>
            </w:r>
          </w:p>
        </w:tc>
        <w:tc>
          <w:tcPr>
            <w:tcW w:type="dxa" w:w="1340"/>
            <w:vMerge w:val="restart"/>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3474"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r>
        <w:trPr>
          <w:trHeight w:hRule="exact" w:val="1550"/>
        </w:trPr>
        <w:tc>
          <w:tcPr>
            <w:tcW w:type="dxa" w:w="2760"/>
            <w:tcBorders/>
            <w:tcMar>
              <w:start w:w="0" w:type="dxa"/>
              <w:end w:w="0" w:type="dxa"/>
            </w:tcMar>
          </w:tcPr>
          <w:p>
            <w:pPr xmlns:w="http://schemas.openxmlformats.org/wordprocessingml/2006/main">
              <w:autoSpaceDN w:val="0"/>
              <w:autoSpaceDE w:val="0"/>
              <w:widowControl/>
              <w:spacing w:line="216" w:lineRule="exact" w:before="1354" w:after="0"/>
              <w:ind w:left="22" w:right="0" w:firstLine="0"/>
              <w:jc w:val="left"/>
            </w:pPr>
            <w:r xmlns:w="http://schemas.openxmlformats.org/wordprocessingml/2006/main">
              <w:rPr>
                <w:rFonts w:ascii="Helvetica" w:hAnsi="Helvetica" w:eastAsia="Helvetica"/>
                <w:b w:val="0"/>
                <w:i w:val="0"/>
                <w:color w:val="000000"/>
                <w:sz w:val="16"/>
              </w:rPr>
              <w:t xml:space="preserve">S-57 第 3 部分 - 附件 B</w:t>
            </w:r>
          </w:p>
        </w:tc>
        <w:tc>
          <w:tcPr>
            <w:tcW w:type="dxa" w:w="2940"/>
            <w:gridSpan w:val="2"/>
            <w:tcBorders/>
            <w:tcMar>
              <w:start w:w="0" w:type="dxa"/>
              <w:end w:w="0" w:type="dxa"/>
            </w:tcMar>
            <w:tcMar>
              <w:start w:w="0" w:type="dxa"/>
              <w:end w:w="0" w:type="dxa"/>
            </w:tcMar>
          </w:tcPr>
          <w:p>
            <w:pPr xmlns:w="http://schemas.openxmlformats.org/wordprocessingml/2006/main">
              <w:autoSpaceDN w:val="0"/>
              <w:autoSpaceDE w:val="0"/>
              <w:widowControl/>
              <w:spacing w:line="216" w:lineRule="exact" w:before="1354" w:after="0"/>
              <w:ind w:left="0" w:right="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1511"/>
            <w:vMerge/>
            <w:tcBorders/>
          </w:tcPr>
          <w:p/>
        </w:tc>
        <w:tc>
          <w:tcPr>
            <w:tcW w:type="dxa" w:w="1511"/>
            <w:vMerge/>
            <w:tcBorders/>
          </w:tcPr>
          <w:p/>
        </w:tc>
        <w:tc>
          <w:tcPr>
            <w:tcW w:type="dxa" w:w="1511"/>
            <w:vMerge/>
            <w:tcBorders/>
          </w:tcPr>
          <w:p/>
        </w:tc>
      </w:tr>
    </w:tbl>
    <w:p>
      <w:pPr>
        <w:autoSpaceDN w:val="0"/>
        <w:autoSpaceDE w:val="0"/>
        <w:widowControl/>
        <w:spacing w:line="14" w:lineRule="exact" w:before="0" w:after="0"/>
        <w:ind w:left="0" w:right="0"/>
      </w:pPr>
    </w:p>
    <w:p>
      <w:pPr>
        <w:sectPr>
          <w:pgSz w:w="11900" w:h="16840"/>
          <w:pgMar w:top="710" w:right="1404" w:bottom="716" w:left="1432"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3678"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3.B.2</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替代字符集</w:t>
      </w:r>
    </w:p>
    <w:p>
      <w:pPr xmlns:w="http://schemas.openxmlformats.org/wordprocessingml/2006/main">
        <w:autoSpaceDN w:val="0"/>
        <w:autoSpaceDE w:val="0"/>
        <w:widowControl/>
        <w:spacing w:line="228" w:lineRule="exact" w:before="254" w:after="228"/>
        <w:ind w:left="144" w:right="24" w:hanging="142"/>
        <w:jc w:val="both"/>
      </w:pPr>
      <w:r xmlns:w="http://schemas.openxmlformats.org/wordprocessingml/2006/main">
        <w:rPr>
          <w:rFonts w:ascii="Symbol" w:hAnsi="Symbol" w:eastAsia="Symbol"/>
          <w:b w:val="0"/>
          <w:i w:val="0"/>
          <w:color w:val="000000"/>
          <w:sz w:val="20"/>
        </w:rPr>
        <w:t xml:space="preserve">•</w:t>
      </w:r>
      <w:r xmlns:w="http://schemas.openxmlformats.org/wordprocessingml/2006/main">
        <w:rPr>
          <w:rFonts w:ascii="Helvetica" w:hAnsi="Helvetica" w:eastAsia="Helvetica"/>
          <w:b w:val="0"/>
          <w:i w:val="0"/>
          <w:color w:val="000000"/>
          <w:sz w:val="20"/>
        </w:rPr>
        <w:t xml:space="preserve">用于分隔子字段的单元终止符 (UT) 和字段终止符 (FT) 必须使用它们所在字段的字符集进行编码。表 B.2 定义了每个级别的终止符。</w:t>
      </w:r>
    </w:p>
    <w:tbl>
      <w:tblPr>
        <w:tblW w:type="auto" w:w="0"/>
        <w:tblLayout w:type="fixed"/>
        <w:tblLook w:firstColumn="1" w:firstRow="1" w:lastColumn="0" w:lastRow="0" w:noHBand="0" w:noVBand="1" w:val="04A0"/>
        <w:tblInd w:w="425.99999999999994" w:type="dxa"/>
      </w:tblPr>
      <w:tblGrid>
        <w:gridCol w:w="3019"/>
        <w:gridCol w:w="3019"/>
        <w:gridCol w:w="3019"/>
      </w:tblGrid>
      <w:tr>
        <w:trPr>
          <w:trHeight w:hRule="exact" w:val="392"/>
        </w:trPr>
        <w:tc>
          <w:tcPr>
            <w:tcW w:type="dxa" w:w="1192"/>
            <w:tcBorders>
              <w:start w:sz="6.399999999999977"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8" w:after="0"/>
              <w:ind w:left="0" w:right="0" w:firstLine="0"/>
              <w:jc w:val="center"/>
            </w:pPr>
            <w:r xmlns:w="http://schemas.openxmlformats.org/wordprocessingml/2006/main">
              <w:rPr>
                <w:rFonts w:ascii="Helvetica" w:hAnsi="Helvetica" w:eastAsia="Helvetica"/>
                <w:b w:val="0"/>
                <w:i w:val="0"/>
                <w:color w:val="000000"/>
                <w:sz w:val="16"/>
              </w:rPr>
              <w:t xml:space="preserve">词汇层面</w:t>
            </w:r>
          </w:p>
        </w:tc>
        <w:tc>
          <w:tcPr>
            <w:tcW w:type="dxa" w:w="119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8" w:after="0"/>
              <w:ind w:left="118" w:right="0" w:firstLine="0"/>
              <w:jc w:val="left"/>
            </w:pPr>
            <w:r xmlns:w="http://schemas.openxmlformats.org/wordprocessingml/2006/main">
              <w:rPr>
                <w:rFonts w:ascii="Helvetica" w:hAnsi="Helvetica" w:eastAsia="Helvetica"/>
                <w:b w:val="0"/>
                <w:i w:val="0"/>
                <w:color w:val="000000"/>
                <w:sz w:val="16"/>
              </w:rPr>
              <w:t xml:space="preserve">犹他州大学</w:t>
            </w:r>
          </w:p>
        </w:tc>
        <w:tc>
          <w:tcPr>
            <w:tcW w:type="dxa" w:w="1194"/>
            <w:tcBorders>
              <w:start w:sz="5.600000000000136" w:val="single" w:color="#000000"/>
              <w:top w:sz="5.599999999999909" w:val="single" w:color="#000000"/>
              <w:end w:sz="5.599999999999909"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18" w:after="0"/>
              <w:ind w:left="116" w:right="0" w:firstLine="0"/>
              <w:jc w:val="left"/>
            </w:pPr>
            <w:r xmlns:w="http://schemas.openxmlformats.org/wordprocessingml/2006/main">
              <w:rPr>
                <w:rFonts w:ascii="Helvetica" w:hAnsi="Helvetica" w:eastAsia="Helvetica"/>
                <w:b w:val="0"/>
                <w:i w:val="0"/>
                <w:color w:val="000000"/>
                <w:sz w:val="16"/>
              </w:rPr>
              <w:t xml:space="preserve">金融时报</w:t>
            </w:r>
          </w:p>
        </w:tc>
      </w:tr>
      <w:tr>
        <w:trPr>
          <w:trHeight w:hRule="exact" w:val="409"/>
        </w:trPr>
        <w:tc>
          <w:tcPr>
            <w:tcW w:type="dxa" w:w="1192"/>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36" w:after="0"/>
              <w:ind w:left="118" w:right="0" w:firstLine="0"/>
              <w:jc w:val="left"/>
            </w:pPr>
            <w:r xmlns:w="http://schemas.openxmlformats.org/wordprocessingml/2006/main">
              <w:rPr>
                <w:rFonts w:ascii="Helvetica" w:hAnsi="Helvetica" w:eastAsia="Helvetica"/>
                <w:b w:val="0"/>
                <w:i w:val="0"/>
                <w:color w:val="000000"/>
                <w:sz w:val="16"/>
              </w:rPr>
              <w:t xml:space="preserve">0 级</w:t>
            </w:r>
          </w:p>
        </w:tc>
        <w:tc>
          <w:tcPr>
            <w:tcW w:type="dxa" w:w="119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36" w:after="0"/>
              <w:ind w:left="118" w:right="0" w:firstLine="0"/>
              <w:jc w:val="left"/>
            </w:pPr>
            <w:r xmlns:w="http://schemas.openxmlformats.org/wordprocessingml/2006/main">
              <w:rPr>
                <w:rFonts w:ascii="Helvetica" w:hAnsi="Helvetica" w:eastAsia="Helvetica"/>
                <w:b w:val="0"/>
                <w:i w:val="0"/>
                <w:color w:val="000000"/>
                <w:sz w:val="16"/>
              </w:rPr>
              <w:t xml:space="preserve">（1/15）</w:t>
            </w:r>
          </w:p>
        </w:tc>
        <w:tc>
          <w:tcPr>
            <w:tcW w:type="dxa" w:w="1194"/>
            <w:tcBorders>
              <w:start w:sz="5.600000000000136" w:val="single" w:color="#000000"/>
              <w:top w:sz="5.599999999999909" w:val="single" w:color="#000000"/>
              <w:end w:sz="6.3999999999996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136" w:after="0"/>
              <w:ind w:left="116" w:right="0" w:firstLine="0"/>
              <w:jc w:val="left"/>
            </w:pPr>
            <w:r xmlns:w="http://schemas.openxmlformats.org/wordprocessingml/2006/main">
              <w:rPr>
                <w:rFonts w:ascii="Helvetica" w:hAnsi="Helvetica" w:eastAsia="Helvetica"/>
                <w:b w:val="0"/>
                <w:i w:val="0"/>
                <w:color w:val="000000"/>
                <w:sz w:val="16"/>
              </w:rPr>
              <w:t xml:space="preserve">（1/14）</w:t>
            </w:r>
          </w:p>
        </w:tc>
      </w:tr>
      <w:tr>
        <w:trPr>
          <w:trHeight w:hRule="exact" w:val="380"/>
        </w:trPr>
        <w:tc>
          <w:tcPr>
            <w:tcW w:type="dxa" w:w="1192"/>
            <w:tcBorders>
              <w:start w:sz="5.600000000000023"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1级</w:t>
            </w:r>
          </w:p>
        </w:tc>
        <w:tc>
          <w:tcPr>
            <w:tcW w:type="dxa" w:w="1190"/>
            <w:tcBorders>
              <w:start w:sz="5.600000000000136" w:val="single" w:color="#000000"/>
              <w:top w:sz="5.599999999999909"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8" w:right="0" w:firstLine="0"/>
              <w:jc w:val="left"/>
            </w:pPr>
            <w:r xmlns:w="http://schemas.openxmlformats.org/wordprocessingml/2006/main">
              <w:rPr>
                <w:rFonts w:ascii="Helvetica" w:hAnsi="Helvetica" w:eastAsia="Helvetica"/>
                <w:b w:val="0"/>
                <w:i w:val="0"/>
                <w:color w:val="000000"/>
                <w:sz w:val="16"/>
              </w:rPr>
              <w:t xml:space="preserve">（1/15）</w:t>
            </w:r>
          </w:p>
        </w:tc>
        <w:tc>
          <w:tcPr>
            <w:tcW w:type="dxa" w:w="1194"/>
            <w:tcBorders>
              <w:start w:sz="5.600000000000136" w:val="single" w:color="#000000"/>
              <w:top w:sz="5.599999999999909" w:val="single" w:color="#000000"/>
              <w:end w:sz="6.3999999999996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102" w:after="0"/>
              <w:ind w:left="116" w:right="0" w:firstLine="0"/>
              <w:jc w:val="left"/>
            </w:pPr>
            <w:r xmlns:w="http://schemas.openxmlformats.org/wordprocessingml/2006/main">
              <w:rPr>
                <w:rFonts w:ascii="Helvetica" w:hAnsi="Helvetica" w:eastAsia="Helvetica"/>
                <w:b w:val="0"/>
                <w:i w:val="0"/>
                <w:color w:val="000000"/>
                <w:sz w:val="16"/>
              </w:rPr>
              <w:t xml:space="preserve">（1/14）</w:t>
            </w:r>
          </w:p>
        </w:tc>
      </w:tr>
      <w:tr>
        <w:trPr>
          <w:trHeight w:hRule="exact" w:val="376"/>
        </w:trPr>
        <w:tc>
          <w:tcPr>
            <w:tcW w:type="dxa" w:w="1192"/>
            <w:tcBorders>
              <w:start w:sz="5.600000000000023"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2级</w:t>
            </w:r>
          </w:p>
        </w:tc>
        <w:tc>
          <w:tcPr>
            <w:tcW w:type="dxa" w:w="1190"/>
            <w:tcBorders>
              <w:start w:sz="5.600000000000136" w:val="single" w:color="#000000"/>
              <w:top w:sz="5.599999999999909" w:val="single" w:color="#000000"/>
              <w:end w:sz="5.6000000000001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98" w:after="0"/>
              <w:ind w:left="118" w:right="0" w:firstLine="0"/>
              <w:jc w:val="left"/>
            </w:pPr>
            <w:r xmlns:w="http://schemas.openxmlformats.org/wordprocessingml/2006/main">
              <w:rPr>
                <w:rFonts w:ascii="Helvetica" w:hAnsi="Helvetica" w:eastAsia="Helvetica"/>
                <w:b w:val="0"/>
                <w:i w:val="0"/>
                <w:color w:val="000000"/>
                <w:sz w:val="16"/>
              </w:rPr>
              <w:t xml:space="preserve">（0/0）（1/15）</w:t>
            </w:r>
          </w:p>
        </w:tc>
        <w:tc>
          <w:tcPr>
            <w:tcW w:type="dxa" w:w="1194"/>
            <w:tcBorders>
              <w:start w:sz="5.600000000000136" w:val="single" w:color="#000000"/>
              <w:top w:sz="5.599999999999909" w:val="single" w:color="#000000"/>
              <w:end w:sz="6.399999999999636"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98" w:after="0"/>
              <w:ind w:left="116" w:right="0" w:firstLine="0"/>
              <w:jc w:val="left"/>
            </w:pPr>
            <w:r xmlns:w="http://schemas.openxmlformats.org/wordprocessingml/2006/main">
              <w:rPr>
                <w:rFonts w:ascii="Helvetica" w:hAnsi="Helvetica" w:eastAsia="Helvetica"/>
                <w:b w:val="0"/>
                <w:i w:val="0"/>
                <w:color w:val="000000"/>
                <w:sz w:val="16"/>
              </w:rPr>
              <w:t xml:space="preserve">（0/0）（1/14）</w:t>
            </w:r>
          </w:p>
        </w:tc>
      </w:tr>
    </w:tbl>
    <w:p>
      <w:pPr xmlns:w="http://schemas.openxmlformats.org/wordprocessingml/2006/main">
        <w:autoSpaceDN w:val="0"/>
        <w:autoSpaceDE w:val="0"/>
        <w:widowControl/>
        <w:spacing w:line="218" w:lineRule="exact" w:before="102" w:after="276"/>
        <w:ind w:left="0" w:right="5120" w:firstLine="0"/>
        <w:jc w:val="right"/>
      </w:pPr>
      <w:r xmlns:w="http://schemas.openxmlformats.org/wordprocessingml/2006/main">
        <w:rPr>
          <w:rFonts w:ascii="Helvetica" w:hAnsi="Helvetica" w:eastAsia="Helvetica"/>
          <w:b w:val="0"/>
          <w:i w:val="0"/>
          <w:color w:val="000000"/>
          <w:sz w:val="16"/>
        </w:rPr>
        <w:t xml:space="preserve">表 B.2</w:t>
      </w:r>
    </w:p>
    <w:tbl>
      <w:tblPr>
        <w:tblW w:type="auto" w:w="0"/>
        <w:tblLayout w:type="fixed"/>
        <w:tblLook w:firstColumn="1" w:firstRow="1" w:lastColumn="0" w:lastRow="0" w:noHBand="0" w:noVBand="1" w:val="04A0"/>
        <w:tblInd w:w="438.0000000000001" w:type="dxa"/>
      </w:tblPr>
      <w:tblGrid>
        <w:gridCol w:w="9058"/>
      </w:tblGrid>
      <w:tr>
        <w:trPr>
          <w:trHeight w:hRule="exact" w:val="420"/>
        </w:trPr>
        <w:tc>
          <w:tcPr>
            <w:tcW w:type="dxa" w:w="1180"/>
            <w:tcBorders>
              <w:top w:sz="5.600000000000136" w:val="single" w:color="#000000"/>
              <w:end w:sz="5.600000000000136"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72" w:lineRule="exact" w:before="94" w:after="0"/>
              <w:ind w:left="114" w:right="0" w:firstLine="0"/>
              <w:jc w:val="left"/>
            </w:pPr>
            <w:r xmlns:w="http://schemas.openxmlformats.org/wordprocessingml/2006/main">
              <w:rPr>
                <w:rFonts w:ascii="Helvetica" w:hAnsi="Helvetica" w:eastAsia="Helvetica"/>
                <w:b w:val="0"/>
                <w:i w:val="0"/>
                <w:color w:val="000000"/>
                <w:sz w:val="20"/>
              </w:rPr>
              <w:t xml:space="preserve">2级</w:t>
            </w:r>
          </w:p>
        </w:tc>
      </w:tr>
    </w:tbl>
    <w:p>
      <w:pPr>
        <w:autoSpaceDN w:val="0"/>
        <w:autoSpaceDE w:val="0"/>
        <w:widowControl/>
        <w:spacing w:line="144" w:lineRule="exact" w:before="0" w:after="0"/>
        <w:ind w:left="0" w:right="0"/>
      </w:pPr>
    </w:p>
    <w:tbl>
      <w:tblPr>
        <w:tblW w:type="auto" w:w="0"/>
        <w:tblLayout w:type="fixed"/>
        <w:tblLook w:firstColumn="1" w:firstRow="1" w:lastColumn="0" w:lastRow="0" w:noHBand="0" w:noVBand="1" w:val="04A0"/>
        <w:tblInd w:w="0.0" w:type="dxa"/>
      </w:tblPr>
      <w:tblGrid>
        <w:gridCol w:w="4529"/>
        <w:gridCol w:w="4529"/>
      </w:tblGrid>
      <w:tr>
        <w:trPr>
          <w:trHeight w:hRule="exact" w:val="912"/>
        </w:trPr>
        <w:tc>
          <w:tcPr>
            <w:tcW w:type="dxa" w:w="580"/>
            <w:tcBorders/>
            <w:tcMar>
              <w:start w:w="0" w:type="dxa"/>
              <w:end w:w="0" w:type="dxa"/>
            </w:tcMar>
          </w:tcPr>
          <w:p>
            <w:pPr xmlns:w="http://schemas.openxmlformats.org/wordprocessingml/2006/main">
              <w:autoSpaceDN w:val="0"/>
              <w:autoSpaceDE w:val="0"/>
              <w:widowControl/>
              <w:spacing w:line="426" w:lineRule="exact" w:before="0" w:after="0"/>
              <w:ind w:left="2" w:right="0" w:firstLine="0"/>
              <w:jc w:val="left"/>
            </w:pPr>
            <w:r xmlns:w="http://schemas.openxmlformats.org/wordprocessingml/2006/main">
              <w:rPr>
                <w:rFonts w:ascii="Helvetica" w:hAnsi="Helvetica" w:eastAsia="Helvetica"/>
                <w:b/>
                <w:i w:val="0"/>
                <w:color w:val="000000"/>
                <w:sz w:val="24"/>
              </w:rPr>
              <w:t xml:space="preserve">B.3B.3.1</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w:t>
            </w:r>
          </w:p>
        </w:tc>
        <w:tc>
          <w:tcPr>
            <w:tcW w:type="dxa" w:w="4960"/>
            <w:tcBorders/>
            <w:tcMar>
              <w:start w:w="0" w:type="dxa"/>
              <w:end w:w="0" w:type="dxa"/>
            </w:tcMar>
          </w:tcPr>
          <w:p>
            <w:pPr xmlns:w="http://schemas.openxmlformats.org/wordprocessingml/2006/main">
              <w:autoSpaceDN w:val="0"/>
              <w:autoSpaceDE w:val="0"/>
              <w:widowControl/>
              <w:spacing w:line="426" w:lineRule="exact" w:before="0" w:after="0"/>
              <w:ind w:left="108" w:right="3456" w:firstLine="0"/>
              <w:jc w:val="left"/>
            </w:pPr>
            <w:r xmlns:w="http://schemas.openxmlformats.org/wordprocessingml/2006/main">
              <w:rPr>
                <w:rFonts w:ascii="Helvetica" w:hAnsi="Helvetica" w:eastAsia="Helvetica"/>
                <w:b/>
                <w:i w:val="0"/>
                <w:color w:val="000000"/>
                <w:sz w:val="24"/>
              </w:rPr>
              <w:t xml:space="preserve">代码表</w:t>
            </w:r>
            <w:r xmlns:w="http://schemas.openxmlformats.org/wordprocessingml/2006/main">
              <w:br xmlns:w="http://schemas.openxmlformats.org/wordprocessingml/2006/main"/>
            </w:r>
            <w:r xmlns:w="http://schemas.openxmlformats.org/wordprocessingml/2006/main">
              <w:rPr>
                <w:rFonts w:ascii="Helvetica" w:hAnsi="Helvetica" w:eastAsia="Helvetica"/>
                <w:b/>
                <w:i w:val="0"/>
                <w:color w:val="000000"/>
                <w:sz w:val="20"/>
              </w:rPr>
              <w:t xml:space="preserve">常规</w:t>
            </w:r>
          </w:p>
        </w:tc>
      </w:tr>
    </w:tbl>
    <w:p>
      <w:pPr xmlns:w="http://schemas.openxmlformats.org/wordprocessingml/2006/main">
        <w:autoSpaceDN w:val="0"/>
        <w:autoSpaceDE w:val="0"/>
        <w:widowControl/>
        <w:spacing w:line="228" w:lineRule="exact" w:before="168" w:after="0"/>
        <w:ind w:left="2" w:right="20" w:firstLine="0"/>
        <w:jc w:val="both"/>
      </w:pPr>
      <w:r xmlns:w="http://schemas.openxmlformats.org/wordprocessingml/2006/main">
        <w:rPr>
          <w:rFonts w:ascii="Helvetica" w:hAnsi="Helvetica" w:eastAsia="Helvetica"/>
          <w:b w:val="0"/>
          <w:i w:val="0"/>
          <w:color w:val="000000"/>
          <w:sz w:val="20"/>
        </w:rPr>
        <w:t xml:space="preserve">所有文本均根据字符集代码表定义。特定字符代码由按行和列排列的代码表标识，其中分配了 94（或 96）个字符代码。国际上已使用了许多不同的字符代码表，这些代码表已根据 ISO 标准 2375 在 ISO 注册。ISO/IEC 10646 提供了全面的多语言字符集，从而无需从 ISO 注册表中选择单个字母。ISO/IEC 10646 包含 ISO 8859 第 1 部分拉丁字母 1 作为其基准页面，而拉丁字母 1 本身包含国际参考版本 (IRV) 字母表 ISO/IEC 646 作为其基准。ISO/IEC 646 (IRV) 相当于 ASCII（美国信息交换标准代码 ANSI X3.4）。</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ISO/IEC 646 (IRV) 和 ISO 8859 代码表的字母部分称为图形或“G”集。还定义了另一个专门的代码表，即控制或“C0”集。除了 G 和 C 集之外，还定义了两个特殊字符。它们是“空格”和“删除”。一些 C0 控制字符保留用于特殊用途，例如异步通信系统中的传输控制或应用程序级分隔，如 ISO/IEC 8211 所使用的。S-57 所需的唯一影响 C0 字符的格式是：回车符 (CR)、换行符 (LF)、退格符 (BS)、水平制表符 (HT)、垂直制表符 (VT) 和换页符 (FF)。由于 S-57 在 8 位编码环境中运行，具有三个与 ISO 标准相对应的定义字符库，因此不需要代码扩展字符 Escape (ESC)、Shift In (SI) 或 Shift Out (SO)。所有其他 C0 字符都没有任何意义。相关产品规范可能会进一步限制 C0 字符的使用。</w:t>
      </w:r>
    </w:p>
    <w:p>
      <w:pPr xmlns:w="http://schemas.openxmlformats.org/wordprocessingml/2006/main">
        <w:autoSpaceDN w:val="0"/>
        <w:autoSpaceDE w:val="0"/>
        <w:widowControl/>
        <w:spacing w:line="228" w:lineRule="exact" w:before="456" w:after="0"/>
        <w:ind w:left="2" w:right="22" w:firstLine="0"/>
        <w:jc w:val="both"/>
      </w:pPr>
      <w:r xmlns:w="http://schemas.openxmlformats.org/wordprocessingml/2006/main">
        <w:rPr>
          <w:rFonts w:ascii="Helvetica" w:hAnsi="Helvetica" w:eastAsia="Helvetica"/>
          <w:b w:val="0"/>
          <w:i w:val="0"/>
          <w:color w:val="000000"/>
          <w:sz w:val="20"/>
        </w:rPr>
        <w:t xml:space="preserve">ASCII（ISO/IEC 646 IRV）代码表主要满足英语的需求。它在单个 7 位代码表中定义了 94 个字符（8 位实现中第 8 位为零）。对于其他大量使用重音字母的拉丁语和其他字母表，国际标准化组织 (ISO) 定义了其他标准。ISO 定义了几种不同的标准，具体取决于必须处理的字符库的大小。</w:t>
      </w:r>
    </w:p>
    <w:p>
      <w:pPr xmlns:w="http://schemas.openxmlformats.org/wordprocessingml/2006/main">
        <w:autoSpaceDN w:val="0"/>
        <w:autoSpaceDE w:val="0"/>
        <w:widowControl/>
        <w:spacing w:line="228" w:lineRule="exact" w:before="228" w:after="1660"/>
        <w:ind w:left="2" w:right="22" w:firstLine="0"/>
        <w:jc w:val="both"/>
      </w:pPr>
      <w:r xmlns:w="http://schemas.openxmlformats.org/wordprocessingml/2006/main">
        <w:rPr>
          <w:rFonts w:ascii="Helvetica" w:hAnsi="Helvetica" w:eastAsia="Helvetica"/>
          <w:b w:val="0"/>
          <w:i w:val="0"/>
          <w:color w:val="000000"/>
          <w:sz w:val="20"/>
        </w:rPr>
        <w:t xml:space="preserve">ISO 8859 标准使用 8 位字符字段的第 8 位在两个代码表之间切换，左侧是 ASCII 代码表，右侧是包含 94 个附加字符的补充代码表。每个字符都有一个代码。</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B</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8662" w:val="left"/>
        </w:tabs>
        <w:autoSpaceDE w:val="0"/>
        <w:widowControl/>
        <w:spacing w:line="218" w:lineRule="exact" w:before="0" w:after="0"/>
        <w:ind w:left="3678" w:right="0" w:firstLine="0"/>
        <w:jc w:val="left"/>
      </w:pPr>
      <w:r xmlns:w="http://schemas.openxmlformats.org/wordprocessingml/2006/main">
        <w:rPr>
          <w:rFonts w:ascii="Helvetica" w:hAnsi="Helvetica" w:eastAsia="Helvetica"/>
          <w:b w:val="0"/>
          <w:i w:val="0"/>
          <w:color w:val="000000"/>
          <w:sz w:val="16"/>
        </w:rPr>
        <w:t xml:space="preserve">备用字符集</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3.B.3</w:t>
      </w:r>
    </w:p>
    <w:p>
      <w:pPr xmlns:w="http://schemas.openxmlformats.org/wordprocessingml/2006/main">
        <w:autoSpaceDN w:val="0"/>
        <w:autoSpaceDE w:val="0"/>
        <w:widowControl/>
        <w:spacing w:line="228" w:lineRule="exact" w:before="240" w:after="0"/>
        <w:ind w:left="2" w:right="20" w:firstLine="0"/>
        <w:jc w:val="both"/>
      </w:pPr>
      <w:r xmlns:w="http://schemas.openxmlformats.org/wordprocessingml/2006/main">
        <w:rPr>
          <w:rFonts w:ascii="Helvetica" w:hAnsi="Helvetica" w:eastAsia="Helvetica"/>
          <w:b w:val="0"/>
          <w:i w:val="0"/>
          <w:color w:val="000000"/>
          <w:sz w:val="20"/>
        </w:rPr>
        <w:t xml:space="preserve">ISO/IEC 10646 标准为世界上几乎所有语言定义了“通用字符集”。为此，必须使用 16 位或更多位来识别每个字符。S-57 使用 ISO/IEC 10646 的基本多语言平面，该平面每个字符使用 16 位，可处理 ASCII、几乎所有拉丁字母语言、希腊语、希伯来语、西里尔语、阿拉伯语、中文（汉语 - 包括日语汉字和韩语）、日语片假名等。几乎所有现代字母表都有指定。但不包括古埃及象形文字等字符集，这些字符集每个字符需要 32 位。</w:t>
      </w:r>
    </w:p>
    <w:p>
      <w:pPr xmlns:w="http://schemas.openxmlformats.org/wordprocessingml/2006/main">
        <w:autoSpaceDN w:val="0"/>
        <w:autoSpaceDE w:val="0"/>
        <w:widowControl/>
        <w:spacing w:line="228" w:lineRule="exact" w:before="228" w:after="0"/>
        <w:ind w:left="2" w:right="20" w:firstLine="0"/>
        <w:jc w:val="both"/>
      </w:pPr>
      <w:r xmlns:w="http://schemas.openxmlformats.org/wordprocessingml/2006/main">
        <w:rPr>
          <w:rFonts w:ascii="Helvetica" w:hAnsi="Helvetica" w:eastAsia="Helvetica"/>
          <w:b w:val="0"/>
          <w:i w:val="0"/>
          <w:color w:val="000000"/>
          <w:sz w:val="20"/>
        </w:rPr>
        <w:t xml:space="preserve">给定字符集标准下可用的特定字符称为该标准的库。定义的可用字符库对于兼容性至关重要。S-57 定义了三个级别的库，范围从 ASCII 文本到支持任何在国内或国际注册的字母表。此范围分为两大级别：基本文本和一般文本。</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基本文本（0 级）只是 ASCII 数据，并在本标准中用于各种目的。其内容只是 ASCII 字符集中定义的 94 个字符加上 SPACE 字符以及特定的 C0 控制字符（回车符 (CR) 和换行符 (LF) 等）。其他 C0 字符未在基本文本中使用。</w:t>
      </w:r>
    </w:p>
    <w:p>
      <w:pPr xmlns:w="http://schemas.openxmlformats.org/wordprocessingml/2006/main">
        <w:autoSpaceDN w:val="0"/>
        <w:autoSpaceDE w:val="0"/>
        <w:widowControl/>
        <w:spacing w:line="228" w:lineRule="exact" w:before="228" w:after="0"/>
        <w:ind w:left="2" w:right="22" w:firstLine="0"/>
        <w:jc w:val="both"/>
      </w:pPr>
      <w:r xmlns:w="http://schemas.openxmlformats.org/wordprocessingml/2006/main">
        <w:rPr>
          <w:rFonts w:ascii="Helvetica" w:hAnsi="Helvetica" w:eastAsia="Helvetica"/>
          <w:b w:val="0"/>
          <w:i w:val="0"/>
          <w:color w:val="000000"/>
          <w:sz w:val="20"/>
        </w:rPr>
        <w:t xml:space="preserve">通用文本用于属性字段（ATTF 和 NATF）。定义了两个级别的通用文本库。这些级别被定义为在各种编码和不同使用级别中都是有效的。例如，1 级通用文本使用拉丁字母 1 库（通常称为 8 位 ASCII），它与几乎所有计算机系统直接兼容。1 级通用文本满足西欧语言的需求。2 级通用文本满足几乎所有世界语言的需求，但编码效率较低。</w:t>
      </w:r>
    </w:p>
    <w:p>
      <w:pPr xmlns:w="http://schemas.openxmlformats.org/wordprocessingml/2006/main">
        <w:autoSpaceDN w:val="0"/>
        <w:autoSpaceDE w:val="0"/>
        <w:widowControl/>
        <w:spacing w:line="228" w:lineRule="exact" w:before="228" w:after="0"/>
        <w:ind w:left="2" w:right="24" w:firstLine="0"/>
        <w:jc w:val="both"/>
      </w:pPr>
      <w:r xmlns:w="http://schemas.openxmlformats.org/wordprocessingml/2006/main">
        <w:rPr>
          <w:rFonts w:ascii="Helvetica" w:hAnsi="Helvetica" w:eastAsia="Helvetica"/>
          <w:b w:val="0"/>
          <w:i w:val="0"/>
          <w:color w:val="000000"/>
          <w:sz w:val="20"/>
        </w:rPr>
        <w:t xml:space="preserve">S-57 可以扩展为第四级通用文本，以满足所有语言的需求，并充分利用 ISO/IEC 10646 UCS-4 的全部功能，每个字符需要 4 个字节。然而，这种方法可能非常复杂且效率低下，目前尚待进一步研究。</w:t>
      </w:r>
    </w:p>
    <w:p>
      <w:pPr xmlns:w="http://schemas.openxmlformats.org/wordprocessingml/2006/main">
        <w:autoSpaceDN w:val="0"/>
        <w:tabs>
          <w:tab w:pos="688" w:val="left"/>
        </w:tabs>
        <w:autoSpaceDE w:val="0"/>
        <w:widowControl/>
        <w:spacing w:line="274" w:lineRule="exact" w:before="418" w:after="0"/>
        <w:ind w:left="2" w:right="0" w:firstLine="0"/>
        <w:jc w:val="left"/>
      </w:pPr>
      <w:r xmlns:w="http://schemas.openxmlformats.org/wordprocessingml/2006/main">
        <w:rPr>
          <w:rFonts w:ascii="Helvetica" w:hAnsi="Helvetica" w:eastAsia="Helvetica"/>
          <w:b/>
          <w:i w:val="0"/>
          <w:color w:val="000000"/>
          <w:sz w:val="20"/>
        </w:rPr>
        <w:t xml:space="preserve">B.3.2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0 级文本库</w:t>
      </w:r>
    </w:p>
    <w:p>
      <w:pPr xmlns:w="http://schemas.openxmlformats.org/wordprocessingml/2006/main">
        <w:autoSpaceDN w:val="0"/>
        <w:autoSpaceDE w:val="0"/>
        <w:widowControl/>
        <w:spacing w:line="228" w:lineRule="exact" w:before="230" w:after="0"/>
        <w:ind w:left="2" w:right="20" w:firstLine="0"/>
        <w:jc w:val="both"/>
      </w:pPr>
      <w:r xmlns:w="http://schemas.openxmlformats.org/wordprocessingml/2006/main">
        <w:rPr>
          <w:rFonts w:ascii="Helvetica" w:hAnsi="Helvetica" w:eastAsia="Helvetica"/>
          <w:b w:val="0"/>
          <w:i w:val="0"/>
          <w:color w:val="000000"/>
          <w:sz w:val="20"/>
        </w:rPr>
        <w:t xml:space="preserve">S-57 中使用的基本字母表是 ISO 标准 646 的国际参考版本字母表，相当于 ASCII。表 B.3 列出了 0 级文本库，即拉丁字母主代码表 (ASCII)。显示了 G0 图形和 C0 控制代码表以及“空格”和“删除”字符。仅说明了 C0 格式的影响字符。所有其他 C0 控制代码均未使用。不使用 C0 集（ESC、SI 和 SO）中的代码扩展字符。显示了 7 位代码表。8 位字段中的第 8 位设置为 0。</w:t>
      </w:r>
    </w:p>
    <w:p>
      <w:pPr xmlns:w="http://schemas.openxmlformats.org/wordprocessingml/2006/main">
        <w:autoSpaceDN w:val="0"/>
        <w:autoSpaceDE w:val="0"/>
        <w:widowControl/>
        <w:spacing w:line="274" w:lineRule="exact" w:before="0" w:after="4352"/>
        <w:ind w:left="2" w:right="0" w:firstLine="0"/>
        <w:jc w:val="left"/>
      </w:pPr>
      <w:r xmlns:w="http://schemas.openxmlformats.org/wordprocessingml/2006/main">
        <w:rPr>
          <w:rFonts w:ascii="Helvetica" w:hAnsi="Helvetica" w:eastAsia="Helvetica"/>
          <w:b w:val="0"/>
          <w:i w:val="0"/>
          <w:color w:val="000000"/>
          <w:sz w:val="20"/>
        </w:rPr>
        <w:t xml:space="preserve">删除字符仅用于更新机制（见第 8.4.2.2.a 节和 8.4.3.2.a 节）。</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7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 - 附件 B</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2"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3678" w:val="left"/>
        </w:tabs>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3.B.4</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替代字符集</w:t>
      </w:r>
    </w:p>
    <w:p>
      <w:pPr>
        <w:autoSpaceDN w:val="0"/>
        <w:autoSpaceDE w:val="0"/>
        <w:widowControl/>
        <w:spacing w:line="240" w:lineRule="auto" w:before="1140" w:after="0"/>
        <w:ind w:left="1960" w:right="0" w:firstLine="0"/>
        <w:jc w:val="left"/>
      </w:pPr>
      <w:r>
        <w:drawing>
          <wp:inline xmlns:a="http://schemas.openxmlformats.org/drawingml/2006/main" xmlns:pic="http://schemas.openxmlformats.org/drawingml/2006/picture">
            <wp:extent cx="2832100" cy="4737100"/>
            <wp:docPr id="91" name="Picture 91"/>
            <wp:cNvGraphicFramePr>
              <a:graphicFrameLocks noChangeAspect="1"/>
            </wp:cNvGraphicFramePr>
            <a:graphic>
              <a:graphicData uri="http://schemas.openxmlformats.org/drawingml/2006/picture">
                <pic:pic>
                  <pic:nvPicPr>
                    <pic:cNvPr id="0" name="image.png"/>
                    <pic:cNvPicPr/>
                  </pic:nvPicPr>
                  <pic:blipFill>
                    <a:blip r:embed="rId97"/>
                    <a:stretch>
                      <a:fillRect/>
                    </a:stretch>
                  </pic:blipFill>
                  <pic:spPr>
                    <a:xfrm>
                      <a:off x="0" y="0"/>
                      <a:ext cx="2832100" cy="4737100"/>
                    </a:xfrm>
                    <a:prstGeom prst="rect"/>
                  </pic:spPr>
                </pic:pic>
              </a:graphicData>
            </a:graphic>
          </wp:inline>
        </w:drawing>
      </w:r>
    </w:p>
    <w:p>
      <w:pPr>
        <w:autoSpaceDN w:val="0"/>
        <w:autoSpaceDE w:val="0"/>
        <w:widowControl/>
        <w:spacing w:line="240" w:lineRule="auto" w:before="60" w:after="40"/>
        <w:ind w:left="0" w:right="2676" w:firstLine="0"/>
        <w:jc w:val="right"/>
      </w:pPr>
      <w:r>
        <w:drawing>
          <wp:inline xmlns:a="http://schemas.openxmlformats.org/drawingml/2006/main" xmlns:pic="http://schemas.openxmlformats.org/drawingml/2006/picture">
            <wp:extent cx="1866900" cy="88900"/>
            <wp:docPr id="92" name="Picture 92"/>
            <wp:cNvGraphicFramePr>
              <a:graphicFrameLocks noChangeAspect="1"/>
            </wp:cNvGraphicFramePr>
            <a:graphic>
              <a:graphicData uri="http://schemas.openxmlformats.org/drawingml/2006/picture">
                <pic:pic>
                  <pic:nvPicPr>
                    <pic:cNvPr id="0" name="image.png"/>
                    <pic:cNvPicPr/>
                  </pic:nvPicPr>
                  <pic:blipFill>
                    <a:blip r:embed="rId98"/>
                    <a:stretch>
                      <a:fillRect/>
                    </a:stretch>
                  </pic:blipFill>
                  <pic:spPr>
                    <a:xfrm>
                      <a:off x="0" y="0"/>
                      <a:ext cx="1866900" cy="88900"/>
                    </a:xfrm>
                    <a:prstGeom prst="rect"/>
                  </pic:spPr>
                </pic:pic>
              </a:graphicData>
            </a:graphic>
          </wp:inline>
        </w:drawing>
      </w:r>
    </w:p>
    <w:tbl>
      <w:tblPr>
        <w:tblW w:type="auto" w:w="0"/>
        <w:tblLayout w:type="fixed"/>
        <w:tblLook w:firstColumn="1" w:firstRow="1" w:lastColumn="0" w:lastRow="0" w:noHBand="0" w:noVBand="1" w:val="04A0"/>
        <w:tblInd w:w="1300.0" w:type="dxa"/>
      </w:tblPr>
      <w:tblGrid>
        <w:gridCol w:w="823"/>
        <w:gridCol w:w="823"/>
        <w:gridCol w:w="823"/>
        <w:gridCol w:w="823"/>
        <w:gridCol w:w="823"/>
        <w:gridCol w:w="823"/>
        <w:gridCol w:w="823"/>
        <w:gridCol w:w="823"/>
        <w:gridCol w:w="823"/>
        <w:gridCol w:w="823"/>
        <w:gridCol w:w="823"/>
      </w:tblGrid>
      <w:tr>
        <w:trPr>
          <w:trHeight w:hRule="exact" w:val="340"/>
        </w:trPr>
        <w:tc>
          <w:tcPr>
            <w:tcW w:type="dxa" w:w="1680"/>
            <w:vMerge w:val="restart"/>
            <w:tcBorders/>
            <w:tcMar>
              <w:start w:w="0" w:type="dxa"/>
              <w:end w:w="0" w:type="dxa"/>
            </w:tcMar>
            <w:tcMar>
              <w:start w:w="0" w:type="dxa"/>
              <w:end w:w="0" w:type="dxa"/>
            </w:tcMar>
          </w:tcPr>
          <w:p>
            <w:pPr>
              <w:autoSpaceDN w:val="0"/>
              <w:autoSpaceDE w:val="0"/>
              <w:widowControl/>
              <w:spacing w:line="240" w:lineRule="auto" w:before="500" w:after="0"/>
              <w:ind w:left="0" w:right="20" w:firstLine="0"/>
              <w:jc w:val="right"/>
            </w:pPr>
            <w:r>
              <w:drawing>
                <wp:inline xmlns:a="http://schemas.openxmlformats.org/drawingml/2006/main" xmlns:pic="http://schemas.openxmlformats.org/drawingml/2006/picture">
                  <wp:extent cx="228600" cy="76200"/>
                  <wp:docPr id="93" name="Picture 93"/>
                  <wp:cNvGraphicFramePr>
                    <a:graphicFrameLocks noChangeAspect="1"/>
                  </wp:cNvGraphicFramePr>
                  <a:graphic>
                    <a:graphicData uri="http://schemas.openxmlformats.org/drawingml/2006/picture">
                      <pic:pic>
                        <pic:nvPicPr>
                          <pic:cNvPr id="0" name="image.png"/>
                          <pic:cNvPicPr/>
                        </pic:nvPicPr>
                        <pic:blipFill>
                          <a:blip r:embed="rId99"/>
                          <a:stretch>
                            <a:fillRect/>
                          </a:stretch>
                        </pic:blipFill>
                        <pic:spPr>
                          <a:xfrm>
                            <a:off x="0" y="0"/>
                            <a:ext cx="228600" cy="76200"/>
                          </a:xfrm>
                          <a:prstGeom prst="rect"/>
                        </pic:spPr>
                      </pic:pic>
                    </a:graphicData>
                  </a:graphic>
                </wp:inline>
              </w:drawing>
            </w:r>
          </w:p>
        </w:tc>
        <w:tc>
          <w:tcPr>
            <w:tcW w:type="dxa" w:w="280"/>
            <w:vMerge w:val="restart"/>
            <w:tcBorders/>
            <w:tcMar>
              <w:start w:w="0" w:type="dxa"/>
              <w:end w:w="0" w:type="dxa"/>
            </w:tcMar>
            <w:tcMar>
              <w:start w:w="0" w:type="dxa"/>
              <w:end w:w="0" w:type="dxa"/>
            </w:tcMar>
          </w:tcPr>
          <w:p>
            <w:pPr>
              <w:autoSpaceDN w:val="0"/>
              <w:autoSpaceDE w:val="0"/>
              <w:widowControl/>
              <w:spacing w:line="240" w:lineRule="auto" w:before="500" w:after="0"/>
              <w:ind w:left="0" w:right="0" w:firstLine="0"/>
              <w:jc w:val="center"/>
            </w:pPr>
            <w:r>
              <w:drawing>
                <wp:inline xmlns:a="http://schemas.openxmlformats.org/drawingml/2006/main" xmlns:pic="http://schemas.openxmlformats.org/drawingml/2006/picture">
                  <wp:extent cx="152400" cy="88900"/>
                  <wp:docPr id="94" name="Picture 94"/>
                  <wp:cNvGraphicFramePr>
                    <a:graphicFrameLocks noChangeAspect="1"/>
                  </wp:cNvGraphicFramePr>
                  <a:graphic>
                    <a:graphicData uri="http://schemas.openxmlformats.org/drawingml/2006/picture">
                      <pic:pic>
                        <pic:nvPicPr>
                          <pic:cNvPr id="0" name="image.png"/>
                          <pic:cNvPicPr/>
                        </pic:nvPicPr>
                        <pic:blipFill>
                          <a:blip r:embed="rId100"/>
                          <a:stretch>
                            <a:fillRect/>
                          </a:stretch>
                        </pic:blipFill>
                        <pic:spPr>
                          <a:xfrm>
                            <a:off x="0" y="0"/>
                            <a:ext cx="152400" cy="88900"/>
                          </a:xfrm>
                          <a:prstGeom prst="rect"/>
                        </pic:spPr>
                      </pic:pic>
                    </a:graphicData>
                  </a:graphic>
                </wp:inline>
              </w:drawing>
            </w:r>
          </w:p>
        </w:tc>
        <w:tc>
          <w:tcPr>
            <w:tcW w:type="dxa" w:w="180"/>
            <w:vMerge w:val="restart"/>
            <w:tcBorders/>
            <w:tcMar>
              <w:start w:w="0" w:type="dxa"/>
              <w:end w:w="0" w:type="dxa"/>
            </w:tcMar>
            <w:tcMar>
              <w:start w:w="0" w:type="dxa"/>
              <w:end w:w="0" w:type="dxa"/>
            </w:tcMar>
          </w:tcPr>
          <w:p>
            <w:pPr>
              <w:autoSpaceDN w:val="0"/>
              <w:autoSpaceDE w:val="0"/>
              <w:widowControl/>
              <w:spacing w:line="240" w:lineRule="auto" w:before="500" w:after="0"/>
              <w:ind w:left="0" w:right="0" w:firstLine="0"/>
              <w:jc w:val="center"/>
            </w:pPr>
            <w:r>
              <w:drawing>
                <wp:inline xmlns:a="http://schemas.openxmlformats.org/drawingml/2006/main" xmlns:pic="http://schemas.openxmlformats.org/drawingml/2006/picture">
                  <wp:extent cx="101600" cy="76200"/>
                  <wp:docPr id="95" name="Picture 95"/>
                  <wp:cNvGraphicFramePr>
                    <a:graphicFrameLocks noChangeAspect="1"/>
                  </wp:cNvGraphicFramePr>
                  <a:graphic>
                    <a:graphicData uri="http://schemas.openxmlformats.org/drawingml/2006/picture">
                      <pic:pic>
                        <pic:nvPicPr>
                          <pic:cNvPr id="0" name="image.png"/>
                          <pic:cNvPicPr/>
                        </pic:nvPicPr>
                        <pic:blipFill>
                          <a:blip r:embed="rId101"/>
                          <a:stretch>
                            <a:fillRect/>
                          </a:stretch>
                        </pic:blipFill>
                        <pic:spPr>
                          <a:xfrm>
                            <a:off x="0" y="0"/>
                            <a:ext cx="101600" cy="76200"/>
                          </a:xfrm>
                          <a:prstGeom prst="rect"/>
                        </pic:spPr>
                      </pic:pic>
                    </a:graphicData>
                  </a:graphic>
                </wp:inline>
              </w:drawing>
            </w:r>
          </w:p>
        </w:tc>
        <w:tc>
          <w:tcPr>
            <w:tcW w:type="dxa" w:w="240"/>
            <w:vMerge w:val="restart"/>
            <w:tcBorders/>
            <w:tcMar>
              <w:start w:w="0" w:type="dxa"/>
              <w:end w:w="0" w:type="dxa"/>
            </w:tcMar>
            <w:tcMar>
              <w:start w:w="0" w:type="dxa"/>
              <w:end w:w="0" w:type="dxa"/>
            </w:tcMar>
          </w:tcPr>
          <w:p>
            <w:pPr>
              <w:autoSpaceDN w:val="0"/>
              <w:autoSpaceDE w:val="0"/>
              <w:widowControl/>
              <w:spacing w:line="240" w:lineRule="auto" w:before="500" w:after="0"/>
              <w:ind w:left="0" w:right="0" w:firstLine="0"/>
              <w:jc w:val="center"/>
            </w:pPr>
            <w:r>
              <w:drawing>
                <wp:inline xmlns:a="http://schemas.openxmlformats.org/drawingml/2006/main" xmlns:pic="http://schemas.openxmlformats.org/drawingml/2006/picture">
                  <wp:extent cx="139700" cy="76200"/>
                  <wp:docPr id="96" name="Picture 96"/>
                  <wp:cNvGraphicFramePr>
                    <a:graphicFrameLocks noChangeAspect="1"/>
                  </wp:cNvGraphicFramePr>
                  <a:graphic>
                    <a:graphicData uri="http://schemas.openxmlformats.org/drawingml/2006/picture">
                      <pic:pic>
                        <pic:nvPicPr>
                          <pic:cNvPr id="0" name="image.png"/>
                          <pic:cNvPicPr/>
                        </pic:nvPicPr>
                        <pic:blipFill>
                          <a:blip r:embed="rId102"/>
                          <a:stretch>
                            <a:fillRect/>
                          </a:stretch>
                        </pic:blipFill>
                        <pic:spPr>
                          <a:xfrm>
                            <a:off x="0" y="0"/>
                            <a:ext cx="139700" cy="76200"/>
                          </a:xfrm>
                          <a:prstGeom prst="rect"/>
                        </pic:spPr>
                      </pic:pic>
                    </a:graphicData>
                  </a:graphic>
                </wp:inline>
              </w:drawing>
            </w:r>
          </w:p>
        </w:tc>
        <w:tc>
          <w:tcPr>
            <w:tcW w:type="dxa" w:w="640"/>
            <w:tcBorders/>
            <w:tcMar>
              <w:start w:w="0" w:type="dxa"/>
              <w:end w:w="0" w:type="dxa"/>
            </w:tcMar>
          </w:tcPr>
          <w:p>
            <w:pPr>
              <w:autoSpaceDN w:val="0"/>
              <w:autoSpaceDE w:val="0"/>
              <w:widowControl/>
              <w:spacing w:line="240" w:lineRule="auto" w:before="40" w:after="0"/>
              <w:ind w:left="20" w:right="0" w:firstLine="0"/>
              <w:jc w:val="left"/>
            </w:pPr>
            <w:r>
              <w:drawing>
                <wp:inline xmlns:a="http://schemas.openxmlformats.org/drawingml/2006/main" xmlns:pic="http://schemas.openxmlformats.org/drawingml/2006/picture">
                  <wp:extent cx="139700" cy="88900"/>
                  <wp:docPr id="97" name="Picture 97"/>
                  <wp:cNvGraphicFramePr>
                    <a:graphicFrameLocks noChangeAspect="1"/>
                  </wp:cNvGraphicFramePr>
                  <a:graphic>
                    <a:graphicData uri="http://schemas.openxmlformats.org/drawingml/2006/picture">
                      <pic:pic>
                        <pic:nvPicPr>
                          <pic:cNvPr id="0" name="image.png"/>
                          <pic:cNvPicPr/>
                        </pic:nvPicPr>
                        <pic:blipFill>
                          <a:blip r:embed="rId103"/>
                          <a:stretch>
                            <a:fillRect/>
                          </a:stretch>
                        </pic:blipFill>
                        <pic:spPr>
                          <a:xfrm>
                            <a:off x="0" y="0"/>
                            <a:ext cx="139700" cy="88900"/>
                          </a:xfrm>
                          <a:prstGeom prst="rect"/>
                        </pic:spPr>
                      </pic:pic>
                    </a:graphicData>
                  </a:graphic>
                </wp:inline>
              </w:drawing>
            </w:r>
          </w:p>
        </w:tc>
        <w:tc>
          <w:tcPr>
            <w:tcW w:type="dxa" w:w="220"/>
            <w:vMerge w:val="restart"/>
            <w:tcBorders/>
            <w:tcMar>
              <w:start w:w="0" w:type="dxa"/>
              <w:end w:w="0" w:type="dxa"/>
            </w:tcMar>
            <w:tcMar>
              <w:start w:w="0" w:type="dxa"/>
              <w:end w:w="0" w:type="dxa"/>
            </w:tcMar>
          </w:tcPr>
          <w:p>
            <w:pPr>
              <w:autoSpaceDN w:val="0"/>
              <w:autoSpaceDE w:val="0"/>
              <w:widowControl/>
              <w:spacing w:line="240" w:lineRule="auto" w:before="500" w:after="0"/>
              <w:ind w:left="0" w:right="0" w:firstLine="0"/>
              <w:jc w:val="center"/>
            </w:pPr>
            <w:r>
              <w:drawing>
                <wp:inline xmlns:a="http://schemas.openxmlformats.org/drawingml/2006/main" xmlns:pic="http://schemas.openxmlformats.org/drawingml/2006/picture">
                  <wp:extent cx="127000" cy="76200"/>
                  <wp:docPr id="98" name="Picture 98"/>
                  <wp:cNvGraphicFramePr>
                    <a:graphicFrameLocks noChangeAspect="1"/>
                  </wp:cNvGraphicFramePr>
                  <a:graphic>
                    <a:graphicData uri="http://schemas.openxmlformats.org/drawingml/2006/picture">
                      <pic:pic>
                        <pic:nvPicPr>
                          <pic:cNvPr id="0" name="image.png"/>
                          <pic:cNvPicPr/>
                        </pic:nvPicPr>
                        <pic:blipFill>
                          <a:blip r:embed="rId104"/>
                          <a:stretch>
                            <a:fillRect/>
                          </a:stretch>
                        </pic:blipFill>
                        <pic:spPr>
                          <a:xfrm>
                            <a:off x="0" y="0"/>
                            <a:ext cx="127000" cy="76200"/>
                          </a:xfrm>
                          <a:prstGeom prst="rect"/>
                        </pic:spPr>
                      </pic:pic>
                    </a:graphicData>
                  </a:graphic>
                </wp:inline>
              </w:drawing>
            </w:r>
          </w:p>
        </w:tc>
        <w:tc>
          <w:tcPr>
            <w:tcW w:type="dxa" w:w="220"/>
            <w:vMerge w:val="restart"/>
            <w:tcBorders/>
            <w:tcMar>
              <w:start w:w="0" w:type="dxa"/>
              <w:end w:w="0" w:type="dxa"/>
            </w:tcMar>
            <w:tcMar>
              <w:start w:w="0" w:type="dxa"/>
              <w:end w:w="0" w:type="dxa"/>
            </w:tcMar>
          </w:tcPr>
          <w:p>
            <w:pPr>
              <w:autoSpaceDN w:val="0"/>
              <w:autoSpaceDE w:val="0"/>
              <w:widowControl/>
              <w:spacing w:line="240" w:lineRule="auto" w:before="500" w:after="0"/>
              <w:ind w:left="0" w:right="0" w:firstLine="0"/>
              <w:jc w:val="center"/>
            </w:pPr>
            <w:r>
              <w:drawing>
                <wp:inline xmlns:a="http://schemas.openxmlformats.org/drawingml/2006/main" xmlns:pic="http://schemas.openxmlformats.org/drawingml/2006/picture">
                  <wp:extent cx="114300" cy="76200"/>
                  <wp:docPr id="99" name="Picture 99"/>
                  <wp:cNvGraphicFramePr>
                    <a:graphicFrameLocks noChangeAspect="1"/>
                  </wp:cNvGraphicFramePr>
                  <a:graphic>
                    <a:graphicData uri="http://schemas.openxmlformats.org/drawingml/2006/picture">
                      <pic:pic>
                        <pic:nvPicPr>
                          <pic:cNvPr id="0" name="image.png"/>
                          <pic:cNvPicPr/>
                        </pic:nvPicPr>
                        <pic:blipFill>
                          <a:blip r:embed="rId105"/>
                          <a:stretch>
                            <a:fillRect/>
                          </a:stretch>
                        </pic:blipFill>
                        <pic:spPr>
                          <a:xfrm>
                            <a:off x="0" y="0"/>
                            <a:ext cx="114300" cy="76200"/>
                          </a:xfrm>
                          <a:prstGeom prst="rect"/>
                        </pic:spPr>
                      </pic:pic>
                    </a:graphicData>
                  </a:graphic>
                </wp:inline>
              </w:drawing>
            </w:r>
          </w:p>
        </w:tc>
        <w:tc>
          <w:tcPr>
            <w:tcW w:type="dxa" w:w="180"/>
            <w:vMerge w:val="restart"/>
            <w:tcBorders/>
            <w:tcMar>
              <w:start w:w="0" w:type="dxa"/>
              <w:end w:w="0" w:type="dxa"/>
            </w:tcMar>
            <w:tcMar>
              <w:start w:w="0" w:type="dxa"/>
              <w:end w:w="0" w:type="dxa"/>
            </w:tcMar>
          </w:tcPr>
          <w:p>
            <w:pPr>
              <w:autoSpaceDN w:val="0"/>
              <w:autoSpaceDE w:val="0"/>
              <w:widowControl/>
              <w:spacing w:line="240" w:lineRule="auto" w:before="500" w:after="0"/>
              <w:ind w:left="0" w:right="0" w:firstLine="0"/>
              <w:jc w:val="center"/>
            </w:pPr>
            <w:r>
              <w:drawing>
                <wp:inline xmlns:a="http://schemas.openxmlformats.org/drawingml/2006/main" xmlns:pic="http://schemas.openxmlformats.org/drawingml/2006/picture">
                  <wp:extent cx="101600" cy="76200"/>
                  <wp:docPr id="100" name="Picture 100"/>
                  <wp:cNvGraphicFramePr>
                    <a:graphicFrameLocks noChangeAspect="1"/>
                  </wp:cNvGraphicFramePr>
                  <a:graphic>
                    <a:graphicData uri="http://schemas.openxmlformats.org/drawingml/2006/picture">
                      <pic:pic>
                        <pic:nvPicPr>
                          <pic:cNvPr id="0" name="image.png"/>
                          <pic:cNvPicPr/>
                        </pic:nvPicPr>
                        <pic:blipFill>
                          <a:blip r:embed="rId106"/>
                          <a:stretch>
                            <a:fillRect/>
                          </a:stretch>
                        </pic:blipFill>
                        <pic:spPr>
                          <a:xfrm>
                            <a:off x="0" y="0"/>
                            <a:ext cx="101600" cy="76200"/>
                          </a:xfrm>
                          <a:prstGeom prst="rect"/>
                        </pic:spPr>
                      </pic:pic>
                    </a:graphicData>
                  </a:graphic>
                </wp:inline>
              </w:drawing>
            </w:r>
          </w:p>
        </w:tc>
        <w:tc>
          <w:tcPr>
            <w:tcW w:type="dxa" w:w="640"/>
            <w:gridSpan w:val="2"/>
            <w:tcBorders/>
            <w:tcMar>
              <w:start w:w="0" w:type="dxa"/>
              <w:end w:w="0" w:type="dxa"/>
            </w:tcMar>
            <w:tcMar>
              <w:start w:w="0" w:type="dxa"/>
              <w:end w:w="0" w:type="dxa"/>
            </w:tcMar>
          </w:tcPr>
          <w:p>
            <w:pPr>
              <w:autoSpaceDN w:val="0"/>
              <w:autoSpaceDE w:val="0"/>
              <w:widowControl/>
              <w:spacing w:line="240" w:lineRule="auto" w:before="40" w:after="0"/>
              <w:ind w:left="0" w:right="0" w:firstLine="0"/>
              <w:jc w:val="center"/>
            </w:pPr>
            <w:r>
              <w:drawing>
                <wp:inline xmlns:a="http://schemas.openxmlformats.org/drawingml/2006/main" xmlns:pic="http://schemas.openxmlformats.org/drawingml/2006/picture">
                  <wp:extent cx="139700" cy="88900"/>
                  <wp:docPr id="101" name="Picture 101"/>
                  <wp:cNvGraphicFramePr>
                    <a:graphicFrameLocks noChangeAspect="1"/>
                  </wp:cNvGraphicFramePr>
                  <a:graphic>
                    <a:graphicData uri="http://schemas.openxmlformats.org/drawingml/2006/picture">
                      <pic:pic>
                        <pic:nvPicPr>
                          <pic:cNvPr id="0" name="image.png"/>
                          <pic:cNvPicPr/>
                        </pic:nvPicPr>
                        <pic:blipFill>
                          <a:blip r:embed="rId107"/>
                          <a:stretch>
                            <a:fillRect/>
                          </a:stretch>
                        </pic:blipFill>
                        <pic:spPr>
                          <a:xfrm>
                            <a:off x="0" y="0"/>
                            <a:ext cx="139700" cy="88900"/>
                          </a:xfrm>
                          <a:prstGeom prst="rect"/>
                        </pic:spPr>
                      </pic:pic>
                    </a:graphicData>
                  </a:graphic>
                </wp:inline>
              </w:drawing>
            </w:r>
          </w:p>
        </w:tc>
        <w:tc>
          <w:tcPr>
            <w:tcW w:type="dxa" w:w="1800"/>
            <w:vMerge w:val="restart"/>
            <w:tcBorders/>
            <w:tcMar>
              <w:start w:w="0" w:type="dxa"/>
              <w:end w:w="0" w:type="dxa"/>
            </w:tcMar>
            <w:tcMar>
              <w:start w:w="0" w:type="dxa"/>
              <w:end w:w="0" w:type="dxa"/>
            </w:tcMar>
          </w:tcPr>
          <w:p>
            <w:pPr>
              <w:autoSpaceDN w:val="0"/>
              <w:autoSpaceDE w:val="0"/>
              <w:widowControl/>
              <w:spacing w:line="240" w:lineRule="auto" w:before="500" w:after="0"/>
              <w:ind w:left="20" w:right="0" w:firstLine="0"/>
              <w:jc w:val="left"/>
            </w:pPr>
            <w:r>
              <w:drawing>
                <wp:inline xmlns:a="http://schemas.openxmlformats.org/drawingml/2006/main" xmlns:pic="http://schemas.openxmlformats.org/drawingml/2006/picture">
                  <wp:extent cx="88900" cy="88900"/>
                  <wp:docPr id="102" name="Picture 102"/>
                  <wp:cNvGraphicFramePr>
                    <a:graphicFrameLocks noChangeAspect="1"/>
                  </wp:cNvGraphicFramePr>
                  <a:graphic>
                    <a:graphicData uri="http://schemas.openxmlformats.org/drawingml/2006/picture">
                      <pic:pic>
                        <pic:nvPicPr>
                          <pic:cNvPr id="0" name="image.png"/>
                          <pic:cNvPicPr/>
                        </pic:nvPicPr>
                        <pic:blipFill>
                          <a:blip r:embed="rId108"/>
                          <a:stretch>
                            <a:fillRect/>
                          </a:stretch>
                        </pic:blipFill>
                        <pic:spPr>
                          <a:xfrm>
                            <a:off x="0" y="0"/>
                            <a:ext cx="88900" cy="88900"/>
                          </a:xfrm>
                          <a:prstGeom prst="rect"/>
                        </pic:spPr>
                      </pic:pic>
                    </a:graphicData>
                  </a:graphic>
                </wp:inline>
              </w:drawing>
            </w:r>
          </w:p>
        </w:tc>
      </w:tr>
      <w:tr>
        <w:trPr>
          <w:trHeight w:hRule="exact" w:val="360"/>
        </w:trPr>
        <w:tc>
          <w:tcPr>
            <w:tcW w:type="dxa" w:w="823"/>
            <w:vMerge/>
            <w:tcBorders/>
          </w:tcPr>
          <w:p/>
        </w:tc>
        <w:tc>
          <w:tcPr>
            <w:tcW w:type="dxa" w:w="823"/>
            <w:vMerge/>
            <w:tcBorders/>
          </w:tcPr>
          <w:p/>
        </w:tc>
        <w:tc>
          <w:tcPr>
            <w:tcW w:type="dxa" w:w="823"/>
            <w:vMerge/>
            <w:tcBorders/>
          </w:tcPr>
          <w:p/>
        </w:tc>
        <w:tc>
          <w:tcPr>
            <w:tcW w:type="dxa" w:w="823"/>
            <w:vMerge/>
            <w:tcBorders/>
          </w:tcPr>
          <w:p/>
        </w:tc>
        <w:tc>
          <w:tcPr>
            <w:tcW w:type="dxa" w:w="640"/>
            <w:tcBorders/>
            <w:shd w:fill="ffffff"/>
            <w:tcMar>
              <w:start w:w="0" w:type="dxa"/>
              <w:end w:w="0" w:type="dxa"/>
            </w:tcMar>
          </w:tcPr>
          <w:p>
            <w:pPr>
              <w:autoSpaceDN w:val="0"/>
              <w:autoSpaceDE w:val="0"/>
              <w:widowControl/>
              <w:spacing w:line="240" w:lineRule="auto" w:before="160" w:after="0"/>
              <w:ind w:left="0" w:right="0" w:firstLine="0"/>
              <w:jc w:val="center"/>
            </w:pPr>
            <w:r>
              <w:drawing>
                <wp:inline xmlns:a="http://schemas.openxmlformats.org/drawingml/2006/main" xmlns:pic="http://schemas.openxmlformats.org/drawingml/2006/picture">
                  <wp:extent cx="368300" cy="88900"/>
                  <wp:docPr id="103" name="Picture 103"/>
                  <wp:cNvGraphicFramePr>
                    <a:graphicFrameLocks noChangeAspect="1"/>
                  </wp:cNvGraphicFramePr>
                  <a:graphic>
                    <a:graphicData uri="http://schemas.openxmlformats.org/drawingml/2006/picture">
                      <pic:pic>
                        <pic:nvPicPr>
                          <pic:cNvPr id="0" name="image.png"/>
                          <pic:cNvPicPr/>
                        </pic:nvPicPr>
                        <pic:blipFill>
                          <a:blip r:embed="rId109"/>
                          <a:stretch>
                            <a:fillRect/>
                          </a:stretch>
                        </pic:blipFill>
                        <pic:spPr>
                          <a:xfrm>
                            <a:off x="0" y="0"/>
                            <a:ext cx="368300" cy="88900"/>
                          </a:xfrm>
                          <a:prstGeom prst="rect"/>
                        </pic:spPr>
                      </pic:pic>
                    </a:graphicData>
                  </a:graphic>
                </wp:inline>
              </w:drawing>
            </w:r>
          </w:p>
        </w:tc>
        <w:tc>
          <w:tcPr>
            <w:tcW w:type="dxa" w:w="823"/>
            <w:vMerge/>
            <w:tcBorders/>
          </w:tcPr>
          <w:p/>
        </w:tc>
        <w:tc>
          <w:tcPr>
            <w:tcW w:type="dxa" w:w="823"/>
            <w:vMerge/>
            <w:tcBorders/>
          </w:tcPr>
          <w:p/>
        </w:tc>
        <w:tc>
          <w:tcPr>
            <w:tcW w:type="dxa" w:w="823"/>
            <w:vMerge/>
            <w:tcBorders/>
          </w:tcPr>
          <w:p/>
        </w:tc>
        <w:tc>
          <w:tcPr>
            <w:tcW w:type="dxa" w:w="240"/>
            <w:tcBorders/>
            <w:shd w:fill="ffffff"/>
            <w:tcMar>
              <w:start w:w="0" w:type="dxa"/>
              <w:end w:w="0" w:type="dxa"/>
            </w:tcMar>
          </w:tcPr>
          <w:p>
            <w:pPr>
              <w:autoSpaceDN w:val="0"/>
              <w:autoSpaceDE w:val="0"/>
              <w:widowControl/>
              <w:spacing w:line="240" w:lineRule="auto" w:before="160" w:after="0"/>
              <w:ind w:left="0" w:right="0" w:firstLine="0"/>
              <w:jc w:val="center"/>
            </w:pPr>
            <w:r>
              <w:drawing>
                <wp:inline xmlns:a="http://schemas.openxmlformats.org/drawingml/2006/main" xmlns:pic="http://schemas.openxmlformats.org/drawingml/2006/picture">
                  <wp:extent cx="127000" cy="76200"/>
                  <wp:docPr id="104" name="Picture 104"/>
                  <wp:cNvGraphicFramePr>
                    <a:graphicFrameLocks noChangeAspect="1"/>
                  </wp:cNvGraphicFramePr>
                  <a:graphic>
                    <a:graphicData uri="http://schemas.openxmlformats.org/drawingml/2006/picture">
                      <pic:pic>
                        <pic:nvPicPr>
                          <pic:cNvPr id="0" name="image.png"/>
                          <pic:cNvPicPr/>
                        </pic:nvPicPr>
                        <pic:blipFill>
                          <a:blip r:embed="rId110"/>
                          <a:stretch>
                            <a:fillRect/>
                          </a:stretch>
                        </pic:blipFill>
                        <pic:spPr>
                          <a:xfrm>
                            <a:off x="0" y="0"/>
                            <a:ext cx="127000" cy="76200"/>
                          </a:xfrm>
                          <a:prstGeom prst="rect"/>
                        </pic:spPr>
                      </pic:pic>
                    </a:graphicData>
                  </a:graphic>
                </wp:inline>
              </w:drawing>
            </w:r>
          </w:p>
        </w:tc>
        <w:tc>
          <w:tcPr>
            <w:tcW w:type="dxa" w:w="400"/>
            <w:tcBorders/>
            <w:shd w:fill="ffffff"/>
            <w:tcMar>
              <w:start w:w="0" w:type="dxa"/>
              <w:end w:w="0" w:type="dxa"/>
            </w:tcMar>
          </w:tcPr>
          <w:p>
            <w:pPr>
              <w:autoSpaceDN w:val="0"/>
              <w:autoSpaceDE w:val="0"/>
              <w:widowControl/>
              <w:spacing w:line="240" w:lineRule="auto" w:before="160" w:after="0"/>
              <w:ind w:left="0" w:right="0" w:firstLine="0"/>
              <w:jc w:val="center"/>
            </w:pPr>
            <w:r>
              <w:drawing>
                <wp:inline xmlns:a="http://schemas.openxmlformats.org/drawingml/2006/main" xmlns:pic="http://schemas.openxmlformats.org/drawingml/2006/picture">
                  <wp:extent cx="228600" cy="88900"/>
                  <wp:docPr id="105" name="Picture 105"/>
                  <wp:cNvGraphicFramePr>
                    <a:graphicFrameLocks noChangeAspect="1"/>
                  </wp:cNvGraphicFramePr>
                  <a:graphic>
                    <a:graphicData uri="http://schemas.openxmlformats.org/drawingml/2006/picture">
                      <pic:pic>
                        <pic:nvPicPr>
                          <pic:cNvPr id="0" name="image.png"/>
                          <pic:cNvPicPr/>
                        </pic:nvPicPr>
                        <pic:blipFill>
                          <a:blip r:embed="rId111"/>
                          <a:stretch>
                            <a:fillRect/>
                          </a:stretch>
                        </pic:blipFill>
                        <pic:spPr>
                          <a:xfrm>
                            <a:off x="0" y="0"/>
                            <a:ext cx="228600" cy="88900"/>
                          </a:xfrm>
                          <a:prstGeom prst="rect"/>
                        </pic:spPr>
                      </pic:pic>
                    </a:graphicData>
                  </a:graphic>
                </wp:inline>
              </w:drawing>
            </w:r>
          </w:p>
        </w:tc>
        <w:tc>
          <w:tcPr>
            <w:tcW w:type="dxa" w:w="823"/>
            <w:vMerge/>
            <w:tcBorders/>
          </w:tcPr>
          <w:p/>
        </w:tc>
      </w:tr>
    </w:tbl>
    <w:p>
      <w:pPr xmlns:w="http://schemas.openxmlformats.org/wordprocessingml/2006/main">
        <w:autoSpaceDN w:val="0"/>
        <w:autoSpaceDE w:val="0"/>
        <w:widowControl/>
        <w:spacing w:line="218" w:lineRule="exact" w:before="240" w:after="0"/>
        <w:ind w:left="0" w:right="2804" w:firstLine="0"/>
        <w:jc w:val="right"/>
      </w:pPr>
      <w:r xmlns:w="http://schemas.openxmlformats.org/wordprocessingml/2006/main">
        <w:rPr>
          <w:rFonts w:ascii="Helvetica" w:hAnsi="Helvetica" w:eastAsia="Helvetica"/>
          <w:b w:val="0"/>
          <w:i w:val="0"/>
          <w:color w:val="000000"/>
          <w:sz w:val="16"/>
        </w:rPr>
        <w:t xml:space="preserve">表 B.3</w:t>
      </w:r>
    </w:p>
    <w:p>
      <w:pPr xmlns:w="http://schemas.openxmlformats.org/wordprocessingml/2006/main">
        <w:autoSpaceDN w:val="0"/>
        <w:tabs>
          <w:tab w:pos="688" w:val="left"/>
        </w:tabs>
        <w:autoSpaceDE w:val="0"/>
        <w:widowControl/>
        <w:spacing w:line="274" w:lineRule="exact" w:before="388" w:after="0"/>
        <w:ind w:left="2" w:right="0" w:firstLine="0"/>
        <w:jc w:val="left"/>
      </w:pPr>
      <w:r xmlns:w="http://schemas.openxmlformats.org/wordprocessingml/2006/main">
        <w:rPr>
          <w:rFonts w:ascii="Helvetica" w:hAnsi="Helvetica" w:eastAsia="Helvetica"/>
          <w:b/>
          <w:i w:val="0"/>
          <w:color w:val="000000"/>
          <w:sz w:val="20"/>
        </w:rPr>
        <w:t xml:space="preserve">B.3.3</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一级文本库</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表 B.4 显示了 1 级文本目录，它是来自 ISO 8859 第 1 部分的 8 位代码表。G0 图形部分相当于 ASCII。相同的 C0 代码表也用于格式效应器字符，但具有相同的限制。所有其他 C0 控制代码均未使用。ISO 8859 第 1 部分还包含“空格”和“删除”字符。8 位编码环境的右侧包含 ISO 8859 补充代码表和空白 C1 表。补充字符是直接字符；也就是说，为目录中的每个重音字符分配单独的字符代码。在词汇级别 0 和 1 中，每个字符都使用单个字符进行编码。没有构造字符。这简化了此类数据的处理。</w:t>
      </w:r>
    </w:p>
    <w:p>
      <w:pPr xmlns:w="http://schemas.openxmlformats.org/wordprocessingml/2006/main">
        <w:autoSpaceDN w:val="0"/>
        <w:autoSpaceDE w:val="0"/>
        <w:widowControl/>
        <w:spacing w:line="274" w:lineRule="exact" w:before="0" w:after="554"/>
        <w:ind w:left="2" w:right="0" w:firstLine="0"/>
        <w:jc w:val="left"/>
      </w:pPr>
      <w:r xmlns:w="http://schemas.openxmlformats.org/wordprocessingml/2006/main">
        <w:rPr>
          <w:rFonts w:ascii="Helvetica" w:hAnsi="Helvetica" w:eastAsia="Helvetica"/>
          <w:b w:val="0"/>
          <w:i w:val="0"/>
          <w:color w:val="000000"/>
          <w:sz w:val="20"/>
        </w:rPr>
        <w:t xml:space="preserve">删除字符仅用于更新机制（见第 8.4.2.2.a 节和 8.4.3.2.a 节）。</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B</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1231900</wp:posOffset>
            </wp:positionH>
            <wp:positionV relativeFrom="page">
              <wp:posOffset>1498600</wp:posOffset>
            </wp:positionV>
            <wp:extent cx="4279900" cy="4267200"/>
            <wp:wrapNone/>
            <wp:docPr id="107" name="Picture 107"/>
            <wp:cNvGraphicFramePr>
              <a:graphicFrameLocks noChangeAspect="1"/>
            </wp:cNvGraphicFramePr>
            <a:graphic>
              <a:graphicData uri="http://schemas.openxmlformats.org/drawingml/2006/picture">
                <pic:pic>
                  <pic:nvPicPr>
                    <pic:cNvPr id="0" name="image.png"/>
                    <pic:cNvPicPr/>
                  </pic:nvPicPr>
                  <pic:blipFill>
                    <a:blip r:embed="rId113"/>
                    <a:stretch>
                      <a:fillRect/>
                    </a:stretch>
                  </pic:blipFill>
                  <pic:spPr>
                    <a:xfrm>
                      <a:off x="0" y="0"/>
                      <a:ext cx="4279900" cy="4267200"/>
                    </a:xfrm>
                    <a:prstGeom prst="rect"/>
                  </pic:spPr>
                </pic:pic>
              </a:graphicData>
            </a:graphic>
          </wp:anchor>
        </w:drawing>
      </w:r>
    </w:p>
    <w:tbl>
      <w:tblPr>
        <w:tblW w:type="auto" w:w="0"/>
        <w:tblLayout w:type="fixed"/>
        <w:tblLook w:firstColumn="1" w:firstRow="1" w:lastColumn="0" w:lastRow="0" w:noHBand="0" w:noVBand="1" w:val="04A0"/>
        <w:tblInd w:w="260.0" w:type="dxa"/>
      </w:tblPr>
      <w:tblGrid>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tblGrid>
      <w:tr>
        <w:trPr>
          <w:trHeight w:hRule="exact" w:val="558"/>
        </w:trPr>
        <w:tc>
          <w:tcPr>
            <w:tcW w:type="dxa" w:w="4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94" w:lineRule="exact" w:before="2064" w:after="0"/>
              <w:ind w:left="0" w:right="14" w:firstLine="0"/>
              <w:jc w:val="right"/>
            </w:pPr>
            <w:r xmlns:w="http://schemas.openxmlformats.org/wordprocessingml/2006/main">
              <w:rPr>
                <w:rFonts w:ascii="Helvetica" w:hAnsi="Helvetica" w:eastAsia="Helvetica"/>
                <w:b w:val="0"/>
                <w:i w:val="0"/>
                <w:color w:val="000000"/>
                <w:sz w:val="14"/>
              </w:rPr>
              <w:t xml:space="preserve">b4</w:t>
            </w:r>
          </w:p>
        </w:tc>
        <w:tc>
          <w:tcPr>
            <w:tcW w:type="dxa" w:w="2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94" w:lineRule="exact" w:before="2064" w:after="0"/>
              <w:ind w:left="0" w:right="0" w:firstLine="0"/>
              <w:jc w:val="center"/>
            </w:pPr>
            <w:r xmlns:w="http://schemas.openxmlformats.org/wordprocessingml/2006/main">
              <w:rPr>
                <w:rFonts w:ascii="Helvetica" w:hAnsi="Helvetica" w:eastAsia="Helvetica"/>
                <w:b w:val="0"/>
                <w:i w:val="0"/>
                <w:color w:val="000000"/>
                <w:sz w:val="14"/>
              </w:rPr>
              <w:t xml:space="preserve">b2</w:t>
            </w:r>
          </w:p>
        </w:tc>
        <w:tc>
          <w:tcPr>
            <w:tcW w:type="dxa" w:w="2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94" w:lineRule="exact" w:before="2064" w:after="0"/>
              <w:ind w:left="0" w:right="0" w:firstLine="0"/>
              <w:jc w:val="center"/>
            </w:pPr>
            <w:r xmlns:w="http://schemas.openxmlformats.org/wordprocessingml/2006/main">
              <w:rPr>
                <w:rFonts w:ascii="Helvetica" w:hAnsi="Helvetica" w:eastAsia="Helvetica"/>
                <w:b w:val="0"/>
                <w:i w:val="0"/>
                <w:color w:val="000000"/>
                <w:sz w:val="14"/>
              </w:rPr>
              <w:t xml:space="preserve">b3</w:t>
            </w:r>
          </w:p>
        </w:tc>
        <w:tc>
          <w:tcPr>
            <w:tcW w:type="dxa" w:w="2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94" w:lineRule="exact" w:before="2064" w:after="0"/>
              <w:ind w:left="0" w:right="0" w:firstLine="0"/>
              <w:jc w:val="center"/>
            </w:pPr>
            <w:r xmlns:w="http://schemas.openxmlformats.org/wordprocessingml/2006/main">
              <w:rPr>
                <w:rFonts w:ascii="Helvetica" w:hAnsi="Helvetica" w:eastAsia="Helvetica"/>
                <w:b w:val="0"/>
                <w:i w:val="0"/>
                <w:color w:val="000000"/>
                <w:sz w:val="14"/>
              </w:rPr>
              <w:t xml:space="preserve">b1</w:t>
            </w:r>
          </w:p>
        </w:tc>
        <w:tc>
          <w:tcPr>
            <w:tcW w:type="dxa" w:w="3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2304"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0</w:t>
            </w:r>
          </w:p>
        </w:tc>
        <w:tc>
          <w:tcPr>
            <w:tcW w:type="dxa" w:w="180"/>
            <w:vMerge w:val="restart"/>
            <w:tcBorders/>
            <w:tcMar>
              <w:start w:w="0" w:type="dxa"/>
              <w:end w:w="0" w:type="dxa"/>
            </w:tcMar>
            <w:tcMar>
              <w:start w:w="0" w:type="dxa"/>
              <w:end w:w="0" w:type="dxa"/>
            </w:tcMar>
          </w:tcPr>
          <w:p>
            <w:pPr xmlns:w="http://schemas.openxmlformats.org/wordprocessingml/2006/main">
              <w:autoSpaceDN w:val="0"/>
              <w:autoSpaceDE w:val="0"/>
              <w:widowControl/>
              <w:spacing w:line="194" w:lineRule="exact" w:before="944" w:after="0"/>
              <w:ind w:left="0" w:right="0" w:firstLine="0"/>
              <w:jc w:val="center"/>
            </w:pPr>
            <w:r xmlns:w="http://schemas.openxmlformats.org/wordprocessingml/2006/main">
              <w:rPr>
                <w:rFonts w:ascii="Helvetica" w:hAnsi="Helvetica" w:eastAsia="Helvetica"/>
                <w:b w:val="0"/>
                <w:i w:val="0"/>
                <w:color w:val="000000"/>
                <w:sz w:val="14"/>
              </w:rPr>
              <w:t xml:space="preserve">b8</w:t>
            </w:r>
          </w:p>
        </w:tc>
        <w:tc>
          <w:tcPr>
            <w:tcW w:type="dxa" w:w="6120"/>
            <w:gridSpan w:val="3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2586" w:firstLine="0"/>
              <w:jc w:val="right"/>
            </w:pPr>
            <w:r xmlns:w="http://schemas.openxmlformats.org/wordprocessingml/2006/main">
              <w:rPr>
                <w:rFonts w:ascii="Helvetica" w:hAnsi="Helvetica" w:eastAsia="Helvetica"/>
                <w:b w:val="0"/>
                <w:i w:val="0"/>
                <w:color w:val="000000"/>
                <w:sz w:val="16"/>
              </w:rPr>
              <w:t xml:space="preserve">备用字符集</w:t>
            </w:r>
          </w:p>
        </w:tc>
        <w:tc>
          <w:tcPr>
            <w:tcW w:type="dxa" w:w="11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3.B.5</w:t>
            </w:r>
          </w:p>
        </w:tc>
      </w:tr>
      <w:tr>
        <w:trPr>
          <w:trHeight w:hRule="exact" w:val="580"/>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340"/>
            <w:vMerge w:val="restart"/>
            <w:tcBorders/>
            <w:tcMar>
              <w:start w:w="0" w:type="dxa"/>
              <w:end w:w="0" w:type="dxa"/>
            </w:tcMar>
            <w:tcMar>
              <w:start w:w="0" w:type="dxa"/>
              <w:end w:w="0" w:type="dxa"/>
            </w:tcMar>
          </w:tcPr>
          <w:p>
            <w:pPr xmlns:w="http://schemas.openxmlformats.org/wordprocessingml/2006/main">
              <w:autoSpaceDN w:val="0"/>
              <w:tabs>
                <w:tab w:pos="148" w:val="left"/>
              </w:tabs>
              <w:autoSpaceDE w:val="0"/>
              <w:widowControl/>
              <w:spacing w:line="202" w:lineRule="exact" w:before="386" w:after="0"/>
              <w:ind w:left="76"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22"/>
            <w:vMerge w:val="restart"/>
            <w:tcBorders/>
            <w:tcMar>
              <w:start w:w="0" w:type="dxa"/>
              <w:end w:w="0" w:type="dxa"/>
            </w:tcMar>
            <w:tcMar>
              <w:start w:w="0" w:type="dxa"/>
              <w:end w:w="0" w:type="dxa"/>
            </w:tcMar>
          </w:tcPr>
          <w:p>
            <w:pPr xmlns:w="http://schemas.openxmlformats.org/wordprocessingml/2006/main">
              <w:autoSpaceDN w:val="0"/>
              <w:tabs>
                <w:tab w:pos="146" w:val="left"/>
              </w:tabs>
              <w:autoSpaceDE w:val="0"/>
              <w:widowControl/>
              <w:spacing w:line="202" w:lineRule="exact" w:before="386" w:after="0"/>
              <w:ind w:left="76"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34"/>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54" w:val="left"/>
              </w:tabs>
              <w:autoSpaceDE w:val="0"/>
              <w:widowControl/>
              <w:spacing w:line="202" w:lineRule="exact" w:before="386" w:after="0"/>
              <w:ind w:left="84"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84"/>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56" w:val="left"/>
              </w:tabs>
              <w:autoSpaceDE w:val="0"/>
              <w:widowControl/>
              <w:spacing w:line="202" w:lineRule="exact" w:before="386" w:after="0"/>
              <w:ind w:left="86"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00"/>
            <w:vMerge w:val="restart"/>
            <w:tcBorders/>
            <w:tcMar>
              <w:start w:w="0" w:type="dxa"/>
              <w:end w:w="0" w:type="dxa"/>
            </w:tcMar>
            <w:tcMar>
              <w:start w:w="0" w:type="dxa"/>
              <w:end w:w="0" w:type="dxa"/>
            </w:tcMar>
          </w:tcPr>
          <w:p>
            <w:pPr xmlns:w="http://schemas.openxmlformats.org/wordprocessingml/2006/main">
              <w:autoSpaceDN w:val="0"/>
              <w:tabs>
                <w:tab w:pos="112" w:val="left"/>
              </w:tabs>
              <w:autoSpaceDE w:val="0"/>
              <w:widowControl/>
              <w:spacing w:line="202" w:lineRule="exact" w:before="386" w:after="0"/>
              <w:ind w:left="38"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22"/>
            <w:vMerge w:val="restart"/>
            <w:tcBorders/>
            <w:tcMar>
              <w:start w:w="0" w:type="dxa"/>
              <w:end w:w="0" w:type="dxa"/>
            </w:tcMar>
            <w:tcMar>
              <w:start w:w="0" w:type="dxa"/>
              <w:end w:w="0" w:type="dxa"/>
            </w:tcMar>
          </w:tcPr>
          <w:p>
            <w:pPr xmlns:w="http://schemas.openxmlformats.org/wordprocessingml/2006/main">
              <w:autoSpaceDN w:val="0"/>
              <w:tabs>
                <w:tab w:pos="140" w:val="left"/>
              </w:tabs>
              <w:autoSpaceDE w:val="0"/>
              <w:widowControl/>
              <w:spacing w:line="202" w:lineRule="exact" w:before="386" w:after="0"/>
              <w:ind w:left="68"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38"/>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56" w:val="left"/>
              </w:tabs>
              <w:autoSpaceDE w:val="0"/>
              <w:widowControl/>
              <w:spacing w:line="202" w:lineRule="exact" w:before="386" w:after="0"/>
              <w:ind w:left="88"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28"/>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48" w:val="left"/>
              </w:tabs>
              <w:autoSpaceDE w:val="0"/>
              <w:widowControl/>
              <w:spacing w:line="202" w:lineRule="exact" w:before="386" w:after="0"/>
              <w:ind w:left="78"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9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60" w:val="left"/>
              </w:tabs>
              <w:autoSpaceDE w:val="0"/>
              <w:widowControl/>
              <w:spacing w:line="202" w:lineRule="exact" w:before="386" w:after="0"/>
              <w:ind w:left="88"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278"/>
            <w:vMerge w:val="restart"/>
            <w:tcBorders/>
            <w:tcMar>
              <w:start w:w="0" w:type="dxa"/>
              <w:end w:w="0" w:type="dxa"/>
            </w:tcMar>
            <w:tcMar>
              <w:start w:w="0" w:type="dxa"/>
              <w:end w:w="0" w:type="dxa"/>
            </w:tcMar>
          </w:tcPr>
          <w:p>
            <w:pPr xmlns:w="http://schemas.openxmlformats.org/wordprocessingml/2006/main">
              <w:autoSpaceDN w:val="0"/>
              <w:tabs>
                <w:tab w:pos="100" w:val="left"/>
              </w:tabs>
              <w:autoSpaceDE w:val="0"/>
              <w:widowControl/>
              <w:spacing w:line="202" w:lineRule="exact" w:before="386" w:after="0"/>
              <w:ind w:left="28"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62"/>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58" w:val="left"/>
              </w:tabs>
              <w:autoSpaceDE w:val="0"/>
              <w:widowControl/>
              <w:spacing w:line="202" w:lineRule="exact" w:before="386" w:after="0"/>
              <w:ind w:left="86"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24"/>
            <w:vMerge w:val="restart"/>
            <w:tcBorders/>
            <w:tcMar>
              <w:start w:w="0" w:type="dxa"/>
              <w:end w:w="0" w:type="dxa"/>
            </w:tcMar>
            <w:tcMar>
              <w:start w:w="0" w:type="dxa"/>
              <w:end w:w="0" w:type="dxa"/>
            </w:tcMar>
          </w:tcPr>
          <w:p>
            <w:pPr xmlns:w="http://schemas.openxmlformats.org/wordprocessingml/2006/main">
              <w:autoSpaceDN w:val="0"/>
              <w:tabs>
                <w:tab w:pos="130" w:val="left"/>
              </w:tabs>
              <w:autoSpaceDE w:val="0"/>
              <w:widowControl/>
              <w:spacing w:line="194" w:lineRule="exact" w:before="402" w:after="0"/>
              <w:ind w:left="60" w:right="0" w:firstLine="0"/>
              <w:jc w:val="left"/>
            </w:pPr>
            <w:r xmlns:w="http://schemas.openxmlformats.org/wordprocessingml/2006/main">
              <w:rPr>
                <w:rFonts w:ascii="Helvetica" w:hAnsi="Helvetica" w:eastAsia="Helvetica"/>
                <w:b w:val="0"/>
                <w:i w:val="0"/>
                <w:color w:val="000000"/>
                <w:sz w:val="19"/>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16"/>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42" w:val="left"/>
              </w:tabs>
              <w:autoSpaceDE w:val="0"/>
              <w:widowControl/>
              <w:spacing w:line="202" w:lineRule="exact" w:before="386" w:after="0"/>
              <w:ind w:left="68"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4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58" w:val="left"/>
              </w:tabs>
              <w:autoSpaceDE w:val="0"/>
              <w:widowControl/>
              <w:spacing w:line="202" w:lineRule="exact" w:before="386" w:after="0"/>
              <w:ind w:left="86"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8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54" w:val="left"/>
              </w:tabs>
              <w:autoSpaceDE w:val="0"/>
              <w:widowControl/>
              <w:spacing w:line="202" w:lineRule="exact" w:before="386" w:after="0"/>
              <w:ind w:left="82"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1060"/>
            <w:vMerge w:val="restart"/>
            <w:tcBorders/>
            <w:tcMar>
              <w:start w:w="0" w:type="dxa"/>
              <w:end w:w="0" w:type="dxa"/>
            </w:tcMar>
            <w:tcMar>
              <w:start w:w="0" w:type="dxa"/>
              <w:end w:w="0" w:type="dxa"/>
            </w:tcMar>
          </w:tcPr>
          <w:p>
            <w:pPr xmlns:w="http://schemas.openxmlformats.org/wordprocessingml/2006/main">
              <w:autoSpaceDN w:val="0"/>
              <w:tabs>
                <w:tab w:pos="108" w:val="left"/>
              </w:tabs>
              <w:autoSpaceDE w:val="0"/>
              <w:widowControl/>
              <w:spacing w:line="202" w:lineRule="exact" w:before="386" w:after="0"/>
              <w:ind w:left="38" w:right="72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245"/>
            <w:vMerge/>
            <w:tcBorders/>
          </w:tcPr>
          <w:p/>
        </w:tc>
      </w:tr>
      <w:tr>
        <w:trPr>
          <w:trHeight w:hRule="exact" w:val="210"/>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180"/>
            <w:tcBorders/>
            <w:tcMar>
              <w:start w:w="0" w:type="dxa"/>
              <w:end w:w="0" w:type="dxa"/>
            </w:tcMar>
          </w:tcPr>
          <w:p>
            <w:pPr xmlns:w="http://schemas.openxmlformats.org/wordprocessingml/2006/main">
              <w:autoSpaceDN w:val="0"/>
              <w:autoSpaceDE w:val="0"/>
              <w:widowControl/>
              <w:spacing w:line="196" w:lineRule="exact" w:before="12" w:after="0"/>
              <w:ind w:left="0" w:right="0" w:firstLine="0"/>
              <w:jc w:val="center"/>
            </w:pPr>
            <w:r xmlns:w="http://schemas.openxmlformats.org/wordprocessingml/2006/main">
              <w:rPr>
                <w:rFonts w:ascii="Helvetica" w:hAnsi="Helvetica" w:eastAsia="Helvetica"/>
                <w:b w:val="0"/>
                <w:i w:val="0"/>
                <w:color w:val="000000"/>
                <w:sz w:val="14"/>
              </w:rPr>
              <w:t xml:space="preserve">b7</w:t>
            </w:r>
          </w:p>
        </w:tc>
        <w:tc>
          <w:tcPr>
            <w:tcW w:type="dxa" w:w="245"/>
            <w:vMerge/>
            <w:tcBorders/>
          </w:tcPr>
          <w:p/>
        </w:tc>
        <w:tc>
          <w:tcPr>
            <w:tcW w:type="dxa" w:w="245"/>
            <w:vMerge/>
            <w:tcBorders/>
          </w:tcPr>
          <w:p/>
        </w:tc>
        <w:tc>
          <w:tcPr>
            <w:tcW w:type="dxa" w:w="735"/>
            <w:gridSpan w:val="3"/>
            <w:vMerge/>
            <w:tcBorders/>
          </w:tcPr>
          <w:p/>
        </w:tc>
        <w:tc>
          <w:tcPr>
            <w:tcW w:type="dxa" w:w="735"/>
            <w:gridSpan w:val="3"/>
            <w:vMerge/>
            <w:tcBorders/>
          </w:tcPr>
          <w:p/>
        </w:tc>
        <w:tc>
          <w:tcPr>
            <w:tcW w:type="dxa" w:w="245"/>
            <w:vMerge/>
            <w:tcBorders/>
          </w:tcPr>
          <w:p/>
        </w:tc>
        <w:tc>
          <w:tcPr>
            <w:tcW w:type="dxa" w:w="245"/>
            <w:vMerge/>
            <w:tcBorders/>
          </w:tcPr>
          <w:p/>
        </w:tc>
        <w:tc>
          <w:tcPr>
            <w:tcW w:type="dxa" w:w="735"/>
            <w:gridSpan w:val="3"/>
            <w:vMerge/>
            <w:tcBorders/>
          </w:tcPr>
          <w:p/>
        </w:tc>
        <w:tc>
          <w:tcPr>
            <w:tcW w:type="dxa" w:w="490"/>
            <w:gridSpan w:val="2"/>
            <w:vMerge/>
            <w:tcBorders/>
          </w:tcPr>
          <w:p/>
        </w:tc>
        <w:tc>
          <w:tcPr>
            <w:tcW w:type="dxa" w:w="735"/>
            <w:gridSpan w:val="3"/>
            <w:vMerge/>
            <w:tcBorders/>
          </w:tcPr>
          <w:p/>
        </w:tc>
        <w:tc>
          <w:tcPr>
            <w:tcW w:type="dxa" w:w="245"/>
            <w:vMerge/>
            <w:tcBorders/>
          </w:tcPr>
          <w:p/>
        </w:tc>
        <w:tc>
          <w:tcPr>
            <w:tcW w:type="dxa" w:w="490"/>
            <w:gridSpan w:val="2"/>
            <w:vMerge/>
            <w:tcBorders/>
          </w:tcPr>
          <w:p/>
        </w:tc>
        <w:tc>
          <w:tcPr>
            <w:tcW w:type="dxa" w:w="245"/>
            <w:vMerge/>
            <w:tcBorders/>
          </w:tcPr>
          <w:p/>
        </w:tc>
        <w:tc>
          <w:tcPr>
            <w:tcW w:type="dxa" w:w="735"/>
            <w:gridSpan w:val="3"/>
            <w:vMerge/>
            <w:tcBorders/>
          </w:tcPr>
          <w:p/>
        </w:tc>
        <w:tc>
          <w:tcPr>
            <w:tcW w:type="dxa" w:w="490"/>
            <w:gridSpan w:val="2"/>
            <w:vMerge/>
            <w:tcBorders/>
          </w:tcPr>
          <w:p/>
        </w:tc>
        <w:tc>
          <w:tcPr>
            <w:tcW w:type="dxa" w:w="490"/>
            <w:gridSpan w:val="2"/>
            <w:vMerge/>
            <w:tcBorders/>
          </w:tcPr>
          <w:p/>
        </w:tc>
        <w:tc>
          <w:tcPr>
            <w:tcW w:type="dxa" w:w="245"/>
            <w:vMerge/>
            <w:tcBorders/>
          </w:tcPr>
          <w:p/>
        </w:tc>
        <w:tc>
          <w:tcPr>
            <w:tcW w:type="dxa" w:w="245"/>
            <w:vMerge/>
            <w:tcBorders/>
          </w:tcPr>
          <w:p/>
        </w:tc>
      </w:tr>
      <w:tr>
        <w:trPr>
          <w:trHeight w:hRule="exact" w:val="170"/>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180"/>
            <w:tcBorders/>
            <w:tcMar>
              <w:start w:w="0" w:type="dxa"/>
              <w:end w:w="0" w:type="dxa"/>
            </w:tcMar>
          </w:tcPr>
          <w:p>
            <w:pPr xmlns:w="http://schemas.openxmlformats.org/wordprocessingml/2006/main">
              <w:autoSpaceDN w:val="0"/>
              <w:autoSpaceDE w:val="0"/>
              <w:widowControl/>
              <w:spacing w:line="194" w:lineRule="exact" w:before="0" w:after="0"/>
              <w:ind w:left="0" w:right="0" w:firstLine="0"/>
              <w:jc w:val="center"/>
            </w:pPr>
            <w:r xmlns:w="http://schemas.openxmlformats.org/wordprocessingml/2006/main">
              <w:rPr>
                <w:rFonts w:ascii="Helvetica" w:hAnsi="Helvetica" w:eastAsia="Helvetica"/>
                <w:b w:val="0"/>
                <w:i w:val="0"/>
                <w:color w:val="000000"/>
                <w:sz w:val="14"/>
              </w:rPr>
              <w:t xml:space="preserve">b6</w:t>
            </w:r>
          </w:p>
        </w:tc>
        <w:tc>
          <w:tcPr>
            <w:tcW w:type="dxa" w:w="340"/>
            <w:vMerge w:val="restart"/>
            <w:tcBorders/>
            <w:tcMar>
              <w:start w:w="0" w:type="dxa"/>
              <w:end w:w="0" w:type="dxa"/>
            </w:tcMar>
            <w:tcMar>
              <w:start w:w="0" w:type="dxa"/>
              <w:end w:w="0" w:type="dxa"/>
            </w:tcMar>
          </w:tcPr>
          <w:p>
            <w:pPr xmlns:w="http://schemas.openxmlformats.org/wordprocessingml/2006/main">
              <w:autoSpaceDN w:val="0"/>
              <w:tabs>
                <w:tab w:pos="262" w:val="left"/>
              </w:tabs>
              <w:autoSpaceDE w:val="0"/>
              <w:widowControl/>
              <w:spacing w:line="192" w:lineRule="exact" w:before="34" w:after="0"/>
              <w:ind w:left="214"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448"/>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260" w:val="left"/>
              </w:tabs>
              <w:autoSpaceDE w:val="0"/>
              <w:widowControl/>
              <w:spacing w:line="192" w:lineRule="exact" w:before="34" w:after="0"/>
              <w:ind w:left="210"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29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44" w:val="left"/>
              </w:tabs>
              <w:autoSpaceDE w:val="0"/>
              <w:widowControl/>
              <w:spacing w:line="192" w:lineRule="exact" w:before="34" w:after="0"/>
              <w:ind w:left="94"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02"/>
            <w:vMerge w:val="restart"/>
            <w:tcBorders/>
            <w:tcMar>
              <w:start w:w="0" w:type="dxa"/>
              <w:end w:w="0" w:type="dxa"/>
            </w:tcMar>
            <w:tcMar>
              <w:start w:w="0" w:type="dxa"/>
              <w:end w:w="0" w:type="dxa"/>
            </w:tcMar>
          </w:tcPr>
          <w:p>
            <w:pPr xmlns:w="http://schemas.openxmlformats.org/wordprocessingml/2006/main">
              <w:autoSpaceDN w:val="0"/>
              <w:tabs>
                <w:tab w:pos="188" w:val="left"/>
              </w:tabs>
              <w:autoSpaceDE w:val="0"/>
              <w:widowControl/>
              <w:spacing w:line="192" w:lineRule="exact" w:before="34" w:after="0"/>
              <w:ind w:left="140"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00"/>
            <w:vMerge w:val="restart"/>
            <w:tcBorders/>
            <w:tcMar>
              <w:start w:w="0" w:type="dxa"/>
              <w:end w:w="0" w:type="dxa"/>
            </w:tcMar>
            <w:tcMar>
              <w:start w:w="0" w:type="dxa"/>
              <w:end w:w="0" w:type="dxa"/>
            </w:tcMar>
          </w:tcPr>
          <w:p>
            <w:pPr xmlns:w="http://schemas.openxmlformats.org/wordprocessingml/2006/main">
              <w:autoSpaceDN w:val="0"/>
              <w:tabs>
                <w:tab w:pos="224" w:val="left"/>
              </w:tabs>
              <w:autoSpaceDE w:val="0"/>
              <w:widowControl/>
              <w:spacing w:line="192" w:lineRule="exact" w:before="34" w:after="0"/>
              <w:ind w:left="176"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41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256" w:val="left"/>
              </w:tabs>
              <w:autoSpaceDE w:val="0"/>
              <w:widowControl/>
              <w:spacing w:line="192" w:lineRule="exact" w:before="34" w:after="0"/>
              <w:ind w:left="208"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7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84" w:val="left"/>
              </w:tabs>
              <w:autoSpaceDE w:val="0"/>
              <w:widowControl/>
              <w:spacing w:line="192" w:lineRule="exact" w:before="34" w:after="0"/>
              <w:ind w:left="136"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36"/>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44" w:val="left"/>
              </w:tabs>
              <w:autoSpaceDE w:val="0"/>
              <w:widowControl/>
              <w:spacing w:line="192" w:lineRule="exact" w:before="34" w:after="0"/>
              <w:ind w:left="92"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264"/>
            <w:vMerge w:val="restart"/>
            <w:tcBorders/>
            <w:tcMar>
              <w:start w:w="0" w:type="dxa"/>
              <w:end w:w="0" w:type="dxa"/>
            </w:tcMar>
            <w:tcMar>
              <w:start w:w="0" w:type="dxa"/>
              <w:end w:w="0" w:type="dxa"/>
            </w:tcMar>
          </w:tcPr>
          <w:p>
            <w:pPr xmlns:w="http://schemas.openxmlformats.org/wordprocessingml/2006/main">
              <w:autoSpaceDN w:val="0"/>
              <w:tabs>
                <w:tab w:pos="144" w:val="left"/>
              </w:tabs>
              <w:autoSpaceDE w:val="0"/>
              <w:widowControl/>
              <w:spacing w:line="192" w:lineRule="exact" w:before="34" w:after="0"/>
              <w:ind w:left="96"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404"/>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214" w:val="left"/>
              </w:tabs>
              <w:autoSpaceDE w:val="0"/>
              <w:widowControl/>
              <w:spacing w:line="192" w:lineRule="exact" w:before="34" w:after="0"/>
              <w:ind w:left="166"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236"/>
            <w:vMerge w:val="restart"/>
            <w:tcBorders/>
            <w:tcMar>
              <w:start w:w="0" w:type="dxa"/>
              <w:end w:w="0" w:type="dxa"/>
            </w:tcMar>
            <w:tcMar>
              <w:start w:w="0" w:type="dxa"/>
              <w:end w:w="0" w:type="dxa"/>
            </w:tcMar>
          </w:tcPr>
          <w:p>
            <w:pPr xmlns:w="http://schemas.openxmlformats.org/wordprocessingml/2006/main">
              <w:autoSpaceDN w:val="0"/>
              <w:tabs>
                <w:tab w:pos="144" w:val="left"/>
              </w:tabs>
              <w:autoSpaceDE w:val="0"/>
              <w:widowControl/>
              <w:spacing w:line="192" w:lineRule="exact" w:before="34" w:after="0"/>
              <w:ind w:left="96"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424"/>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244" w:val="left"/>
              </w:tabs>
              <w:autoSpaceDE w:val="0"/>
              <w:widowControl/>
              <w:spacing w:line="192" w:lineRule="exact" w:before="34" w:after="0"/>
              <w:ind w:left="196"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344"/>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54" w:val="left"/>
              </w:tabs>
              <w:autoSpaceDE w:val="0"/>
              <w:widowControl/>
              <w:spacing w:line="192" w:lineRule="exact" w:before="34" w:after="0"/>
              <w:ind w:left="106"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334"/>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46" w:val="left"/>
              </w:tabs>
              <w:autoSpaceDE w:val="0"/>
              <w:widowControl/>
              <w:spacing w:line="192" w:lineRule="exact" w:before="34" w:after="0"/>
              <w:ind w:left="98" w:right="0" w:firstLine="0"/>
              <w:jc w:val="left"/>
            </w:pPr>
            <w:r xmlns:w="http://schemas.openxmlformats.org/wordprocessingml/2006/main">
              <w:rPr>
                <w:w w:val="97.3501205444336"/>
                <w:rFonts w:ascii="Helvetica" w:hAnsi="Helvetica" w:eastAsia="Helvetica"/>
                <w:b w:val="0"/>
                <w:i w:val="0"/>
                <w:color w:val="000000"/>
                <w:sz w:val="17"/>
              </w:rPr>
              <w:t xml:space="preserve">0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258"/>
            <w:vMerge w:val="restart"/>
            <w:tcBorders/>
            <w:tcMar>
              <w:start w:w="0" w:type="dxa"/>
              <w:end w:w="0" w:type="dxa"/>
            </w:tcMar>
            <w:tcMar>
              <w:start w:w="0" w:type="dxa"/>
              <w:end w:w="0" w:type="dxa"/>
            </w:tcMar>
          </w:tcPr>
          <w:p>
            <w:pPr xmlns:w="http://schemas.openxmlformats.org/wordprocessingml/2006/main">
              <w:autoSpaceDN w:val="0"/>
              <w:tabs>
                <w:tab w:pos="146" w:val="left"/>
              </w:tabs>
              <w:autoSpaceDE w:val="0"/>
              <w:widowControl/>
              <w:spacing w:line="192" w:lineRule="exact" w:before="34" w:after="0"/>
              <w:ind w:left="98" w:right="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0</w:t>
            </w:r>
          </w:p>
        </w:tc>
        <w:tc>
          <w:tcPr>
            <w:tcW w:type="dxa" w:w="1060"/>
            <w:vMerge w:val="restart"/>
            <w:tcBorders/>
            <w:tcMar>
              <w:start w:w="0" w:type="dxa"/>
              <w:end w:w="0" w:type="dxa"/>
            </w:tcMar>
            <w:tcMar>
              <w:start w:w="0" w:type="dxa"/>
              <w:end w:w="0" w:type="dxa"/>
            </w:tcMar>
          </w:tcPr>
          <w:p>
            <w:pPr xmlns:w="http://schemas.openxmlformats.org/wordprocessingml/2006/main">
              <w:autoSpaceDN w:val="0"/>
              <w:tabs>
                <w:tab w:pos="224" w:val="left"/>
              </w:tabs>
              <w:autoSpaceDE w:val="0"/>
              <w:widowControl/>
              <w:spacing w:line="192" w:lineRule="exact" w:before="34" w:after="0"/>
              <w:ind w:left="176" w:right="720" w:firstLine="0"/>
              <w:jc w:val="left"/>
            </w:pPr>
            <w:r xmlns:w="http://schemas.openxmlformats.org/wordprocessingml/2006/main">
              <w:rPr>
                <w:w w:val="97.3501205444336"/>
                <w:rFonts w:ascii="Helvetica" w:hAnsi="Helvetica" w:eastAsia="Helvetica"/>
                <w:b w:val="0"/>
                <w:i w:val="0"/>
                <w:color w:val="000000"/>
                <w:sz w:val="17"/>
              </w:rPr>
              <w:t xml:space="preserve">1 </w:t>
            </w:r>
            <w:r xmlns:w="http://schemas.openxmlformats.org/wordprocessingml/2006/main">
              <w:br xmlns:w="http://schemas.openxmlformats.org/wordprocessingml/2006/main"/>
            </w:r>
            <w:r xmlns:w="http://schemas.openxmlformats.org/wordprocessingml/2006/main">
              <w:rPr>
                <w:w w:val="97.3501205444336"/>
                <w:rFonts w:ascii="Helvetica" w:hAnsi="Helvetica" w:eastAsia="Helvetica"/>
                <w:b w:val="0"/>
                <w:i w:val="0"/>
                <w:color w:val="000000"/>
                <w:sz w:val="17"/>
              </w:rPr>
              <w:t xml:space="preserve">1</w:t>
            </w:r>
          </w:p>
        </w:tc>
        <w:tc>
          <w:tcPr>
            <w:tcW w:type="dxa" w:w="245"/>
            <w:vMerge/>
            <w:tcBorders/>
          </w:tcPr>
          <w:p/>
        </w:tc>
      </w:tr>
      <w:tr>
        <w:trPr>
          <w:trHeight w:hRule="exact" w:val="240"/>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1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94" w:lineRule="exact" w:before="20" w:after="0"/>
              <w:ind w:left="0" w:right="0" w:firstLine="0"/>
              <w:jc w:val="center"/>
            </w:pPr>
            <w:r xmlns:w="http://schemas.openxmlformats.org/wordprocessingml/2006/main">
              <w:rPr>
                <w:rFonts w:ascii="Helvetica" w:hAnsi="Helvetica" w:eastAsia="Helvetica"/>
                <w:b w:val="0"/>
                <w:i w:val="0"/>
                <w:color w:val="000000"/>
                <w:sz w:val="14"/>
              </w:rPr>
              <w:t xml:space="preserve">b5</w:t>
            </w:r>
          </w:p>
        </w:tc>
        <w:tc>
          <w:tcPr>
            <w:tcW w:type="dxa" w:w="245"/>
            <w:vMerge/>
            <w:tcBorders/>
          </w:tcPr>
          <w:p/>
        </w:tc>
        <w:tc>
          <w:tcPr>
            <w:tcW w:type="dxa" w:w="735"/>
            <w:gridSpan w:val="3"/>
            <w:vMerge/>
            <w:tcBorders/>
          </w:tcPr>
          <w:p/>
        </w:tc>
        <w:tc>
          <w:tcPr>
            <w:tcW w:type="dxa" w:w="735"/>
            <w:gridSpan w:val="3"/>
            <w:vMerge/>
            <w:tcBorders/>
          </w:tcPr>
          <w:p/>
        </w:tc>
        <w:tc>
          <w:tcPr>
            <w:tcW w:type="dxa" w:w="245"/>
            <w:vMerge/>
            <w:tcBorders/>
          </w:tcPr>
          <w:p/>
        </w:tc>
        <w:tc>
          <w:tcPr>
            <w:tcW w:type="dxa" w:w="245"/>
            <w:vMerge/>
            <w:tcBorders/>
          </w:tcPr>
          <w:p/>
        </w:tc>
        <w:tc>
          <w:tcPr>
            <w:tcW w:type="dxa" w:w="735"/>
            <w:gridSpan w:val="3"/>
            <w:vMerge/>
            <w:tcBorders/>
          </w:tcPr>
          <w:p/>
        </w:tc>
        <w:tc>
          <w:tcPr>
            <w:tcW w:type="dxa" w:w="490"/>
            <w:gridSpan w:val="2"/>
            <w:vMerge/>
            <w:tcBorders/>
          </w:tcPr>
          <w:p/>
        </w:tc>
        <w:tc>
          <w:tcPr>
            <w:tcW w:type="dxa" w:w="735"/>
            <w:gridSpan w:val="3"/>
            <w:vMerge/>
            <w:tcBorders/>
          </w:tcPr>
          <w:p/>
        </w:tc>
        <w:tc>
          <w:tcPr>
            <w:tcW w:type="dxa" w:w="245"/>
            <w:vMerge/>
            <w:tcBorders/>
          </w:tcPr>
          <w:p/>
        </w:tc>
        <w:tc>
          <w:tcPr>
            <w:tcW w:type="dxa" w:w="490"/>
            <w:gridSpan w:val="2"/>
            <w:vMerge/>
            <w:tcBorders/>
          </w:tcPr>
          <w:p/>
        </w:tc>
        <w:tc>
          <w:tcPr>
            <w:tcW w:type="dxa" w:w="245"/>
            <w:vMerge/>
            <w:tcBorders/>
          </w:tcPr>
          <w:p/>
        </w:tc>
        <w:tc>
          <w:tcPr>
            <w:tcW w:type="dxa" w:w="735"/>
            <w:gridSpan w:val="3"/>
            <w:vMerge/>
            <w:tcBorders/>
          </w:tcPr>
          <w:p/>
        </w:tc>
        <w:tc>
          <w:tcPr>
            <w:tcW w:type="dxa" w:w="490"/>
            <w:gridSpan w:val="2"/>
            <w:vMerge/>
            <w:tcBorders/>
          </w:tcPr>
          <w:p/>
        </w:tc>
        <w:tc>
          <w:tcPr>
            <w:tcW w:type="dxa" w:w="490"/>
            <w:gridSpan w:val="2"/>
            <w:vMerge/>
            <w:tcBorders/>
          </w:tcPr>
          <w:p/>
        </w:tc>
        <w:tc>
          <w:tcPr>
            <w:tcW w:type="dxa" w:w="245"/>
            <w:vMerge/>
            <w:tcBorders/>
          </w:tcPr>
          <w:p/>
        </w:tc>
        <w:tc>
          <w:tcPr>
            <w:tcW w:type="dxa" w:w="245"/>
            <w:vMerge/>
            <w:tcBorders/>
          </w:tcPr>
          <w:p/>
        </w:tc>
        <w:tc>
          <w:tcPr>
            <w:tcW w:type="dxa" w:w="245"/>
            <w:vMerge/>
            <w:tcBorders/>
          </w:tcPr>
          <w:p/>
        </w:tc>
      </w:tr>
      <w:tr>
        <w:trPr>
          <w:trHeight w:hRule="exact" w:val="500"/>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340"/>
            <w:tcBorders/>
            <w:tcMar>
              <w:start w:w="0" w:type="dxa"/>
              <w:end w:w="0" w:type="dxa"/>
            </w:tcMar>
          </w:tcPr>
          <w:p>
            <w:pPr xmlns:w="http://schemas.openxmlformats.org/wordprocessingml/2006/main">
              <w:autoSpaceDN w:val="0"/>
              <w:autoSpaceDE w:val="0"/>
              <w:widowControl/>
              <w:spacing w:line="322" w:lineRule="exact" w:before="0" w:after="0"/>
              <w:ind w:left="0" w:right="60" w:firstLine="0"/>
              <w:jc w:val="right"/>
            </w:pPr>
            <w:r xmlns:w="http://schemas.openxmlformats.org/wordprocessingml/2006/main">
              <w:rPr>
                <w:w w:val="98.39885234832764"/>
                <w:rFonts w:ascii="Helvetica" w:hAnsi="Helvetica" w:eastAsia="Helvetica"/>
                <w:b w:val="0"/>
                <w:i w:val="0"/>
                <w:color w:val="000000"/>
                <w:sz w:val="24"/>
              </w:rPr>
              <w:t xml:space="preserve">0</w:t>
            </w:r>
          </w:p>
        </w:tc>
        <w:tc>
          <w:tcPr>
            <w:tcW w:type="dxa" w:w="368"/>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1</w:t>
            </w:r>
          </w:p>
        </w:tc>
        <w:tc>
          <w:tcPr>
            <w:tcW w:type="dxa" w:w="338"/>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2</w:t>
            </w:r>
          </w:p>
        </w:tc>
        <w:tc>
          <w:tcPr>
            <w:tcW w:type="dxa" w:w="334"/>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3</w:t>
            </w:r>
          </w:p>
        </w:tc>
        <w:tc>
          <w:tcPr>
            <w:tcW w:type="dxa" w:w="300"/>
            <w:tcBorders/>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4</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5</w:t>
            </w:r>
          </w:p>
        </w:tc>
        <w:tc>
          <w:tcPr>
            <w:tcW w:type="dxa" w:w="280"/>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6</w:t>
            </w:r>
          </w:p>
        </w:tc>
        <w:tc>
          <w:tcPr>
            <w:tcW w:type="dxa" w:w="37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7</w:t>
            </w:r>
          </w:p>
        </w:tc>
        <w:tc>
          <w:tcPr>
            <w:tcW w:type="dxa" w:w="350"/>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8</w:t>
            </w:r>
          </w:p>
        </w:tc>
        <w:tc>
          <w:tcPr>
            <w:tcW w:type="dxa" w:w="306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106" w:right="0" w:firstLine="0"/>
              <w:jc w:val="left"/>
            </w:pPr>
            <w:r xmlns:w="http://schemas.openxmlformats.org/wordprocessingml/2006/main">
              <w:rPr>
                <w:w w:val="98.39885234832764"/>
                <w:rFonts w:ascii="Helvetica" w:hAnsi="Helvetica" w:eastAsia="Helvetica"/>
                <w:b w:val="0"/>
                <w:i w:val="0"/>
                <w:color w:val="000000"/>
                <w:sz w:val="24"/>
              </w:rPr>
              <w:t xml:space="preserve">9 10 11 12 13 14 15</w:t>
            </w:r>
          </w:p>
        </w:tc>
        <w:tc>
          <w:tcPr>
            <w:tcW w:type="dxa" w:w="245"/>
            <w:vMerge/>
            <w:tcBorders/>
          </w:tcPr>
          <w:p/>
        </w:tc>
      </w:tr>
      <w:tr>
        <w:trPr>
          <w:trHeight w:hRule="exact" w:val="296"/>
        </w:trPr>
        <w:tc>
          <w:tcPr>
            <w:tcW w:type="dxa" w:w="46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26"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2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2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2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45"/>
            <w:vMerge/>
            <w:tcBorders/>
          </w:tcPr>
          <w:p/>
        </w:tc>
        <w:tc>
          <w:tcPr>
            <w:tcW w:type="dxa" w:w="245"/>
            <w:vMerge/>
            <w:tcBorders/>
          </w:tcPr>
          <w:p/>
        </w:tc>
        <w:tc>
          <w:tcPr>
            <w:tcW w:type="dxa" w:w="1078"/>
            <w:gridSpan w:val="7"/>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28" w:lineRule="exact" w:before="132" w:after="0"/>
              <w:ind w:left="0" w:right="50" w:firstLine="0"/>
              <w:jc w:val="right"/>
            </w:pPr>
            <w:r xmlns:w="http://schemas.openxmlformats.org/wordprocessingml/2006/main">
              <w:rPr>
                <w:w w:val="105.34439086914062"/>
                <w:rFonts w:ascii="Helvetica" w:hAnsi="Helvetica" w:eastAsia="Helvetica"/>
                <w:b w:val="0"/>
                <w:i w:val="0"/>
                <w:color w:val="000000"/>
                <w:sz w:val="9"/>
              </w:rPr>
              <w:t xml:space="preserve">空间</w:t>
            </w:r>
          </w:p>
        </w:tc>
        <w:tc>
          <w:tcPr>
            <w:tcW w:type="dxa" w:w="302"/>
            <w:vMerge w:val="restart"/>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42" w:after="0"/>
              <w:ind w:left="0" w:right="0" w:firstLine="0"/>
              <w:jc w:val="center"/>
            </w:pPr>
            <w:r xmlns:w="http://schemas.openxmlformats.org/wordprocessingml/2006/main">
              <w:rPr>
                <w:w w:val="98.26192061106363"/>
                <w:rFonts w:ascii="Helvetica" w:hAnsi="Helvetica" w:eastAsia="Helvetica"/>
                <w:b/>
                <w:i w:val="0"/>
                <w:color w:val="000000"/>
                <w:sz w:val="24"/>
              </w:rPr>
              <w:t xml:space="preserve">0</w:t>
            </w:r>
          </w:p>
        </w:tc>
        <w:tc>
          <w:tcPr>
            <w:tcW w:type="dxa" w:w="68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62" w:lineRule="exact" w:before="6" w:after="0"/>
              <w:ind w:left="0" w:right="0" w:firstLine="0"/>
              <w:jc w:val="center"/>
            </w:pPr>
            <w:r xmlns:w="http://schemas.openxmlformats.org/wordprocessingml/2006/main">
              <w:rPr>
                <w:w w:val="98.26192061106363"/>
                <w:rFonts w:ascii="Helvetica" w:hAnsi="Helvetica" w:eastAsia="Helvetica"/>
                <w:b/>
                <w:i w:val="0"/>
                <w:color w:val="000000"/>
                <w:sz w:val="24"/>
              </w:rPr>
              <w:t xml:space="preserve">@ P</w:t>
            </w:r>
          </w:p>
        </w:tc>
        <w:tc>
          <w:tcPr>
            <w:tcW w:type="dxa" w:w="28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42"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72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32" w:after="0"/>
              <w:ind w:left="144" w:right="0" w:firstLine="0"/>
              <w:jc w:val="left"/>
            </w:pPr>
            <w:r xmlns:w="http://schemas.openxmlformats.org/wordprocessingml/2006/main">
              <w:rPr>
                <w:w w:val="98.26192061106363"/>
                <w:rFonts w:ascii="Helvetica" w:hAnsi="Helvetica" w:eastAsia="Helvetica"/>
                <w:b/>
                <w:i w:val="0"/>
                <w:color w:val="000000"/>
                <w:sz w:val="24"/>
              </w:rPr>
              <w:t xml:space="preserve">页</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28" w:lineRule="exact" w:before="132" w:after="0"/>
              <w:ind w:left="0" w:right="0" w:firstLine="0"/>
              <w:jc w:val="right"/>
            </w:pPr>
            <w:r xmlns:w="http://schemas.openxmlformats.org/wordprocessingml/2006/main">
              <w:rPr>
                <w:w w:val="105.34439086914062"/>
                <w:rFonts w:ascii="Helvetica" w:hAnsi="Helvetica" w:eastAsia="Helvetica"/>
                <w:b w:val="0"/>
                <w:i w:val="0"/>
                <w:color w:val="000000"/>
                <w:sz w:val="9"/>
              </w:rPr>
              <w:t xml:space="preserve">国家邮政局</w:t>
            </w:r>
          </w:p>
        </w:tc>
        <w:tc>
          <w:tcPr>
            <w:tcW w:type="dxa" w:w="348"/>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42"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292"/>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46" w:after="0"/>
              <w:ind w:left="0" w:right="14" w:firstLine="0"/>
              <w:jc w:val="right"/>
            </w:pPr>
            <w:r xmlns:w="http://schemas.openxmlformats.org/wordprocessingml/2006/main">
              <w:rPr>
                <w:w w:val="98.26192061106363"/>
                <w:rFonts w:ascii="Helvetica" w:hAnsi="Helvetica" w:eastAsia="Helvetica"/>
                <w:b/>
                <w:i w:val="0"/>
                <w:color w:val="000000"/>
                <w:sz w:val="24"/>
              </w:rPr>
              <w:t xml:space="preserve">一个</w:t>
            </w:r>
          </w:p>
        </w:tc>
        <w:tc>
          <w:tcPr>
            <w:tcW w:type="dxa" w:w="178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8" w:lineRule="exact" w:before="30" w:after="0"/>
              <w:ind w:left="158" w:right="0" w:firstLine="0"/>
              <w:jc w:val="left"/>
            </w:pPr>
            <w:r xmlns:w="http://schemas.openxmlformats.org/wordprocessingml/2006/main">
              <w:rPr>
                <w:w w:val="98.26192061106363"/>
                <w:rFonts w:ascii="Helvetica" w:hAnsi="Helvetica" w:eastAsia="Helvetica"/>
                <w:b/>
                <w:i w:val="0"/>
                <w:color w:val="000000"/>
                <w:sz w:val="24"/>
              </w:rPr>
              <w:t xml:space="preserve">爸爸</w:t>
            </w:r>
          </w:p>
        </w:tc>
        <w:tc>
          <w:tcPr>
            <w:tcW w:type="dxa" w:w="245"/>
            <w:vMerge/>
            <w:tcBorders/>
          </w:tcPr>
          <w:p/>
        </w:tc>
      </w:tr>
      <w:tr>
        <w:trPr>
          <w:trHeight w:hRule="exact" w:val="73"/>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1715"/>
            <w:gridSpan w:val="7"/>
            <w:vMerge/>
            <w:tcBorders/>
          </w:tcPr>
          <w:p/>
        </w:tc>
        <w:tc>
          <w:tcPr>
            <w:tcW w:type="dxa" w:w="245"/>
            <w:vMerge/>
            <w:tcBorders/>
          </w:tcPr>
          <w:p/>
        </w:tc>
        <w:tc>
          <w:tcPr>
            <w:tcW w:type="dxa" w:w="735"/>
            <w:gridSpan w:val="3"/>
            <w:vMerge/>
            <w:tcBorders/>
          </w:tcPr>
          <w:p/>
        </w:tc>
        <w:tc>
          <w:tcPr>
            <w:tcW w:type="dxa" w:w="490"/>
            <w:gridSpan w:val="2"/>
            <w:vMerge/>
            <w:tcBorders/>
          </w:tcPr>
          <w:p/>
        </w:tc>
        <w:tc>
          <w:tcPr>
            <w:tcW w:type="dxa" w:w="1225"/>
            <w:gridSpan w:val="5"/>
            <w:vMerge/>
            <w:tcBorders/>
          </w:tcPr>
          <w:p/>
        </w:tc>
        <w:tc>
          <w:tcPr>
            <w:tcW w:type="dxa" w:w="64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34" w:after="0"/>
              <w:ind w:left="0" w:right="88"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490"/>
            <w:gridSpan w:val="2"/>
            <w:vMerge/>
            <w:tcBorders/>
          </w:tcPr>
          <w:p/>
        </w:tc>
        <w:tc>
          <w:tcPr>
            <w:tcW w:type="dxa" w:w="490"/>
            <w:gridSpan w:val="2"/>
            <w:vMerge/>
            <w:tcBorders/>
          </w:tcPr>
          <w:p/>
        </w:tc>
        <w:tc>
          <w:tcPr>
            <w:tcW w:type="dxa" w:w="1225"/>
            <w:gridSpan w:val="5"/>
            <w:vMerge/>
            <w:tcBorders/>
          </w:tcPr>
          <w:p/>
        </w:tc>
        <w:tc>
          <w:tcPr>
            <w:tcW w:type="dxa" w:w="245"/>
            <w:vMerge/>
            <w:tcBorders/>
          </w:tcPr>
          <w:p/>
        </w:tc>
      </w:tr>
      <w:tr>
        <w:trPr>
          <w:trHeight w:hRule="exact" w:val="331"/>
        </w:trPr>
        <w:tc>
          <w:tcPr>
            <w:tcW w:type="dxa" w:w="460"/>
            <w:tcBorders/>
            <w:tcMar>
              <w:start w:w="0" w:type="dxa"/>
              <w:end w:w="0" w:type="dxa"/>
            </w:tcMar>
          </w:tcPr>
          <w:p>
            <w:pPr xmlns:w="http://schemas.openxmlformats.org/wordprocessingml/2006/main">
              <w:autoSpaceDN w:val="0"/>
              <w:autoSpaceDE w:val="0"/>
              <w:widowControl/>
              <w:spacing w:line="226" w:lineRule="exact" w:before="92"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9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300"/>
            <w:tcBorders/>
            <w:tcMar>
              <w:start w:w="0" w:type="dxa"/>
              <w:end w:w="0" w:type="dxa"/>
            </w:tcMar>
          </w:tcPr>
          <w:p>
            <w:pPr xmlns:w="http://schemas.openxmlformats.org/wordprocessingml/2006/main">
              <w:autoSpaceDN w:val="0"/>
              <w:autoSpaceDE w:val="0"/>
              <w:widowControl/>
              <w:spacing w:line="322" w:lineRule="exact" w:before="1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1</w:t>
            </w:r>
          </w:p>
        </w:tc>
        <w:tc>
          <w:tcPr>
            <w:tcW w:type="dxa" w:w="245"/>
            <w:vMerge/>
            <w:tcBorders/>
          </w:tcPr>
          <w:p/>
        </w:tc>
        <w:tc>
          <w:tcPr>
            <w:tcW w:type="dxa" w:w="1078"/>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8" w:after="0"/>
              <w:ind w:left="0" w:right="142"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02"/>
            <w:tcBorders/>
            <w:tcMar>
              <w:start w:w="0" w:type="dxa"/>
              <w:end w:w="0" w:type="dxa"/>
            </w:tcMar>
          </w:tcPr>
          <w:p>
            <w:pPr xmlns:w="http://schemas.openxmlformats.org/wordprocessingml/2006/main">
              <w:autoSpaceDN w:val="0"/>
              <w:autoSpaceDE w:val="0"/>
              <w:widowControl/>
              <w:spacing w:line="324" w:lineRule="exact" w:before="8" w:after="0"/>
              <w:ind w:left="0" w:right="0" w:firstLine="0"/>
              <w:jc w:val="center"/>
            </w:pPr>
            <w:r xmlns:w="http://schemas.openxmlformats.org/wordprocessingml/2006/main">
              <w:rPr>
                <w:w w:val="98.26192061106363"/>
                <w:rFonts w:ascii="Helvetica" w:hAnsi="Helvetica" w:eastAsia="Helvetica"/>
                <w:b/>
                <w:i w:val="0"/>
                <w:color w:val="000000"/>
                <w:sz w:val="24"/>
              </w:rPr>
              <w:t xml:space="preserve">1</w:t>
            </w:r>
          </w:p>
        </w:tc>
        <w:tc>
          <w:tcPr>
            <w:tcW w:type="dxa" w:w="9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乙酰辅酶</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162" w:right="0" w:firstLine="0"/>
              <w:jc w:val="left"/>
            </w:pPr>
            <w:r xmlns:w="http://schemas.openxmlformats.org/wordprocessingml/2006/main">
              <w:rPr>
                <w:w w:val="98.26192061106363"/>
                <w:rFonts w:ascii="Helvetica" w:hAnsi="Helvetica" w:eastAsia="Helvetica"/>
                <w:b/>
                <w:i w:val="0"/>
                <w:color w:val="000000"/>
                <w:sz w:val="24"/>
              </w:rPr>
              <w:t xml:space="preserve">问</w:t>
            </w:r>
          </w:p>
        </w:tc>
        <w:tc>
          <w:tcPr>
            <w:tcW w:type="dxa" w:w="735"/>
            <w:gridSpan w:val="3"/>
            <w:vMerge/>
            <w:tcBorders/>
          </w:tcPr>
          <w:p/>
        </w:tc>
        <w:tc>
          <w:tcPr>
            <w:tcW w:type="dxa" w:w="348"/>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8"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292"/>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8" w:after="0"/>
              <w:ind w:left="0" w:right="0" w:firstLine="0"/>
              <w:jc w:val="right"/>
            </w:pPr>
            <w:r xmlns:w="http://schemas.openxmlformats.org/wordprocessingml/2006/main">
              <w:rPr>
                <w:w w:val="98.26192061106363"/>
                <w:rFonts w:ascii="Helvetica" w:hAnsi="Helvetica" w:eastAsia="Helvetica"/>
                <w:b/>
                <w:i w:val="0"/>
                <w:color w:val="000000"/>
                <w:sz w:val="24"/>
              </w:rPr>
              <w:t xml:space="preserve">一个</w:t>
            </w:r>
          </w:p>
        </w:tc>
        <w:tc>
          <w:tcPr>
            <w:tcW w:type="dxa" w:w="178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2" w:lineRule="exact" w:before="0" w:after="0"/>
              <w:ind w:left="158" w:right="0" w:firstLine="0"/>
              <w:jc w:val="left"/>
            </w:pPr>
            <w:r xmlns:w="http://schemas.openxmlformats.org/wordprocessingml/2006/main">
              <w:rPr>
                <w:w w:val="98.26192061106363"/>
                <w:rFonts w:ascii="Helvetica" w:hAnsi="Helvetica" w:eastAsia="Helvetica"/>
                <w:b/>
                <w:i w:val="0"/>
                <w:color w:val="000000"/>
                <w:sz w:val="24"/>
              </w:rPr>
              <w:t xml:space="preserve">尼亚</w:t>
            </w:r>
          </w:p>
        </w:tc>
        <w:tc>
          <w:tcPr>
            <w:tcW w:type="dxa" w:w="245"/>
            <w:vMerge/>
            <w:tcBorders/>
          </w:tcPr>
          <w:p/>
        </w:tc>
      </w:tr>
      <w:tr>
        <w:trPr>
          <w:trHeight w:hRule="exact" w:val="340"/>
        </w:trPr>
        <w:tc>
          <w:tcPr>
            <w:tcW w:type="dxa" w:w="460"/>
            <w:tcBorders/>
            <w:tcMar>
              <w:start w:w="0" w:type="dxa"/>
              <w:end w:w="0" w:type="dxa"/>
            </w:tcMar>
          </w:tcPr>
          <w:p>
            <w:pPr xmlns:w="http://schemas.openxmlformats.org/wordprocessingml/2006/main">
              <w:autoSpaceDN w:val="0"/>
              <w:autoSpaceDE w:val="0"/>
              <w:widowControl/>
              <w:spacing w:line="224" w:lineRule="exact" w:before="94"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4" w:lineRule="exact" w:before="9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4" w:lineRule="exact" w:before="9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tcBorders/>
            <w:tcMar>
              <w:start w:w="0" w:type="dxa"/>
              <w:end w:w="0" w:type="dxa"/>
            </w:tcMar>
          </w:tcPr>
          <w:p>
            <w:pPr xmlns:w="http://schemas.openxmlformats.org/wordprocessingml/2006/main">
              <w:autoSpaceDN w:val="0"/>
              <w:autoSpaceDE w:val="0"/>
              <w:widowControl/>
              <w:spacing w:line="224" w:lineRule="exact" w:before="9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300"/>
            <w:tcBorders/>
            <w:tcMar>
              <w:start w:w="0" w:type="dxa"/>
              <w:end w:w="0" w:type="dxa"/>
            </w:tcMar>
          </w:tcPr>
          <w:p>
            <w:pPr xmlns:w="http://schemas.openxmlformats.org/wordprocessingml/2006/main">
              <w:autoSpaceDN w:val="0"/>
              <w:autoSpaceDE w:val="0"/>
              <w:widowControl/>
              <w:spacing w:line="322" w:lineRule="exact" w:before="18"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2</w:t>
            </w:r>
          </w:p>
        </w:tc>
        <w:tc>
          <w:tcPr>
            <w:tcW w:type="dxa" w:w="245"/>
            <w:vMerge/>
            <w:tcBorders/>
          </w:tcPr>
          <w:p/>
        </w:tc>
        <w:tc>
          <w:tcPr>
            <w:tcW w:type="dxa" w:w="104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6" w:after="0"/>
              <w:ind w:left="0" w:right="76"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34"/>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6" w:after="0"/>
              <w:ind w:left="0" w:right="0" w:firstLine="0"/>
              <w:jc w:val="center"/>
            </w:pPr>
            <w:r xmlns:w="http://schemas.openxmlformats.org/wordprocessingml/2006/main">
              <w:rPr>
                <w:w w:val="98.26192061106363"/>
                <w:rFonts w:ascii="Helvetica" w:hAnsi="Helvetica" w:eastAsia="Helvetica"/>
                <w:b/>
                <w:i w:val="0"/>
                <w:color w:val="000000"/>
                <w:sz w:val="24"/>
              </w:rPr>
              <w:t xml:space="preserve">2</w:t>
            </w:r>
          </w:p>
        </w:tc>
        <w:tc>
          <w:tcPr>
            <w:tcW w:type="dxa" w:w="9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4" w:after="0"/>
              <w:ind w:left="0" w:right="0" w:firstLine="0"/>
              <w:jc w:val="center"/>
            </w:pPr>
            <w:r xmlns:w="http://schemas.openxmlformats.org/wordprocessingml/2006/main">
              <w:rPr>
                <w:w w:val="98.26192061106363"/>
                <w:rFonts w:ascii="Helvetica" w:hAnsi="Helvetica" w:eastAsia="Helvetica"/>
                <w:b/>
                <w:i w:val="0"/>
                <w:color w:val="000000"/>
                <w:sz w:val="24"/>
              </w:rPr>
              <w:t xml:space="preserve">BRb</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4" w:after="0"/>
              <w:ind w:left="176" w:right="0" w:firstLine="0"/>
              <w:jc w:val="left"/>
            </w:pPr>
            <w:r xmlns:w="http://schemas.openxmlformats.org/wordprocessingml/2006/main">
              <w:rPr>
                <w:w w:val="98.26192061106363"/>
                <w:rFonts w:ascii="Helvetica" w:hAnsi="Helvetica" w:eastAsia="Helvetica"/>
                <w:b/>
                <w:i w:val="0"/>
                <w:color w:val="000000"/>
                <w:sz w:val="24"/>
              </w:rPr>
              <w:t xml:space="preserve">r</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4" w:after="0"/>
              <w:ind w:left="0" w:right="74"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48"/>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6" w:after="0"/>
              <w:ind w:left="0" w:right="0" w:firstLine="0"/>
              <w:jc w:val="center"/>
            </w:pPr>
            <w:r xmlns:w="http://schemas.openxmlformats.org/wordprocessingml/2006/main">
              <w:rPr>
                <w:w w:val="98.26192061106363"/>
                <w:rFonts w:ascii="Helvetica" w:hAnsi="Helvetica" w:eastAsia="Helvetica"/>
                <w:b/>
                <w:i w:val="0"/>
                <w:color w:val="000000"/>
                <w:sz w:val="24"/>
              </w:rPr>
              <w:t xml:space="preserve">²</w:t>
            </w:r>
          </w:p>
        </w:tc>
        <w:tc>
          <w:tcPr>
            <w:tcW w:type="dxa" w:w="2072"/>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2" w:lineRule="exact" w:before="6" w:after="0"/>
              <w:ind w:left="122" w:right="0" w:firstLine="0"/>
              <w:jc w:val="left"/>
            </w:pPr>
            <w:r xmlns:w="http://schemas.openxmlformats.org/wordprocessingml/2006/main">
              <w:rPr>
                <w:w w:val="98.26192061106363"/>
                <w:rFonts w:ascii="Helvetica" w:hAnsi="Helvetica" w:eastAsia="Helvetica"/>
                <w:b/>
                <w:i w:val="0"/>
                <w:color w:val="000000"/>
                <w:sz w:val="24"/>
              </w:rPr>
              <w:t xml:space="preserve">Â Ò â ò</w:t>
            </w:r>
          </w:p>
        </w:tc>
        <w:tc>
          <w:tcPr>
            <w:tcW w:type="dxa" w:w="245"/>
            <w:vMerge/>
            <w:tcBorders/>
          </w:tcPr>
          <w:p/>
        </w:tc>
      </w:tr>
      <w:tr>
        <w:trPr>
          <w:trHeight w:hRule="exact" w:val="322"/>
        </w:trPr>
        <w:tc>
          <w:tcPr>
            <w:tcW w:type="dxa" w:w="460"/>
            <w:tcBorders/>
            <w:tcMar>
              <w:start w:w="0" w:type="dxa"/>
              <w:end w:w="0" w:type="dxa"/>
            </w:tcMar>
          </w:tcPr>
          <w:p>
            <w:pPr xmlns:w="http://schemas.openxmlformats.org/wordprocessingml/2006/main">
              <w:autoSpaceDN w:val="0"/>
              <w:autoSpaceDE w:val="0"/>
              <w:widowControl/>
              <w:spacing w:line="226" w:lineRule="exact" w:before="86"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8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8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tcBorders/>
            <w:tcMar>
              <w:start w:w="0" w:type="dxa"/>
              <w:end w:w="0" w:type="dxa"/>
            </w:tcMar>
          </w:tcPr>
          <w:p>
            <w:pPr xmlns:w="http://schemas.openxmlformats.org/wordprocessingml/2006/main">
              <w:autoSpaceDN w:val="0"/>
              <w:autoSpaceDE w:val="0"/>
              <w:widowControl/>
              <w:spacing w:line="226" w:lineRule="exact" w:before="8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300"/>
            <w:tcBorders/>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3</w:t>
            </w:r>
          </w:p>
        </w:tc>
        <w:tc>
          <w:tcPr>
            <w:tcW w:type="dxa" w:w="245"/>
            <w:vMerge/>
            <w:tcBorders/>
          </w:tcPr>
          <w:p/>
        </w:tc>
        <w:tc>
          <w:tcPr>
            <w:tcW w:type="dxa" w:w="104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80"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34"/>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3</w:t>
            </w:r>
          </w:p>
        </w:tc>
        <w:tc>
          <w:tcPr>
            <w:tcW w:type="dxa" w:w="9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陣容</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176" w:right="0" w:firstLine="0"/>
              <w:jc w:val="left"/>
            </w:pPr>
            <w:r xmlns:w="http://schemas.openxmlformats.org/wordprocessingml/2006/main">
              <w:rPr>
                <w:w w:val="98.26192061106363"/>
                <w:rFonts w:ascii="Helvetica" w:hAnsi="Helvetica" w:eastAsia="Helvetica"/>
                <w:b/>
                <w:i w:val="0"/>
                <w:color w:val="000000"/>
                <w:sz w:val="24"/>
              </w:rPr>
              <w:t xml:space="preserve">s</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58"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48"/>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³</w:t>
            </w:r>
          </w:p>
        </w:tc>
        <w:tc>
          <w:tcPr>
            <w:tcW w:type="dxa" w:w="2072"/>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2" w:lineRule="exact" w:before="0" w:after="0"/>
              <w:ind w:left="122" w:right="0" w:firstLine="0"/>
              <w:jc w:val="left"/>
            </w:pPr>
            <w:r xmlns:w="http://schemas.openxmlformats.org/wordprocessingml/2006/main">
              <w:rPr>
                <w:w w:val="98.26192061106363"/>
                <w:rFonts w:ascii="Helvetica" w:hAnsi="Helvetica" w:eastAsia="Helvetica"/>
                <w:b/>
                <w:i w:val="0"/>
                <w:color w:val="000000"/>
                <w:sz w:val="24"/>
              </w:rPr>
              <w:t xml:space="preserve">噢</w:t>
            </w:r>
          </w:p>
        </w:tc>
        <w:tc>
          <w:tcPr>
            <w:tcW w:type="dxa" w:w="245"/>
            <w:vMerge/>
            <w:tcBorders/>
          </w:tcPr>
          <w:p/>
        </w:tc>
      </w:tr>
      <w:tr>
        <w:trPr>
          <w:trHeight w:hRule="exact" w:val="326"/>
        </w:trPr>
        <w:tc>
          <w:tcPr>
            <w:tcW w:type="dxa" w:w="460"/>
            <w:tcBorders/>
            <w:tcMar>
              <w:start w:w="0" w:type="dxa"/>
              <w:end w:w="0" w:type="dxa"/>
            </w:tcMar>
          </w:tcPr>
          <w:p>
            <w:pPr xmlns:w="http://schemas.openxmlformats.org/wordprocessingml/2006/main">
              <w:autoSpaceDN w:val="0"/>
              <w:autoSpaceDE w:val="0"/>
              <w:widowControl/>
              <w:spacing w:line="224" w:lineRule="exact" w:before="102"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4" w:lineRule="exact" w:before="10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4" w:lineRule="exact" w:before="10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tcBorders/>
            <w:tcMar>
              <w:start w:w="0" w:type="dxa"/>
              <w:end w:w="0" w:type="dxa"/>
            </w:tcMar>
          </w:tcPr>
          <w:p>
            <w:pPr xmlns:w="http://schemas.openxmlformats.org/wordprocessingml/2006/main">
              <w:autoSpaceDN w:val="0"/>
              <w:autoSpaceDE w:val="0"/>
              <w:widowControl/>
              <w:spacing w:line="224" w:lineRule="exact" w:before="10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300"/>
            <w:tcBorders/>
            <w:tcMar>
              <w:start w:w="0" w:type="dxa"/>
              <w:end w:w="0" w:type="dxa"/>
            </w:tcMar>
          </w:tcPr>
          <w:p>
            <w:pPr xmlns:w="http://schemas.openxmlformats.org/wordprocessingml/2006/main">
              <w:autoSpaceDN w:val="0"/>
              <w:autoSpaceDE w:val="0"/>
              <w:widowControl/>
              <w:spacing w:line="322" w:lineRule="exact" w:before="4"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4</w:t>
            </w:r>
          </w:p>
        </w:tc>
        <w:tc>
          <w:tcPr>
            <w:tcW w:type="dxa" w:w="245"/>
            <w:vMerge/>
            <w:tcBorders/>
          </w:tcPr>
          <w:p/>
        </w:tc>
        <w:tc>
          <w:tcPr>
            <w:tcW w:type="dxa" w:w="104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80"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34"/>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0" w:firstLine="0"/>
              <w:jc w:val="center"/>
            </w:pPr>
            <w:r xmlns:w="http://schemas.openxmlformats.org/wordprocessingml/2006/main">
              <w:rPr>
                <w:w w:val="98.26192061106363"/>
                <w:rFonts w:ascii="Helvetica" w:hAnsi="Helvetica" w:eastAsia="Helvetica"/>
                <w:b/>
                <w:i w:val="0"/>
                <w:color w:val="000000"/>
                <w:sz w:val="24"/>
              </w:rPr>
              <w:t xml:space="preserve">4</w:t>
            </w:r>
          </w:p>
        </w:tc>
        <w:tc>
          <w:tcPr>
            <w:tcW w:type="dxa" w:w="68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0" w:firstLine="0"/>
              <w:jc w:val="center"/>
            </w:pPr>
            <w:r xmlns:w="http://schemas.openxmlformats.org/wordprocessingml/2006/main">
              <w:rPr>
                <w:w w:val="98.26192061106363"/>
                <w:rFonts w:ascii="Helvetica" w:hAnsi="Helvetica" w:eastAsia="Helvetica"/>
                <w:b/>
                <w:i w:val="0"/>
                <w:color w:val="000000"/>
                <w:sz w:val="24"/>
              </w:rPr>
              <w:t xml:space="preserve">DT</w:t>
            </w:r>
          </w:p>
        </w:tc>
        <w:tc>
          <w:tcPr>
            <w:tcW w:type="dxa" w:w="28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28" w:firstLine="0"/>
              <w:jc w:val="right"/>
            </w:pPr>
            <w:r xmlns:w="http://schemas.openxmlformats.org/wordprocessingml/2006/main">
              <w:rPr>
                <w:w w:val="98.26192061106363"/>
                <w:rFonts w:ascii="Helvetica" w:hAnsi="Helvetica" w:eastAsia="Helvetica"/>
                <w:b/>
                <w:i w:val="0"/>
                <w:color w:val="000000"/>
                <w:sz w:val="24"/>
              </w:rPr>
              <w:t xml:space="preserve">d</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446" w:firstLine="0"/>
              <w:jc w:val="right"/>
            </w:pPr>
            <w:r xmlns:w="http://schemas.openxmlformats.org/wordprocessingml/2006/main">
              <w:rPr>
                <w:w w:val="98.26192061106363"/>
                <w:rFonts w:ascii="Helvetica" w:hAnsi="Helvetica" w:eastAsia="Helvetica"/>
                <w:b/>
                <w:i w:val="0"/>
                <w:color w:val="000000"/>
                <w:sz w:val="24"/>
              </w:rPr>
              <w:t xml:space="preserve">吨</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78"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48"/>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2072"/>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4" w:lineRule="exact" w:before="0" w:after="0"/>
              <w:ind w:left="122" w:right="0" w:firstLine="0"/>
              <w:jc w:val="left"/>
            </w:pPr>
            <w:r xmlns:w="http://schemas.openxmlformats.org/wordprocessingml/2006/main">
              <w:rPr>
                <w:w w:val="98.26192061106363"/>
                <w:rFonts w:ascii="Helvetica" w:hAnsi="Helvetica" w:eastAsia="Helvetica"/>
                <w:b/>
                <w:i w:val="0"/>
                <w:color w:val="000000"/>
                <w:sz w:val="24"/>
              </w:rPr>
              <w:t xml:space="preserve">噢噢噢</w:t>
            </w:r>
          </w:p>
        </w:tc>
        <w:tc>
          <w:tcPr>
            <w:tcW w:type="dxa" w:w="245"/>
            <w:vMerge/>
            <w:tcBorders/>
          </w:tcPr>
          <w:p/>
        </w:tc>
      </w:tr>
      <w:tr>
        <w:trPr>
          <w:trHeight w:hRule="exact" w:val="351"/>
        </w:trPr>
        <w:tc>
          <w:tcPr>
            <w:tcW w:type="dxa" w:w="460"/>
            <w:tcBorders/>
            <w:tcMar>
              <w:start w:w="0" w:type="dxa"/>
              <w:end w:w="0" w:type="dxa"/>
            </w:tcMar>
          </w:tcPr>
          <w:p>
            <w:pPr xmlns:w="http://schemas.openxmlformats.org/wordprocessingml/2006/main">
              <w:autoSpaceDN w:val="0"/>
              <w:autoSpaceDE w:val="0"/>
              <w:widowControl/>
              <w:spacing w:line="226" w:lineRule="exact" w:before="110"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110"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110"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tcBorders/>
            <w:tcMar>
              <w:start w:w="0" w:type="dxa"/>
              <w:end w:w="0" w:type="dxa"/>
            </w:tcMar>
          </w:tcPr>
          <w:p>
            <w:pPr xmlns:w="http://schemas.openxmlformats.org/wordprocessingml/2006/main">
              <w:autoSpaceDN w:val="0"/>
              <w:autoSpaceDE w:val="0"/>
              <w:widowControl/>
              <w:spacing w:line="226" w:lineRule="exact" w:before="110"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300"/>
            <w:tcBorders/>
            <w:tcMar>
              <w:start w:w="0" w:type="dxa"/>
              <w:end w:w="0" w:type="dxa"/>
            </w:tcMar>
          </w:tcPr>
          <w:p>
            <w:pPr xmlns:w="http://schemas.openxmlformats.org/wordprocessingml/2006/main">
              <w:autoSpaceDN w:val="0"/>
              <w:autoSpaceDE w:val="0"/>
              <w:widowControl/>
              <w:spacing w:line="324" w:lineRule="exact" w:before="2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5</w:t>
            </w:r>
          </w:p>
        </w:tc>
        <w:tc>
          <w:tcPr>
            <w:tcW w:type="dxa" w:w="245"/>
            <w:vMerge/>
            <w:tcBorders/>
          </w:tcPr>
          <w:p/>
        </w:tc>
        <w:tc>
          <w:tcPr>
            <w:tcW w:type="dxa" w:w="138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8" w:lineRule="exact" w:before="20" w:after="0"/>
              <w:ind w:left="0" w:right="88" w:firstLine="0"/>
              <w:jc w:val="right"/>
            </w:pPr>
            <w:r xmlns:w="http://schemas.openxmlformats.org/wordprocessingml/2006/main">
              <w:rPr>
                <w:w w:val="98.26192061106363"/>
                <w:rFonts w:ascii="Helvetica" w:hAnsi="Helvetica" w:eastAsia="Helvetica"/>
                <w:b/>
                <w:i w:val="0"/>
                <w:color w:val="000000"/>
                <w:sz w:val="24"/>
              </w:rPr>
              <w:t xml:space="preserve">％5</w:t>
            </w:r>
          </w:p>
        </w:tc>
        <w:tc>
          <w:tcPr>
            <w:tcW w:type="dxa" w:w="300"/>
            <w:tcBorders/>
            <w:tcMar>
              <w:start w:w="0" w:type="dxa"/>
              <w:end w:w="0" w:type="dxa"/>
            </w:tcMar>
          </w:tcPr>
          <w:p>
            <w:pPr xmlns:w="http://schemas.openxmlformats.org/wordprocessingml/2006/main">
              <w:autoSpaceDN w:val="0"/>
              <w:autoSpaceDE w:val="0"/>
              <w:widowControl/>
              <w:spacing w:line="324" w:lineRule="exact" w:before="28" w:after="0"/>
              <w:ind w:left="0" w:right="0" w:firstLine="0"/>
              <w:jc w:val="center"/>
            </w:pPr>
            <w:r xmlns:w="http://schemas.openxmlformats.org/wordprocessingml/2006/main">
              <w:rPr>
                <w:w w:val="98.26192061106363"/>
                <w:rFonts w:ascii="Helvetica" w:hAnsi="Helvetica" w:eastAsia="Helvetica"/>
                <w:b/>
                <w:i w:val="0"/>
                <w:color w:val="000000"/>
                <w:sz w:val="24"/>
              </w:rPr>
              <w:t xml:space="preserve">埃</w:t>
            </w:r>
          </w:p>
        </w:tc>
        <w:tc>
          <w:tcPr>
            <w:tcW w:type="dxa" w:w="660"/>
            <w:gridSpan w:val="4"/>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46" w:lineRule="exact" w:before="2" w:after="0"/>
              <w:ind w:left="148" w:right="0" w:firstLine="0"/>
              <w:jc w:val="left"/>
            </w:pPr>
            <w:r xmlns:w="http://schemas.openxmlformats.org/wordprocessingml/2006/main">
              <w:rPr>
                <w:w w:val="98.26192061106363"/>
                <w:rFonts w:ascii="Helvetica" w:hAnsi="Helvetica" w:eastAsia="Helvetica"/>
                <w:b/>
                <w:i w:val="0"/>
                <w:color w:val="000000"/>
                <w:sz w:val="24"/>
              </w:rPr>
              <w:t xml:space="preserve">剛</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172" w:right="0" w:firstLine="0"/>
              <w:jc w:val="left"/>
            </w:pPr>
            <w:r xmlns:w="http://schemas.openxmlformats.org/wordprocessingml/2006/main">
              <w:rPr>
                <w:w w:val="98.26192061106363"/>
                <w:rFonts w:ascii="Helvetica" w:hAnsi="Helvetica" w:eastAsia="Helvetica"/>
                <w:b/>
                <w:i w:val="0"/>
                <w:color w:val="000000"/>
                <w:sz w:val="24"/>
              </w:rPr>
              <w:t xml:space="preserve">你</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0" w:after="0"/>
              <w:ind w:left="0" w:right="78"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242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42" w:lineRule="exact" w:before="10" w:after="0"/>
              <w:ind w:left="150" w:right="0" w:firstLine="0"/>
              <w:jc w:val="left"/>
            </w:pPr>
            <w:r xmlns:w="http://schemas.openxmlformats.org/wordprocessingml/2006/main">
              <w:rPr>
                <w:w w:val="98.26192061106363"/>
                <w:rFonts w:ascii="Helvetica" w:hAnsi="Helvetica" w:eastAsia="Helvetica"/>
                <w:b/>
                <w:i w:val="0"/>
                <w:color w:val="000000"/>
                <w:sz w:val="24"/>
              </w:rPr>
              <w:t xml:space="preserve">µ Å Õ å õ</w:t>
            </w:r>
          </w:p>
        </w:tc>
        <w:tc>
          <w:tcPr>
            <w:tcW w:type="dxa" w:w="245"/>
            <w:vMerge/>
            <w:tcBorders/>
          </w:tcPr>
          <w:p/>
        </w:tc>
      </w:tr>
      <w:tr>
        <w:trPr>
          <w:trHeight w:hRule="exact" w:val="337"/>
        </w:trPr>
        <w:tc>
          <w:tcPr>
            <w:tcW w:type="dxa" w:w="460"/>
            <w:tcBorders/>
            <w:tcMar>
              <w:start w:w="0" w:type="dxa"/>
              <w:end w:w="0" w:type="dxa"/>
            </w:tcMar>
          </w:tcPr>
          <w:p>
            <w:pPr xmlns:w="http://schemas.openxmlformats.org/wordprocessingml/2006/main">
              <w:autoSpaceDN w:val="0"/>
              <w:autoSpaceDE w:val="0"/>
              <w:widowControl/>
              <w:spacing w:line="226" w:lineRule="exact" w:before="92"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300"/>
            <w:tcBorders/>
            <w:tcMar>
              <w:start w:w="0" w:type="dxa"/>
              <w:end w:w="0" w:type="dxa"/>
            </w:tcMar>
          </w:tcPr>
          <w:p>
            <w:pPr xmlns:w="http://schemas.openxmlformats.org/wordprocessingml/2006/main">
              <w:autoSpaceDN w:val="0"/>
              <w:autoSpaceDE w:val="0"/>
              <w:widowControl/>
              <w:spacing w:line="324" w:lineRule="exact" w:before="14"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6</w:t>
            </w:r>
          </w:p>
        </w:tc>
        <w:tc>
          <w:tcPr>
            <w:tcW w:type="dxa" w:w="245"/>
            <w:vMerge/>
            <w:tcBorders/>
          </w:tcPr>
          <w:p/>
        </w:tc>
        <w:tc>
          <w:tcPr>
            <w:tcW w:type="dxa" w:w="1078"/>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2" w:after="0"/>
              <w:ind w:left="0" w:right="82" w:firstLine="0"/>
              <w:jc w:val="right"/>
            </w:pPr>
            <w:r xmlns:w="http://schemas.openxmlformats.org/wordprocessingml/2006/main">
              <w:rPr>
                <w:w w:val="98.26192061106363"/>
                <w:rFonts w:ascii="Helvetica" w:hAnsi="Helvetica" w:eastAsia="Helvetica"/>
                <w:b/>
                <w:i w:val="0"/>
                <w:color w:val="000000"/>
                <w:sz w:val="24"/>
              </w:rPr>
              <w:t xml:space="preserve">&amp;</w:t>
            </w:r>
          </w:p>
        </w:tc>
        <w:tc>
          <w:tcPr>
            <w:tcW w:type="dxa" w:w="302"/>
            <w:tcBorders/>
            <w:tcMar>
              <w:start w:w="0" w:type="dxa"/>
              <w:end w:w="0" w:type="dxa"/>
            </w:tcMar>
          </w:tcPr>
          <w:p>
            <w:pPr xmlns:w="http://schemas.openxmlformats.org/wordprocessingml/2006/main">
              <w:autoSpaceDN w:val="0"/>
              <w:autoSpaceDE w:val="0"/>
              <w:widowControl/>
              <w:spacing w:line="324" w:lineRule="exact" w:before="12" w:after="0"/>
              <w:ind w:left="0" w:right="0" w:firstLine="0"/>
              <w:jc w:val="center"/>
            </w:pPr>
            <w:r xmlns:w="http://schemas.openxmlformats.org/wordprocessingml/2006/main">
              <w:rPr>
                <w:w w:val="98.26192061106363"/>
                <w:rFonts w:ascii="Helvetica" w:hAnsi="Helvetica" w:eastAsia="Helvetica"/>
                <w:b/>
                <w:i w:val="0"/>
                <w:color w:val="000000"/>
                <w:sz w:val="24"/>
              </w:rPr>
              <w:t xml:space="preserve">6</w:t>
            </w:r>
          </w:p>
        </w:tc>
        <w:tc>
          <w:tcPr>
            <w:tcW w:type="dxa" w:w="300"/>
            <w:tcBorders/>
            <w:tcMar>
              <w:start w:w="0" w:type="dxa"/>
              <w:end w:w="0" w:type="dxa"/>
            </w:tcMar>
          </w:tcPr>
          <w:p>
            <w:pPr xmlns:w="http://schemas.openxmlformats.org/wordprocessingml/2006/main">
              <w:autoSpaceDN w:val="0"/>
              <w:autoSpaceDE w:val="0"/>
              <w:widowControl/>
              <w:spacing w:line="324" w:lineRule="exact" w:before="14" w:after="0"/>
              <w:ind w:left="0" w:right="0" w:firstLine="0"/>
              <w:jc w:val="center"/>
            </w:pPr>
            <w:r xmlns:w="http://schemas.openxmlformats.org/wordprocessingml/2006/main">
              <w:rPr>
                <w:w w:val="98.26192061106363"/>
                <w:rFonts w:ascii="Helvetica" w:hAnsi="Helvetica" w:eastAsia="Helvetica"/>
                <w:b/>
                <w:i w:val="0"/>
                <w:color w:val="000000"/>
                <w:sz w:val="24"/>
              </w:rPr>
              <w:t xml:space="preserve">F</w:t>
            </w:r>
          </w:p>
        </w:tc>
        <w:tc>
          <w:tcPr>
            <w:tcW w:type="dxa" w:w="41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6" w:after="0"/>
              <w:ind w:left="0" w:right="0" w:firstLine="0"/>
              <w:jc w:val="center"/>
            </w:pPr>
            <w:r xmlns:w="http://schemas.openxmlformats.org/wordprocessingml/2006/main">
              <w:rPr>
                <w:w w:val="98.26192061106363"/>
                <w:rFonts w:ascii="Helvetica" w:hAnsi="Helvetica" w:eastAsia="Helvetica"/>
                <w:b/>
                <w:i w:val="0"/>
                <w:color w:val="000000"/>
                <w:sz w:val="24"/>
              </w:rPr>
              <w:t xml:space="preserve">五</w:t>
            </w:r>
          </w:p>
        </w:tc>
        <w:tc>
          <w:tcPr>
            <w:tcW w:type="dxa" w:w="250"/>
            <w:tcBorders/>
            <w:tcMar>
              <w:start w:w="0" w:type="dxa"/>
              <w:end w:w="0" w:type="dxa"/>
            </w:tcMar>
          </w:tcPr>
          <w:p>
            <w:pPr xmlns:w="http://schemas.openxmlformats.org/wordprocessingml/2006/main">
              <w:autoSpaceDN w:val="0"/>
              <w:autoSpaceDE w:val="0"/>
              <w:widowControl/>
              <w:spacing w:line="322" w:lineRule="exact" w:before="16" w:after="0"/>
              <w:ind w:left="0" w:right="0" w:firstLine="0"/>
              <w:jc w:val="center"/>
            </w:pPr>
            <w:r xmlns:w="http://schemas.openxmlformats.org/wordprocessingml/2006/main">
              <w:rPr>
                <w:w w:val="98.26192061106363"/>
                <w:rFonts w:ascii="Helvetica" w:hAnsi="Helvetica" w:eastAsia="Helvetica"/>
                <w:b/>
                <w:i w:val="0"/>
                <w:color w:val="000000"/>
                <w:sz w:val="24"/>
              </w:rPr>
              <w:t xml:space="preserve">f</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162" w:right="0" w:firstLine="0"/>
              <w:jc w:val="left"/>
            </w:pPr>
            <w:r xmlns:w="http://schemas.openxmlformats.org/wordprocessingml/2006/main">
              <w:rPr>
                <w:w w:val="98.26192061106363"/>
                <w:rFonts w:ascii="Helvetica" w:hAnsi="Helvetica" w:eastAsia="Helvetica"/>
                <w:b/>
                <w:i w:val="0"/>
                <w:color w:val="000000"/>
                <w:sz w:val="24"/>
              </w:rPr>
              <w:t xml:space="preserve">五</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44"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242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58" w:lineRule="exact" w:before="0" w:after="0"/>
              <w:ind w:left="150" w:right="0" w:firstLine="0"/>
              <w:jc w:val="left"/>
            </w:pPr>
            <w:r xmlns:w="http://schemas.openxmlformats.org/wordprocessingml/2006/main">
              <w:rPr>
                <w:w w:val="98.26192061106363"/>
                <w:rFonts w:ascii="Helvetica" w:hAnsi="Helvetica" w:eastAsia="Helvetica"/>
                <w:b/>
                <w:i w:val="0"/>
                <w:color w:val="000000"/>
                <w:sz w:val="24"/>
              </w:rPr>
              <w:t xml:space="preserve">¶ Æ Ö æ ö</w:t>
            </w:r>
          </w:p>
        </w:tc>
        <w:tc>
          <w:tcPr>
            <w:tcW w:type="dxa" w:w="245"/>
            <w:vMerge/>
            <w:tcBorders/>
          </w:tcPr>
          <w:p/>
        </w:tc>
      </w:tr>
      <w:tr>
        <w:trPr>
          <w:trHeight w:hRule="exact" w:val="328"/>
        </w:trPr>
        <w:tc>
          <w:tcPr>
            <w:tcW w:type="dxa" w:w="460"/>
            <w:tcBorders/>
            <w:tcMar>
              <w:start w:w="0" w:type="dxa"/>
              <w:end w:w="0" w:type="dxa"/>
            </w:tcMar>
          </w:tcPr>
          <w:p>
            <w:pPr xmlns:w="http://schemas.openxmlformats.org/wordprocessingml/2006/main">
              <w:autoSpaceDN w:val="0"/>
              <w:autoSpaceDE w:val="0"/>
              <w:widowControl/>
              <w:spacing w:line="226" w:lineRule="exact" w:before="88"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300"/>
            <w:tcBorders/>
            <w:tcMar>
              <w:start w:w="0" w:type="dxa"/>
              <w:end w:w="0" w:type="dxa"/>
            </w:tcMar>
          </w:tcPr>
          <w:p>
            <w:pPr xmlns:w="http://schemas.openxmlformats.org/wordprocessingml/2006/main">
              <w:autoSpaceDN w:val="0"/>
              <w:autoSpaceDE w:val="0"/>
              <w:widowControl/>
              <w:spacing w:line="324" w:lineRule="exact" w:before="4"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7</w:t>
            </w:r>
          </w:p>
        </w:tc>
        <w:tc>
          <w:tcPr>
            <w:tcW w:type="dxa" w:w="245"/>
            <w:vMerge/>
            <w:tcBorders/>
          </w:tcPr>
          <w:p/>
        </w:tc>
        <w:tc>
          <w:tcPr>
            <w:tcW w:type="dxa" w:w="104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6" w:after="0"/>
              <w:ind w:left="0" w:right="132"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34"/>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4" w:after="0"/>
              <w:ind w:left="0" w:right="0" w:firstLine="0"/>
              <w:jc w:val="center"/>
            </w:pPr>
            <w:r xmlns:w="http://schemas.openxmlformats.org/wordprocessingml/2006/main">
              <w:rPr>
                <w:w w:val="98.26192061106363"/>
                <w:rFonts w:ascii="Helvetica" w:hAnsi="Helvetica" w:eastAsia="Helvetica"/>
                <w:b/>
                <w:i w:val="0"/>
                <w:color w:val="000000"/>
                <w:sz w:val="24"/>
              </w:rPr>
              <w:t xml:space="preserve">7</w:t>
            </w:r>
          </w:p>
        </w:tc>
        <w:tc>
          <w:tcPr>
            <w:tcW w:type="dxa" w:w="1680"/>
            <w:gridSpan w:val="1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46" w:lineRule="exact" w:before="0" w:after="0"/>
              <w:ind w:left="114" w:right="0" w:firstLine="0"/>
              <w:jc w:val="left"/>
            </w:pPr>
            <w:r xmlns:w="http://schemas.openxmlformats.org/wordprocessingml/2006/main">
              <w:rPr>
                <w:w w:val="98.26192061106363"/>
                <w:rFonts w:ascii="Helvetica" w:hAnsi="Helvetica" w:eastAsia="Helvetica"/>
                <w:b/>
                <w:i w:val="0"/>
                <w:color w:val="000000"/>
                <w:sz w:val="24"/>
              </w:rPr>
              <w:t xml:space="preserve">GW GW</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74"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24"/>
            <w:tcBorders/>
            <w:tcMar>
              <w:start w:w="0" w:type="dxa"/>
              <w:end w:w="0" w:type="dxa"/>
            </w:tcMar>
          </w:tcPr>
          <w:p>
            <w:pPr xmlns:w="http://schemas.openxmlformats.org/wordprocessingml/2006/main">
              <w:autoSpaceDN w:val="0"/>
              <w:autoSpaceDE w:val="0"/>
              <w:widowControl/>
              <w:spacing w:line="324" w:lineRule="exact" w:before="4"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65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46" w:lineRule="exact" w:before="0" w:after="0"/>
              <w:ind w:left="132" w:right="0" w:firstLine="0"/>
              <w:jc w:val="left"/>
            </w:pPr>
            <w:r xmlns:w="http://schemas.openxmlformats.org/wordprocessingml/2006/main">
              <w:rPr>
                <w:w w:val="98.26192061106363"/>
                <w:rFonts w:ascii="Helvetica" w:hAnsi="Helvetica" w:eastAsia="Helvetica"/>
                <w:b/>
                <w:i w:val="0"/>
                <w:color w:val="000000"/>
                <w:sz w:val="24"/>
              </w:rPr>
              <w:t xml:space="preserve">Ç ×</w:t>
            </w:r>
          </w:p>
        </w:tc>
        <w:tc>
          <w:tcPr>
            <w:tcW w:type="dxa" w:w="14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48" w:lineRule="exact" w:before="0" w:after="0"/>
              <w:ind w:left="172" w:right="0" w:firstLine="0"/>
              <w:jc w:val="left"/>
            </w:pPr>
            <w:r xmlns:w="http://schemas.openxmlformats.org/wordprocessingml/2006/main">
              <w:rPr>
                <w:w w:val="98.26192061106363"/>
                <w:rFonts w:ascii="Helvetica" w:hAnsi="Helvetica" w:eastAsia="Helvetica"/>
                <w:b/>
                <w:i w:val="0"/>
                <w:color w:val="000000"/>
                <w:sz w:val="24"/>
              </w:rPr>
              <w:t xml:space="preserve">ç ÷</w:t>
            </w:r>
          </w:p>
        </w:tc>
        <w:tc>
          <w:tcPr>
            <w:tcW w:type="dxa" w:w="245"/>
            <w:vMerge/>
            <w:tcBorders/>
          </w:tcPr>
          <w:p/>
        </w:tc>
      </w:tr>
      <w:tr>
        <w:trPr>
          <w:trHeight w:hRule="exact" w:val="327"/>
        </w:trPr>
        <w:tc>
          <w:tcPr>
            <w:tcW w:type="dxa" w:w="460"/>
            <w:tcBorders/>
            <w:tcMar>
              <w:start w:w="0" w:type="dxa"/>
              <w:end w:w="0" w:type="dxa"/>
            </w:tcMar>
          </w:tcPr>
          <w:p>
            <w:pPr xmlns:w="http://schemas.openxmlformats.org/wordprocessingml/2006/main">
              <w:autoSpaceDN w:val="0"/>
              <w:autoSpaceDE w:val="0"/>
              <w:widowControl/>
              <w:spacing w:line="226" w:lineRule="exact" w:before="94"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9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9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tcBorders/>
            <w:tcMar>
              <w:start w:w="0" w:type="dxa"/>
              <w:end w:w="0" w:type="dxa"/>
            </w:tcMar>
          </w:tcPr>
          <w:p>
            <w:pPr xmlns:w="http://schemas.openxmlformats.org/wordprocessingml/2006/main">
              <w:autoSpaceDN w:val="0"/>
              <w:autoSpaceDE w:val="0"/>
              <w:widowControl/>
              <w:spacing w:line="226" w:lineRule="exact" w:before="9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300"/>
            <w:vMerge w:val="restart"/>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48"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8</w:t>
            </w:r>
          </w:p>
        </w:tc>
        <w:tc>
          <w:tcPr>
            <w:tcW w:type="dxa" w:w="245"/>
            <w:vMerge/>
            <w:tcBorders/>
          </w:tcPr>
          <w:p/>
        </w:tc>
        <w:tc>
          <w:tcPr>
            <w:tcW w:type="dxa" w:w="340"/>
            <w:tcBorders/>
            <w:tcMar>
              <w:start w:w="0" w:type="dxa"/>
              <w:end w:w="0" w:type="dxa"/>
            </w:tcMar>
          </w:tcPr>
          <w:p>
            <w:pPr xmlns:w="http://schemas.openxmlformats.org/wordprocessingml/2006/main">
              <w:autoSpaceDN w:val="0"/>
              <w:autoSpaceDE w:val="0"/>
              <w:widowControl/>
              <w:spacing w:line="226" w:lineRule="exact" w:before="74" w:after="0"/>
              <w:ind w:left="0" w:right="10" w:firstLine="0"/>
              <w:jc w:val="right"/>
            </w:pPr>
            <w:r xmlns:w="http://schemas.openxmlformats.org/wordprocessingml/2006/main">
              <w:rPr>
                <w:w w:val="97.3501205444336"/>
                <w:rFonts w:ascii="Helvetica" w:hAnsi="Helvetica" w:eastAsia="Helvetica"/>
                <w:b w:val="0"/>
                <w:i w:val="0"/>
                <w:color w:val="000000"/>
                <w:sz w:val="17"/>
              </w:rPr>
              <w:t xml:space="preserve">学士学位</w:t>
            </w:r>
          </w:p>
        </w:tc>
        <w:tc>
          <w:tcPr>
            <w:tcW w:type="dxa" w:w="73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36"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02"/>
            <w:tcBorders/>
            <w:tcMar>
              <w:start w:w="0" w:type="dxa"/>
              <w:end w:w="0" w:type="dxa"/>
            </w:tcMar>
          </w:tcPr>
          <w:p>
            <w:pPr xmlns:w="http://schemas.openxmlformats.org/wordprocessingml/2006/main">
              <w:autoSpaceDN w:val="0"/>
              <w:autoSpaceDE w:val="0"/>
              <w:widowControl/>
              <w:spacing w:line="322" w:lineRule="exact" w:before="4" w:after="0"/>
              <w:ind w:left="0" w:right="0" w:firstLine="0"/>
              <w:jc w:val="center"/>
            </w:pPr>
            <w:r xmlns:w="http://schemas.openxmlformats.org/wordprocessingml/2006/main">
              <w:rPr>
                <w:w w:val="98.26192061106363"/>
                <w:rFonts w:ascii="Helvetica" w:hAnsi="Helvetica" w:eastAsia="Helvetica"/>
                <w:b/>
                <w:i w:val="0"/>
                <w:color w:val="000000"/>
                <w:sz w:val="24"/>
              </w:rPr>
              <w:t xml:space="preserve">8</w:t>
            </w:r>
          </w:p>
        </w:tc>
        <w:tc>
          <w:tcPr>
            <w:tcW w:type="dxa" w:w="9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2" w:lineRule="exact" w:before="0" w:after="0"/>
              <w:ind w:left="114" w:right="0" w:firstLine="0"/>
              <w:jc w:val="left"/>
            </w:pPr>
            <w:r xmlns:w="http://schemas.openxmlformats.org/wordprocessingml/2006/main">
              <w:rPr>
                <w:w w:val="98.26192061106363"/>
                <w:rFonts w:ascii="Helvetica" w:hAnsi="Helvetica" w:eastAsia="Helvetica"/>
                <w:b/>
                <w:i w:val="0"/>
                <w:color w:val="000000"/>
                <w:sz w:val="24"/>
              </w:rPr>
              <w:t xml:space="preserve">氢键</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162" w:right="0" w:firstLine="0"/>
              <w:jc w:val="left"/>
            </w:pPr>
            <w:r xmlns:w="http://schemas.openxmlformats.org/wordprocessingml/2006/main">
              <w:rPr>
                <w:w w:val="98.26192061106363"/>
                <w:rFonts w:ascii="Helvetica" w:hAnsi="Helvetica" w:eastAsia="Helvetica"/>
                <w:b/>
                <w:i w:val="0"/>
                <w:color w:val="000000"/>
                <w:sz w:val="24"/>
              </w:rPr>
              <w:t xml:space="preserve">十</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18"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48"/>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4"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292"/>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0" w:firstLine="0"/>
              <w:jc w:val="center"/>
            </w:pPr>
            <w:r xmlns:w="http://schemas.openxmlformats.org/wordprocessingml/2006/main">
              <w:rPr>
                <w:w w:val="98.26192061106363"/>
                <w:rFonts w:ascii="Helvetica" w:hAnsi="Helvetica" w:eastAsia="Helvetica"/>
                <w:b/>
                <w:i w:val="0"/>
                <w:color w:val="000000"/>
                <w:sz w:val="24"/>
              </w:rPr>
              <w:t xml:space="preserve">È</w:t>
            </w:r>
          </w:p>
        </w:tc>
        <w:tc>
          <w:tcPr>
            <w:tcW w:type="dxa" w:w="178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44" w:lineRule="exact" w:before="0" w:after="0"/>
              <w:ind w:left="160" w:right="0" w:firstLine="0"/>
              <w:jc w:val="left"/>
            </w:pPr>
            <w:r xmlns:w="http://schemas.openxmlformats.org/wordprocessingml/2006/main">
              <w:rPr>
                <w:w w:val="98.26192061106363"/>
                <w:rFonts w:ascii="Helvetica" w:hAnsi="Helvetica" w:eastAsia="Helvetica"/>
                <w:b/>
                <w:i w:val="0"/>
                <w:color w:val="000000"/>
                <w:sz w:val="24"/>
              </w:rPr>
              <w:t xml:space="preserve">Ø è ø</w:t>
            </w:r>
          </w:p>
        </w:tc>
        <w:tc>
          <w:tcPr>
            <w:tcW w:type="dxa" w:w="245"/>
            <w:vMerge/>
            <w:tcBorders/>
          </w:tcPr>
          <w:p/>
        </w:tc>
      </w:tr>
      <w:tr>
        <w:trPr>
          <w:trHeight w:hRule="exact" w:val="45"/>
        </w:trPr>
        <w:tc>
          <w:tcPr>
            <w:tcW w:type="dxa" w:w="46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04"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0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0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vMerge w:val="restart"/>
            <w:tcBorders/>
            <w:tcMar>
              <w:start w:w="0" w:type="dxa"/>
              <w:end w:w="0" w:type="dxa"/>
            </w:tcMar>
            <w:tcMar>
              <w:start w:w="0" w:type="dxa"/>
              <w:end w:w="0" w:type="dxa"/>
            </w:tcMar>
          </w:tcPr>
          <w:p>
            <w:pPr xmlns:w="http://schemas.openxmlformats.org/wordprocessingml/2006/main">
              <w:autoSpaceDN w:val="0"/>
              <w:autoSpaceDE w:val="0"/>
              <w:widowControl/>
              <w:spacing w:line="226" w:lineRule="exact" w:before="10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45"/>
            <w:vMerge/>
            <w:tcBorders/>
          </w:tcPr>
          <w:p/>
        </w:tc>
        <w:tc>
          <w:tcPr>
            <w:tcW w:type="dxa" w:w="245"/>
            <w:vMerge/>
            <w:tcBorders/>
          </w:tcPr>
          <w:p/>
        </w:tc>
        <w:tc>
          <w:tcPr>
            <w:tcW w:type="dxa" w:w="340"/>
            <w:vMerge w:val="restart"/>
            <w:tcBorders/>
            <w:tcMar>
              <w:start w:w="0" w:type="dxa"/>
              <w:end w:w="0" w:type="dxa"/>
            </w:tcMar>
            <w:tcMar>
              <w:start w:w="0" w:type="dxa"/>
              <w:end w:w="0" w:type="dxa"/>
            </w:tcMar>
          </w:tcPr>
          <w:p>
            <w:pPr xmlns:w="http://schemas.openxmlformats.org/wordprocessingml/2006/main">
              <w:autoSpaceDN w:val="0"/>
              <w:autoSpaceDE w:val="0"/>
              <w:widowControl/>
              <w:spacing w:line="224" w:lineRule="exact" w:before="78" w:after="0"/>
              <w:ind w:left="0" w:right="0" w:firstLine="0"/>
              <w:jc w:val="right"/>
            </w:pPr>
            <w:r xmlns:w="http://schemas.openxmlformats.org/wordprocessingml/2006/main">
              <w:rPr>
                <w:w w:val="97.3501205444336"/>
                <w:rFonts w:ascii="Helvetica" w:hAnsi="Helvetica" w:eastAsia="Helvetica"/>
                <w:b w:val="0"/>
                <w:i w:val="0"/>
                <w:color w:val="000000"/>
                <w:sz w:val="17"/>
              </w:rPr>
              <w:t xml:space="preserve">高温</w:t>
            </w:r>
          </w:p>
        </w:tc>
        <w:tc>
          <w:tcPr>
            <w:tcW w:type="dxa" w:w="738"/>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30"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02"/>
            <w:vMerge w:val="restart"/>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14" w:after="0"/>
              <w:ind w:left="0" w:right="0" w:firstLine="0"/>
              <w:jc w:val="center"/>
            </w:pPr>
            <w:r xmlns:w="http://schemas.openxmlformats.org/wordprocessingml/2006/main">
              <w:rPr>
                <w:w w:val="98.26192061106363"/>
                <w:rFonts w:ascii="Helvetica" w:hAnsi="Helvetica" w:eastAsia="Helvetica"/>
                <w:b/>
                <w:i w:val="0"/>
                <w:color w:val="000000"/>
                <w:sz w:val="24"/>
              </w:rPr>
              <w:t xml:space="preserve">9</w:t>
            </w:r>
          </w:p>
        </w:tc>
        <w:tc>
          <w:tcPr>
            <w:tcW w:type="dxa" w:w="300"/>
            <w:vMerge w:val="restart"/>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24" w:after="0"/>
              <w:ind w:left="0" w:right="74" w:firstLine="0"/>
              <w:jc w:val="right"/>
            </w:pPr>
            <w:r xmlns:w="http://schemas.openxmlformats.org/wordprocessingml/2006/main">
              <w:rPr>
                <w:w w:val="98.26192061106363"/>
                <w:rFonts w:ascii="Helvetica" w:hAnsi="Helvetica" w:eastAsia="Helvetica"/>
                <w:b/>
                <w:i w:val="0"/>
                <w:color w:val="000000"/>
                <w:sz w:val="24"/>
              </w:rPr>
              <w:t xml:space="preserve">我</w:t>
            </w:r>
          </w:p>
        </w:tc>
        <w:tc>
          <w:tcPr>
            <w:tcW w:type="dxa" w:w="38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4" w:after="0"/>
              <w:ind w:left="0" w:right="66" w:firstLine="0"/>
              <w:jc w:val="right"/>
            </w:pPr>
            <w:r xmlns:w="http://schemas.openxmlformats.org/wordprocessingml/2006/main">
              <w:rPr>
                <w:w w:val="98.26192061106363"/>
                <w:rFonts w:ascii="Helvetica" w:hAnsi="Helvetica" w:eastAsia="Helvetica"/>
                <w:b/>
                <w:i w:val="0"/>
                <w:color w:val="000000"/>
                <w:sz w:val="24"/>
              </w:rPr>
              <w:t xml:space="preserve">是</w:t>
            </w:r>
          </w:p>
        </w:tc>
        <w:tc>
          <w:tcPr>
            <w:tcW w:type="dxa" w:w="280"/>
            <w:gridSpan w:val="2"/>
            <w:vMerge w:val="restart"/>
            <w:tcBorders/>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4" w:after="0"/>
              <w:ind w:left="0" w:right="60" w:firstLine="0"/>
              <w:jc w:val="right"/>
            </w:pPr>
            <w:r xmlns:w="http://schemas.openxmlformats.org/wordprocessingml/2006/main">
              <w:rPr>
                <w:w w:val="98.26192061106363"/>
                <w:rFonts w:ascii="Helvetica" w:hAnsi="Helvetica" w:eastAsia="Helvetica"/>
                <w:b/>
                <w:i w:val="0"/>
                <w:color w:val="000000"/>
                <w:sz w:val="24"/>
              </w:rPr>
              <w:t xml:space="preserve">我</w:t>
            </w:r>
          </w:p>
        </w:tc>
        <w:tc>
          <w:tcPr>
            <w:tcW w:type="dxa" w:w="72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402" w:firstLine="0"/>
              <w:jc w:val="right"/>
            </w:pPr>
            <w:r xmlns:w="http://schemas.openxmlformats.org/wordprocessingml/2006/main">
              <w:rPr>
                <w:w w:val="98.26192061106363"/>
                <w:rFonts w:ascii="Helvetica" w:hAnsi="Helvetica" w:eastAsia="Helvetica"/>
                <w:b/>
                <w:i w:val="0"/>
                <w:color w:val="000000"/>
                <w:sz w:val="24"/>
              </w:rPr>
              <w:t xml:space="preserve">是</w:t>
            </w:r>
          </w:p>
        </w:tc>
        <w:tc>
          <w:tcPr>
            <w:tcW w:type="dxa" w:w="3060"/>
            <w:gridSpan w:val="1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1092" w:val="left"/>
              </w:tabs>
              <w:autoSpaceDE w:val="0"/>
              <w:widowControl/>
              <w:spacing w:line="336" w:lineRule="exact" w:before="0" w:after="0"/>
              <w:ind w:left="442" w:right="0" w:firstLine="0"/>
              <w:jc w:val="left"/>
            </w:pPr>
            <w:r xmlns:w="http://schemas.openxmlformats.org/wordprocessingml/2006/main">
              <w:rPr>
                <w:w w:val="98.26192061106363"/>
                <w:rFonts w:ascii="Helvetica" w:hAnsi="Helvetica" w:eastAsia="Helvetica"/>
                <w:b/>
                <w:i w:val="0"/>
                <w:color w:val="000000"/>
                <w:sz w:val="24"/>
              </w:rPr>
              <w:t xml:space="preserve">© ¹ </w:t>
            </w:r>
            <w:r xmlns:w="http://schemas.openxmlformats.org/wordprocessingml/2006/main">
              <w:tab xmlns:w="http://schemas.openxmlformats.org/wordprocessingml/2006/main"/>
            </w:r>
            <w:r xmlns:w="http://schemas.openxmlformats.org/wordprocessingml/2006/main">
              <w:rPr>
                <w:w w:val="98.26192061106363"/>
                <w:rFonts w:ascii="Helvetica" w:hAnsi="Helvetica" w:eastAsia="Helvetica"/>
                <w:b/>
                <w:i w:val="0"/>
                <w:color w:val="000000"/>
                <w:sz w:val="24"/>
              </w:rPr>
              <w:t xml:space="preserve">É Ù é ù</w:t>
            </w:r>
          </w:p>
          <w:p>
            <w:pPr xmlns:w="http://schemas.openxmlformats.org/wordprocessingml/2006/main">
              <w:autoSpaceDN w:val="0"/>
              <w:tabs>
                <w:tab w:pos="822" w:val="left"/>
                <w:tab w:pos="1112" w:val="left"/>
              </w:tabs>
              <w:autoSpaceDE w:val="0"/>
              <w:widowControl/>
              <w:spacing w:line="324" w:lineRule="exact" w:before="0" w:after="0"/>
              <w:ind w:left="464" w:right="0" w:firstLine="0"/>
              <w:jc w:val="left"/>
            </w:pPr>
            <w:r xmlns:w="http://schemas.openxmlformats.org/wordprocessingml/2006/main">
              <w:rPr>
                <w:w w:val="98.26192061106363"/>
                <w:rFonts w:ascii="Helvetica" w:hAnsi="Helvetica" w:eastAsia="Helvetica"/>
                <w:b/>
                <w:i w:val="0"/>
                <w:color w:val="000000"/>
                <w:sz w:val="24"/>
              </w:rPr>
              <w:t xml:space="preserve">ª </w:t>
            </w:r>
            <w:r xmlns:w="http://schemas.openxmlformats.org/wordprocessingml/2006/main">
              <w:tab xmlns:w="http://schemas.openxmlformats.org/wordprocessingml/2006/main"/>
            </w:r>
            <w:r xmlns:w="http://schemas.openxmlformats.org/wordprocessingml/2006/main">
              <w:rPr>
                <w:w w:val="98.26192061106363"/>
                <w:rFonts w:ascii="Helvetica" w:hAnsi="Helvetica" w:eastAsia="Helvetica"/>
                <w:b/>
                <w:i w:val="0"/>
                <w:color w:val="000000"/>
                <w:sz w:val="24"/>
              </w:rPr>
              <w:t xml:space="preserve">º </w:t>
            </w:r>
            <w:r xmlns:w="http://schemas.openxmlformats.org/wordprocessingml/2006/main">
              <w:tab xmlns:w="http://schemas.openxmlformats.org/wordprocessingml/2006/main"/>
            </w:r>
            <w:r xmlns:w="http://schemas.openxmlformats.org/wordprocessingml/2006/main">
              <w:rPr>
                <w:w w:val="98.26192061106363"/>
                <w:rFonts w:ascii="Helvetica" w:hAnsi="Helvetica" w:eastAsia="Helvetica"/>
                <w:b/>
                <w:i w:val="0"/>
                <w:color w:val="000000"/>
                <w:sz w:val="24"/>
              </w:rPr>
              <w:t xml:space="preserve">Ê Ú ê ú</w:t>
            </w:r>
          </w:p>
          <w:p>
            <w:pPr xmlns:w="http://schemas.openxmlformats.org/wordprocessingml/2006/main">
              <w:autoSpaceDN w:val="0"/>
              <w:tabs>
                <w:tab w:pos="790" w:val="left"/>
              </w:tabs>
              <w:autoSpaceDE w:val="0"/>
              <w:widowControl/>
              <w:spacing w:line="324" w:lineRule="exact" w:before="0" w:after="0"/>
              <w:ind w:left="442" w:right="0" w:firstLine="0"/>
              <w:jc w:val="left"/>
            </w:pPr>
            <w:r xmlns:w="http://schemas.openxmlformats.org/wordprocessingml/2006/main">
              <w:rPr>
                <w:w w:val="98.26192061106363"/>
                <w:rFonts w:ascii="Helvetica" w:hAnsi="Helvetica" w:eastAsia="Helvetica"/>
                <w:b/>
                <w:i w:val="0"/>
                <w:color w:val="000000"/>
                <w:sz w:val="24"/>
              </w:rPr>
              <w:t xml:space="preserve">«» Ë Û ë û</w:t>
            </w:r>
          </w:p>
        </w:tc>
        <w:tc>
          <w:tcPr>
            <w:tcW w:type="dxa" w:w="245"/>
            <w:vMerge/>
            <w:tcBorders/>
          </w:tcPr>
          <w:p/>
        </w:tc>
      </w:tr>
      <w:tr>
        <w:trPr>
          <w:trHeight w:hRule="exact" w:val="302"/>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300"/>
            <w:tcBorders/>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9</w:t>
            </w:r>
          </w:p>
        </w:tc>
        <w:tc>
          <w:tcPr>
            <w:tcW w:type="dxa" w:w="245"/>
            <w:vMerge/>
            <w:tcBorders/>
          </w:tcPr>
          <w:p/>
        </w:tc>
        <w:tc>
          <w:tcPr>
            <w:tcW w:type="dxa" w:w="245"/>
            <w:vMerge/>
            <w:tcBorders/>
          </w:tcPr>
          <w:p/>
        </w:tc>
        <w:tc>
          <w:tcPr>
            <w:tcW w:type="dxa" w:w="1470"/>
            <w:gridSpan w:val="6"/>
            <w:vMerge/>
            <w:tcBorders/>
          </w:tcPr>
          <w:p/>
        </w:tc>
        <w:tc>
          <w:tcPr>
            <w:tcW w:type="dxa" w:w="245"/>
            <w:vMerge/>
            <w:tcBorders/>
          </w:tcPr>
          <w:p/>
        </w:tc>
        <w:tc>
          <w:tcPr>
            <w:tcW w:type="dxa" w:w="245"/>
            <w:vMerge/>
            <w:tcBorders/>
          </w:tcPr>
          <w:p/>
        </w:tc>
        <w:tc>
          <w:tcPr>
            <w:tcW w:type="dxa" w:w="490"/>
            <w:gridSpan w:val="2"/>
            <w:vMerge/>
            <w:tcBorders/>
          </w:tcPr>
          <w:p/>
        </w:tc>
        <w:tc>
          <w:tcPr>
            <w:tcW w:type="dxa" w:w="490"/>
            <w:gridSpan w:val="2"/>
            <w:vMerge/>
            <w:tcBorders/>
          </w:tcPr>
          <w:p/>
        </w:tc>
        <w:tc>
          <w:tcPr>
            <w:tcW w:type="dxa" w:w="1225"/>
            <w:gridSpan w:val="5"/>
            <w:vMerge/>
            <w:tcBorders/>
          </w:tcPr>
          <w:p/>
        </w:tc>
        <w:tc>
          <w:tcPr>
            <w:tcW w:type="dxa" w:w="2940"/>
            <w:gridSpan w:val="12"/>
            <w:vMerge/>
            <w:tcBorders/>
          </w:tcPr>
          <w:p/>
        </w:tc>
        <w:tc>
          <w:tcPr>
            <w:tcW w:type="dxa" w:w="245"/>
            <w:vMerge/>
            <w:tcBorders/>
          </w:tcPr>
          <w:p/>
        </w:tc>
      </w:tr>
      <w:tr>
        <w:trPr>
          <w:trHeight w:hRule="exact" w:val="338"/>
        </w:trPr>
        <w:tc>
          <w:tcPr>
            <w:tcW w:type="dxa" w:w="460"/>
            <w:tcBorders/>
            <w:tcMar>
              <w:start w:w="0" w:type="dxa"/>
              <w:end w:w="0" w:type="dxa"/>
            </w:tcMar>
          </w:tcPr>
          <w:p>
            <w:pPr xmlns:w="http://schemas.openxmlformats.org/wordprocessingml/2006/main">
              <w:autoSpaceDN w:val="0"/>
              <w:autoSpaceDE w:val="0"/>
              <w:widowControl/>
              <w:spacing w:line="226" w:lineRule="exact" w:before="92"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tcBorders/>
            <w:tcMar>
              <w:start w:w="0" w:type="dxa"/>
              <w:end w:w="0" w:type="dxa"/>
            </w:tcMar>
          </w:tcPr>
          <w:p>
            <w:pPr xmlns:w="http://schemas.openxmlformats.org/wordprocessingml/2006/main">
              <w:autoSpaceDN w:val="0"/>
              <w:autoSpaceDE w:val="0"/>
              <w:widowControl/>
              <w:spacing w:line="226" w:lineRule="exact" w:before="92"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300"/>
            <w:tcBorders/>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10</w:t>
            </w:r>
          </w:p>
        </w:tc>
        <w:tc>
          <w:tcPr>
            <w:tcW w:type="dxa" w:w="245"/>
            <w:vMerge/>
            <w:tcBorders/>
          </w:tcPr>
          <w:p/>
        </w:tc>
        <w:tc>
          <w:tcPr>
            <w:tcW w:type="dxa" w:w="340"/>
            <w:tcBorders/>
            <w:tcMar>
              <w:start w:w="0" w:type="dxa"/>
              <w:end w:w="0" w:type="dxa"/>
            </w:tcMar>
          </w:tcPr>
          <w:p>
            <w:pPr xmlns:w="http://schemas.openxmlformats.org/wordprocessingml/2006/main">
              <w:autoSpaceDN w:val="0"/>
              <w:autoSpaceDE w:val="0"/>
              <w:widowControl/>
              <w:spacing w:line="224" w:lineRule="exact" w:before="66" w:after="0"/>
              <w:ind w:left="0" w:right="10" w:firstLine="0"/>
              <w:jc w:val="right"/>
            </w:pPr>
            <w:r xmlns:w="http://schemas.openxmlformats.org/wordprocessingml/2006/main">
              <w:rPr>
                <w:w w:val="97.3501205444336"/>
                <w:rFonts w:ascii="Helvetica" w:hAnsi="Helvetica" w:eastAsia="Helvetica"/>
                <w:b w:val="0"/>
                <w:i w:val="0"/>
                <w:color w:val="000000"/>
                <w:sz w:val="17"/>
              </w:rPr>
              <w:t xml:space="preserve">低频</w:t>
            </w:r>
          </w:p>
        </w:tc>
        <w:tc>
          <w:tcPr>
            <w:tcW w:type="dxa" w:w="73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16" w:after="0"/>
              <w:ind w:left="0" w:right="132"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02"/>
            <w:tcBorders/>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300"/>
            <w:tcBorders/>
            <w:tcMar>
              <w:start w:w="0" w:type="dxa"/>
              <w:end w:w="0" w:type="dxa"/>
            </w:tcMar>
          </w:tcPr>
          <w:p>
            <w:pPr xmlns:w="http://schemas.openxmlformats.org/wordprocessingml/2006/main">
              <w:autoSpaceDN w:val="0"/>
              <w:autoSpaceDE w:val="0"/>
              <w:widowControl/>
              <w:spacing w:line="322" w:lineRule="exact" w:before="16" w:after="0"/>
              <w:ind w:left="0" w:right="46" w:firstLine="0"/>
              <w:jc w:val="right"/>
            </w:pPr>
            <w:r xmlns:w="http://schemas.openxmlformats.org/wordprocessingml/2006/main">
              <w:rPr>
                <w:w w:val="98.26192061106363"/>
                <w:rFonts w:ascii="Helvetica" w:hAnsi="Helvetica" w:eastAsia="Helvetica"/>
                <w:b/>
                <w:i w:val="0"/>
                <w:color w:val="000000"/>
                <w:sz w:val="24"/>
              </w:rPr>
              <w:t xml:space="preserve">J</w:t>
            </w:r>
          </w:p>
        </w:tc>
        <w:tc>
          <w:tcPr>
            <w:tcW w:type="dxa" w:w="41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2" w:after="0"/>
              <w:ind w:left="0" w:right="0" w:firstLine="0"/>
              <w:jc w:val="center"/>
            </w:pPr>
            <w:r xmlns:w="http://schemas.openxmlformats.org/wordprocessingml/2006/main">
              <w:rPr>
                <w:w w:val="98.26192061106363"/>
                <w:rFonts w:ascii="Helvetica" w:hAnsi="Helvetica" w:eastAsia="Helvetica"/>
                <w:b/>
                <w:i w:val="0"/>
                <w:color w:val="000000"/>
                <w:sz w:val="24"/>
              </w:rPr>
              <w:t xml:space="preserve">是</w:t>
            </w:r>
          </w:p>
        </w:tc>
        <w:tc>
          <w:tcPr>
            <w:tcW w:type="dxa" w:w="250"/>
            <w:tcBorders/>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杰</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176" w:right="0" w:firstLine="0"/>
              <w:jc w:val="left"/>
            </w:pPr>
            <w:r xmlns:w="http://schemas.openxmlformats.org/wordprocessingml/2006/main">
              <w:rPr>
                <w:w w:val="98.26192061106363"/>
                <w:rFonts w:ascii="Helvetica" w:hAnsi="Helvetica" w:eastAsia="Helvetica"/>
                <w:b/>
                <w:i w:val="0"/>
                <w:color w:val="000000"/>
                <w:sz w:val="24"/>
              </w:rPr>
              <w:t xml:space="preserve">是</w:t>
            </w:r>
          </w:p>
        </w:tc>
        <w:tc>
          <w:tcPr>
            <w:tcW w:type="dxa" w:w="2940"/>
            <w:gridSpan w:val="12"/>
            <w:vMerge/>
            <w:tcBorders/>
          </w:tcPr>
          <w:p/>
        </w:tc>
        <w:tc>
          <w:tcPr>
            <w:tcW w:type="dxa" w:w="245"/>
            <w:vMerge/>
            <w:tcBorders/>
          </w:tcPr>
          <w:p/>
        </w:tc>
      </w:tr>
      <w:tr>
        <w:trPr>
          <w:trHeight w:hRule="exact" w:val="327"/>
        </w:trPr>
        <w:tc>
          <w:tcPr>
            <w:tcW w:type="dxa" w:w="460"/>
            <w:tcBorders/>
            <w:tcMar>
              <w:start w:w="0" w:type="dxa"/>
              <w:end w:w="0" w:type="dxa"/>
            </w:tcMar>
          </w:tcPr>
          <w:p>
            <w:pPr xmlns:w="http://schemas.openxmlformats.org/wordprocessingml/2006/main">
              <w:autoSpaceDN w:val="0"/>
              <w:autoSpaceDE w:val="0"/>
              <w:widowControl/>
              <w:spacing w:line="226" w:lineRule="exact" w:before="88"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0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300"/>
            <w:tcBorders/>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11</w:t>
            </w:r>
          </w:p>
        </w:tc>
        <w:tc>
          <w:tcPr>
            <w:tcW w:type="dxa" w:w="245"/>
            <w:vMerge/>
            <w:tcBorders/>
          </w:tcPr>
          <w:p/>
        </w:tc>
        <w:tc>
          <w:tcPr>
            <w:tcW w:type="dxa" w:w="340"/>
            <w:tcBorders/>
            <w:tcMar>
              <w:start w:w="0" w:type="dxa"/>
              <w:end w:w="0" w:type="dxa"/>
            </w:tcMar>
          </w:tcPr>
          <w:p>
            <w:pPr xmlns:w="http://schemas.openxmlformats.org/wordprocessingml/2006/main">
              <w:autoSpaceDN w:val="0"/>
              <w:autoSpaceDE w:val="0"/>
              <w:widowControl/>
              <w:spacing w:line="224" w:lineRule="exact" w:before="64" w:after="0"/>
              <w:ind w:left="0" w:right="0" w:firstLine="0"/>
              <w:jc w:val="right"/>
            </w:pPr>
            <w:r xmlns:w="http://schemas.openxmlformats.org/wordprocessingml/2006/main">
              <w:rPr>
                <w:w w:val="97.3501205444336"/>
                <w:rFonts w:ascii="Helvetica" w:hAnsi="Helvetica" w:eastAsia="Helvetica"/>
                <w:b w:val="0"/>
                <w:i w:val="0"/>
                <w:color w:val="000000"/>
                <w:sz w:val="17"/>
              </w:rPr>
              <w:t xml:space="preserve">室性心动过速</w:t>
            </w:r>
          </w:p>
        </w:tc>
        <w:tc>
          <w:tcPr>
            <w:tcW w:type="dxa" w:w="73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2" w:after="0"/>
              <w:ind w:left="0" w:right="110"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02"/>
            <w:tcBorders/>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300"/>
            <w:tcBorders/>
            <w:tcMar>
              <w:start w:w="0" w:type="dxa"/>
              <w:end w:w="0" w:type="dxa"/>
            </w:tcMar>
          </w:tcPr>
          <w:p>
            <w:pPr xmlns:w="http://schemas.openxmlformats.org/wordprocessingml/2006/main">
              <w:autoSpaceDN w:val="0"/>
              <w:autoSpaceDE w:val="0"/>
              <w:widowControl/>
              <w:spacing w:line="324" w:lineRule="exact" w:before="4" w:after="0"/>
              <w:ind w:left="0" w:right="0" w:firstLine="0"/>
              <w:jc w:val="center"/>
            </w:pPr>
            <w:r xmlns:w="http://schemas.openxmlformats.org/wordprocessingml/2006/main">
              <w:rPr>
                <w:w w:val="98.26192061106363"/>
                <w:rFonts w:ascii="Helvetica" w:hAnsi="Helvetica" w:eastAsia="Helvetica"/>
                <w:b/>
                <w:i w:val="0"/>
                <w:color w:val="000000"/>
                <w:sz w:val="24"/>
              </w:rPr>
              <w:t xml:space="preserve">钾</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28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24" w:firstLine="0"/>
              <w:jc w:val="right"/>
            </w:pPr>
            <w:r xmlns:w="http://schemas.openxmlformats.org/wordprocessingml/2006/main">
              <w:rPr>
                <w:w w:val="98.26192061106363"/>
                <w:rFonts w:ascii="Helvetica" w:hAnsi="Helvetica" w:eastAsia="Helvetica"/>
                <w:b/>
                <w:i w:val="0"/>
                <w:color w:val="000000"/>
                <w:sz w:val="24"/>
              </w:rPr>
              <w:t xml:space="preserve">钾</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428"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2940"/>
            <w:gridSpan w:val="12"/>
            <w:vMerge/>
            <w:tcBorders/>
          </w:tcPr>
          <w:p/>
        </w:tc>
        <w:tc>
          <w:tcPr>
            <w:tcW w:type="dxa" w:w="245"/>
            <w:vMerge/>
            <w:tcBorders/>
          </w:tcPr>
          <w:p/>
        </w:tc>
      </w:tr>
      <w:tr>
        <w:trPr>
          <w:trHeight w:hRule="exact" w:val="357"/>
        </w:trPr>
        <w:tc>
          <w:tcPr>
            <w:tcW w:type="dxa" w:w="460"/>
            <w:tcBorders/>
            <w:tcMar>
              <w:start w:w="0" w:type="dxa"/>
              <w:end w:w="0" w:type="dxa"/>
            </w:tcMar>
          </w:tcPr>
          <w:p>
            <w:pPr xmlns:w="http://schemas.openxmlformats.org/wordprocessingml/2006/main">
              <w:autoSpaceDN w:val="0"/>
              <w:autoSpaceDE w:val="0"/>
              <w:widowControl/>
              <w:spacing w:line="226" w:lineRule="exact" w:before="96"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9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9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tcBorders/>
            <w:tcMar>
              <w:start w:w="0" w:type="dxa"/>
              <w:end w:w="0" w:type="dxa"/>
            </w:tcMar>
          </w:tcPr>
          <w:p>
            <w:pPr xmlns:w="http://schemas.openxmlformats.org/wordprocessingml/2006/main">
              <w:autoSpaceDN w:val="0"/>
              <w:autoSpaceDE w:val="0"/>
              <w:widowControl/>
              <w:spacing w:line="226" w:lineRule="exact" w:before="9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300"/>
            <w:tcBorders/>
            <w:tcMar>
              <w:start w:w="0" w:type="dxa"/>
              <w:end w:w="0" w:type="dxa"/>
            </w:tcMar>
          </w:tcPr>
          <w:p>
            <w:pPr xmlns:w="http://schemas.openxmlformats.org/wordprocessingml/2006/main">
              <w:autoSpaceDN w:val="0"/>
              <w:autoSpaceDE w:val="0"/>
              <w:widowControl/>
              <w:spacing w:line="324" w:lineRule="exact" w:before="32"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12</w:t>
            </w:r>
          </w:p>
        </w:tc>
        <w:tc>
          <w:tcPr>
            <w:tcW w:type="dxa" w:w="245"/>
            <w:vMerge/>
            <w:tcBorders/>
          </w:tcPr>
          <w:p/>
        </w:tc>
        <w:tc>
          <w:tcPr>
            <w:tcW w:type="dxa" w:w="340"/>
            <w:tcBorders/>
            <w:tcMar>
              <w:start w:w="0" w:type="dxa"/>
              <w:end w:w="0" w:type="dxa"/>
            </w:tcMar>
          </w:tcPr>
          <w:p>
            <w:pPr xmlns:w="http://schemas.openxmlformats.org/wordprocessingml/2006/main">
              <w:autoSpaceDN w:val="0"/>
              <w:autoSpaceDE w:val="0"/>
              <w:widowControl/>
              <w:spacing w:line="226" w:lineRule="exact" w:before="68" w:after="0"/>
              <w:ind w:left="0" w:right="0" w:firstLine="0"/>
              <w:jc w:val="right"/>
            </w:pPr>
            <w:r xmlns:w="http://schemas.openxmlformats.org/wordprocessingml/2006/main">
              <w:rPr>
                <w:w w:val="97.3501205444336"/>
                <w:rFonts w:ascii="Helvetica" w:hAnsi="Helvetica" w:eastAsia="Helvetica"/>
                <w:b w:val="0"/>
                <w:i w:val="0"/>
                <w:color w:val="000000"/>
                <w:sz w:val="17"/>
              </w:rPr>
              <w:t xml:space="preserve">FF</w:t>
            </w:r>
          </w:p>
        </w:tc>
        <w:tc>
          <w:tcPr>
            <w:tcW w:type="dxa" w:w="73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42"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02"/>
            <w:tcBorders/>
            <w:tcMar>
              <w:start w:w="0" w:type="dxa"/>
              <w:end w:w="0" w:type="dxa"/>
            </w:tcMar>
          </w:tcPr>
          <w:p>
            <w:pPr xmlns:w="http://schemas.openxmlformats.org/wordprocessingml/2006/main">
              <w:autoSpaceDN w:val="0"/>
              <w:autoSpaceDE w:val="0"/>
              <w:widowControl/>
              <w:spacing w:line="322" w:lineRule="exact" w:before="26" w:after="0"/>
              <w:ind w:left="0" w:right="0" w:firstLine="0"/>
              <w:jc w:val="center"/>
            </w:pPr>
            <w:r xmlns:w="http://schemas.openxmlformats.org/wordprocessingml/2006/main">
              <w:rPr>
                <w:w w:val="98.26192061106363"/>
                <w:rFonts w:ascii="Helvetica" w:hAnsi="Helvetica" w:eastAsia="Helvetica"/>
                <w:b/>
                <w:i w:val="0"/>
                <w:color w:val="000000"/>
                <w:sz w:val="24"/>
              </w:rPr>
              <w:t xml:space="preserve">&lt;</w:t>
            </w:r>
          </w:p>
        </w:tc>
        <w:tc>
          <w:tcPr>
            <w:tcW w:type="dxa" w:w="300"/>
            <w:tcBorders/>
            <w:tcMar>
              <w:start w:w="0" w:type="dxa"/>
              <w:end w:w="0" w:type="dxa"/>
            </w:tcMar>
          </w:tcPr>
          <w:p>
            <w:pPr xmlns:w="http://schemas.openxmlformats.org/wordprocessingml/2006/main">
              <w:autoSpaceDN w:val="0"/>
              <w:autoSpaceDE w:val="0"/>
              <w:widowControl/>
              <w:spacing w:line="322" w:lineRule="exact" w:before="14" w:after="0"/>
              <w:ind w:left="0" w:right="24" w:firstLine="0"/>
              <w:jc w:val="right"/>
            </w:pPr>
            <w:r xmlns:w="http://schemas.openxmlformats.org/wordprocessingml/2006/main">
              <w:rPr>
                <w:w w:val="98.26192061106363"/>
                <w:rFonts w:ascii="Helvetica" w:hAnsi="Helvetica" w:eastAsia="Helvetica"/>
                <w:b/>
                <w:i w:val="0"/>
                <w:color w:val="000000"/>
                <w:sz w:val="24"/>
              </w:rPr>
              <w:t xml:space="preserve">大号</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14" w:after="0"/>
              <w:ind w:left="0" w:right="116"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1000"/>
            <w:gridSpan w:val="7"/>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tabs>
                <w:tab w:pos="488" w:val="left"/>
              </w:tabs>
              <w:autoSpaceDE w:val="0"/>
              <w:widowControl/>
              <w:spacing w:line="324" w:lineRule="exact" w:before="0" w:after="0"/>
              <w:ind w:left="140" w:right="0" w:firstLine="0"/>
              <w:jc w:val="left"/>
            </w:pPr>
            <w:r xmlns:w="http://schemas.openxmlformats.org/wordprocessingml/2006/main">
              <w:rPr>
                <w:w w:val="98.26192061106363"/>
                <w:rFonts w:ascii="Helvetica" w:hAnsi="Helvetica" w:eastAsia="Helvetica"/>
                <w:b/>
                <w:i w:val="0"/>
                <w:color w:val="000000"/>
                <w:sz w:val="24"/>
              </w:rPr>
              <w:t xml:space="preserve">升 |</w:t>
            </w:r>
          </w:p>
          <w:p>
            <w:pPr xmlns:w="http://schemas.openxmlformats.org/wordprocessingml/2006/main">
              <w:autoSpaceDN w:val="0"/>
              <w:autoSpaceDE w:val="0"/>
              <w:widowControl/>
              <w:spacing w:line="334" w:lineRule="exact" w:before="0" w:after="0"/>
              <w:ind w:left="80" w:right="0" w:firstLine="0"/>
              <w:jc w:val="left"/>
            </w:pPr>
            <w:r xmlns:w="http://schemas.openxmlformats.org/wordprocessingml/2006/main">
              <w:rPr>
                <w:w w:val="98.26192061106363"/>
                <w:rFonts w:ascii="Helvetica" w:hAnsi="Helvetica" w:eastAsia="Helvetica"/>
                <w:b/>
                <w:i w:val="0"/>
                <w:color w:val="000000"/>
                <w:sz w:val="24"/>
              </w:rPr>
              <w:t xml:space="preserve">米}</w:t>
            </w:r>
          </w:p>
        </w:tc>
        <w:tc>
          <w:tcPr>
            <w:tcW w:type="dxa" w:w="1064"/>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4" w:lineRule="exact" w:before="2" w:after="0"/>
              <w:ind w:left="0" w:right="124" w:firstLine="0"/>
              <w:jc w:val="right"/>
            </w:pPr>
            <w:r xmlns:w="http://schemas.openxmlformats.org/wordprocessingml/2006/main">
              <w:rPr>
                <w:w w:val="98.26192061106363"/>
                <w:rFonts w:ascii="Helvetica" w:hAnsi="Helvetica" w:eastAsia="Helvetica"/>
                <w:b/>
                <w:i w:val="0"/>
                <w:color w:val="000000"/>
                <w:sz w:val="24"/>
              </w:rPr>
              <w:t xml:space="preserve">¬ ¼</w:t>
            </w:r>
          </w:p>
        </w:tc>
        <w:tc>
          <w:tcPr>
            <w:tcW w:type="dxa" w:w="216"/>
            <w:tcBorders/>
            <w:tcMar>
              <w:start w:w="0" w:type="dxa"/>
              <w:end w:w="0" w:type="dxa"/>
            </w:tcMar>
          </w:tcPr>
          <w:p>
            <w:pPr xmlns:w="http://schemas.openxmlformats.org/wordprocessingml/2006/main">
              <w:autoSpaceDN w:val="0"/>
              <w:autoSpaceDE w:val="0"/>
              <w:widowControl/>
              <w:spacing w:line="324" w:lineRule="exact" w:before="32" w:after="0"/>
              <w:ind w:left="0" w:right="0" w:firstLine="0"/>
              <w:jc w:val="center"/>
            </w:pPr>
            <w:r xmlns:w="http://schemas.openxmlformats.org/wordprocessingml/2006/main">
              <w:rPr>
                <w:w w:val="98.26192061106363"/>
                <w:rFonts w:ascii="Helvetica" w:hAnsi="Helvetica" w:eastAsia="Helvetica"/>
                <w:b/>
                <w:i w:val="0"/>
                <w:color w:val="000000"/>
                <w:sz w:val="24"/>
              </w:rPr>
              <w:t xml:space="preserve">我</w:t>
            </w:r>
          </w:p>
        </w:tc>
        <w:tc>
          <w:tcPr>
            <w:tcW w:type="dxa" w:w="340"/>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34" w:after="0"/>
              <w:ind w:left="0" w:right="10" w:firstLine="0"/>
              <w:jc w:val="right"/>
            </w:pPr>
            <w:r xmlns:w="http://schemas.openxmlformats.org/wordprocessingml/2006/main">
              <w:rPr>
                <w:w w:val="98.26192061106363"/>
                <w:rFonts w:ascii="Helvetica" w:hAnsi="Helvetica" w:eastAsia="Helvetica"/>
                <w:b/>
                <w:i w:val="0"/>
                <w:color w:val="000000"/>
                <w:sz w:val="24"/>
              </w:rPr>
              <w:t xml:space="preserve">Ü</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14" w:after="0"/>
              <w:ind w:left="0" w:right="118" w:firstLine="0"/>
              <w:jc w:val="right"/>
            </w:pPr>
            <w:r xmlns:w="http://schemas.openxmlformats.org/wordprocessingml/2006/main">
              <w:rPr>
                <w:w w:val="98.26192061106363"/>
                <w:rFonts w:ascii="Helvetica" w:hAnsi="Helvetica" w:eastAsia="Helvetica"/>
                <w:b/>
                <w:i w:val="0"/>
                <w:color w:val="000000"/>
                <w:sz w:val="24"/>
              </w:rPr>
              <w:t xml:space="preserve">我</w:t>
            </w:r>
          </w:p>
        </w:tc>
        <w:tc>
          <w:tcPr>
            <w:tcW w:type="dxa" w:w="1060"/>
            <w:tcBorders/>
            <w:tcMar>
              <w:start w:w="0" w:type="dxa"/>
              <w:end w:w="0" w:type="dxa"/>
            </w:tcMar>
          </w:tcPr>
          <w:p>
            <w:pPr xmlns:w="http://schemas.openxmlformats.org/wordprocessingml/2006/main">
              <w:autoSpaceDN w:val="0"/>
              <w:autoSpaceDE w:val="0"/>
              <w:widowControl/>
              <w:spacing w:line="322" w:lineRule="exact" w:before="2" w:after="0"/>
              <w:ind w:left="92" w:right="0" w:firstLine="0"/>
              <w:jc w:val="left"/>
            </w:pPr>
            <w:r xmlns:w="http://schemas.openxmlformats.org/wordprocessingml/2006/main">
              <w:rPr>
                <w:w w:val="98.26192061106363"/>
                <w:rFonts w:ascii="Helvetica" w:hAnsi="Helvetica" w:eastAsia="Helvetica"/>
                <w:b/>
                <w:i w:val="0"/>
                <w:color w:val="000000"/>
                <w:sz w:val="24"/>
              </w:rPr>
              <w:t xml:space="preserve">ü</w:t>
            </w:r>
          </w:p>
        </w:tc>
        <w:tc>
          <w:tcPr>
            <w:tcW w:type="dxa" w:w="245"/>
            <w:vMerge/>
            <w:tcBorders/>
          </w:tcPr>
          <w:p/>
        </w:tc>
      </w:tr>
      <w:tr>
        <w:trPr>
          <w:trHeight w:hRule="exact" w:val="318"/>
        </w:trPr>
        <w:tc>
          <w:tcPr>
            <w:tcW w:type="dxa" w:w="460"/>
            <w:tcBorders/>
            <w:tcMar>
              <w:start w:w="0" w:type="dxa"/>
              <w:end w:w="0" w:type="dxa"/>
            </w:tcMar>
          </w:tcPr>
          <w:p>
            <w:pPr xmlns:w="http://schemas.openxmlformats.org/wordprocessingml/2006/main">
              <w:autoSpaceDN w:val="0"/>
              <w:autoSpaceDE w:val="0"/>
              <w:widowControl/>
              <w:spacing w:line="224" w:lineRule="exact" w:before="74"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4" w:lineRule="exact" w:before="7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4" w:lineRule="exact" w:before="7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220"/>
            <w:tcBorders/>
            <w:tcMar>
              <w:start w:w="0" w:type="dxa"/>
              <w:end w:w="0" w:type="dxa"/>
            </w:tcMar>
          </w:tcPr>
          <w:p>
            <w:pPr xmlns:w="http://schemas.openxmlformats.org/wordprocessingml/2006/main">
              <w:autoSpaceDN w:val="0"/>
              <w:autoSpaceDE w:val="0"/>
              <w:widowControl/>
              <w:spacing w:line="224" w:lineRule="exact" w:before="74"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300"/>
            <w:tcBorders/>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十三</w:t>
            </w:r>
          </w:p>
        </w:tc>
        <w:tc>
          <w:tcPr>
            <w:tcW w:type="dxa" w:w="245"/>
            <w:vMerge/>
            <w:tcBorders/>
          </w:tcPr>
          <w:p/>
        </w:tc>
        <w:tc>
          <w:tcPr>
            <w:tcW w:type="dxa" w:w="340"/>
            <w:tcBorders/>
            <w:tcMar>
              <w:start w:w="0" w:type="dxa"/>
              <w:end w:w="0" w:type="dxa"/>
            </w:tcMar>
          </w:tcPr>
          <w:p>
            <w:pPr xmlns:w="http://schemas.openxmlformats.org/wordprocessingml/2006/main">
              <w:autoSpaceDN w:val="0"/>
              <w:autoSpaceDE w:val="0"/>
              <w:widowControl/>
              <w:spacing w:line="226" w:lineRule="exact" w:before="56" w:after="0"/>
              <w:ind w:left="0" w:right="0" w:firstLine="0"/>
              <w:jc w:val="right"/>
            </w:pPr>
            <w:r xmlns:w="http://schemas.openxmlformats.org/wordprocessingml/2006/main">
              <w:rPr>
                <w:w w:val="97.3501205444336"/>
                <w:rFonts w:ascii="Helvetica" w:hAnsi="Helvetica" w:eastAsia="Helvetica"/>
                <w:b w:val="0"/>
                <w:i w:val="0"/>
                <w:color w:val="000000"/>
                <w:sz w:val="17"/>
              </w:rPr>
              <w:t xml:space="preserve">碳排放</w:t>
            </w:r>
          </w:p>
        </w:tc>
        <w:tc>
          <w:tcPr>
            <w:tcW w:type="dxa" w:w="73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142"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02"/>
            <w:tcBorders/>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300"/>
            <w:tcBorders/>
            <w:tcMar>
              <w:start w:w="0" w:type="dxa"/>
              <w:end w:w="0" w:type="dxa"/>
            </w:tcMar>
          </w:tcPr>
          <w:p>
            <w:pPr xmlns:w="http://schemas.openxmlformats.org/wordprocessingml/2006/main">
              <w:autoSpaceDN w:val="0"/>
              <w:autoSpaceDE w:val="0"/>
              <w:widowControl/>
              <w:spacing w:line="324" w:lineRule="exact" w:before="0" w:after="0"/>
              <w:ind w:left="0" w:right="8" w:firstLine="0"/>
              <w:jc w:val="right"/>
            </w:pPr>
            <w:r xmlns:w="http://schemas.openxmlformats.org/wordprocessingml/2006/main">
              <w:rPr>
                <w:w w:val="98.26192061106363"/>
                <w:rFonts w:ascii="Helvetica" w:hAnsi="Helvetica" w:eastAsia="Helvetica"/>
                <w:b/>
                <w:i w:val="0"/>
                <w:color w:val="000000"/>
                <w:sz w:val="24"/>
              </w:rPr>
              <w:t xml:space="preserve">米</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1715"/>
            <w:gridSpan w:val="7"/>
            <w:vMerge/>
            <w:tcBorders/>
          </w:tcP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26"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424"/>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½</w:t>
            </w:r>
          </w:p>
        </w:tc>
        <w:tc>
          <w:tcPr>
            <w:tcW w:type="dxa" w:w="216"/>
            <w:tcBorders/>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我</w:t>
            </w:r>
          </w:p>
        </w:tc>
        <w:tc>
          <w:tcPr>
            <w:tcW w:type="dxa" w:w="34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26" w:firstLine="0"/>
              <w:jc w:val="right"/>
            </w:pPr>
            <w:r xmlns:w="http://schemas.openxmlformats.org/wordprocessingml/2006/main">
              <w:rPr>
                <w:w w:val="98.26192061106363"/>
                <w:rFonts w:ascii="Helvetica" w:hAnsi="Helvetica" w:eastAsia="Helvetica"/>
                <w:b/>
                <w:i w:val="0"/>
                <w:color w:val="000000"/>
                <w:sz w:val="24"/>
              </w:rPr>
              <w:t xml:space="preserve">Ý</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18" w:firstLine="0"/>
              <w:jc w:val="right"/>
            </w:pPr>
            <w:r xmlns:w="http://schemas.openxmlformats.org/wordprocessingml/2006/main">
              <w:rPr>
                <w:w w:val="98.26192061106363"/>
                <w:rFonts w:ascii="Helvetica" w:hAnsi="Helvetica" w:eastAsia="Helvetica"/>
                <w:b/>
                <w:i w:val="0"/>
                <w:color w:val="000000"/>
                <w:sz w:val="24"/>
              </w:rPr>
              <w:t xml:space="preserve">我</w:t>
            </w:r>
          </w:p>
        </w:tc>
        <w:tc>
          <w:tcPr>
            <w:tcW w:type="dxa" w:w="1060"/>
            <w:tcBorders/>
            <w:tcMar>
              <w:start w:w="0" w:type="dxa"/>
              <w:end w:w="0" w:type="dxa"/>
            </w:tcMar>
          </w:tcPr>
          <w:p>
            <w:pPr xmlns:w="http://schemas.openxmlformats.org/wordprocessingml/2006/main">
              <w:autoSpaceDN w:val="0"/>
              <w:autoSpaceDE w:val="0"/>
              <w:widowControl/>
              <w:spacing w:line="322" w:lineRule="exact" w:before="0" w:after="0"/>
              <w:ind w:left="92" w:right="0" w:firstLine="0"/>
              <w:jc w:val="left"/>
            </w:pPr>
            <w:r xmlns:w="http://schemas.openxmlformats.org/wordprocessingml/2006/main">
              <w:rPr>
                <w:w w:val="98.26192061106363"/>
                <w:rFonts w:ascii="Helvetica" w:hAnsi="Helvetica" w:eastAsia="Helvetica"/>
                <w:b/>
                <w:i w:val="0"/>
                <w:color w:val="000000"/>
                <w:sz w:val="24"/>
              </w:rPr>
              <w:t xml:space="preserve">ý</w:t>
            </w:r>
          </w:p>
        </w:tc>
        <w:tc>
          <w:tcPr>
            <w:tcW w:type="dxa" w:w="245"/>
            <w:vMerge/>
            <w:tcBorders/>
          </w:tcPr>
          <w:p/>
        </w:tc>
      </w:tr>
      <w:tr>
        <w:trPr>
          <w:trHeight w:hRule="exact" w:val="337"/>
        </w:trPr>
        <w:tc>
          <w:tcPr>
            <w:tcW w:type="dxa" w:w="460"/>
            <w:tcBorders/>
            <w:tcMar>
              <w:start w:w="0" w:type="dxa"/>
              <w:end w:w="0" w:type="dxa"/>
            </w:tcMar>
          </w:tcPr>
          <w:p>
            <w:pPr xmlns:w="http://schemas.openxmlformats.org/wordprocessingml/2006/main">
              <w:autoSpaceDN w:val="0"/>
              <w:autoSpaceDE w:val="0"/>
              <w:widowControl/>
              <w:spacing w:line="226" w:lineRule="exact" w:before="88"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tcBorders/>
            <w:tcMar>
              <w:start w:w="0" w:type="dxa"/>
              <w:end w:w="0" w:type="dxa"/>
            </w:tcMar>
          </w:tcPr>
          <w:p>
            <w:pPr xmlns:w="http://schemas.openxmlformats.org/wordprocessingml/2006/main">
              <w:autoSpaceDN w:val="0"/>
              <w:autoSpaceDE w:val="0"/>
              <w:widowControl/>
              <w:spacing w:line="226" w:lineRule="exact" w:before="88"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0</w:t>
            </w:r>
          </w:p>
        </w:tc>
        <w:tc>
          <w:tcPr>
            <w:tcW w:type="dxa" w:w="300"/>
            <w:tcBorders/>
            <w:tcMar>
              <w:start w:w="0" w:type="dxa"/>
              <w:end w:w="0" w:type="dxa"/>
            </w:tcMar>
          </w:tcPr>
          <w:p>
            <w:pPr xmlns:w="http://schemas.openxmlformats.org/wordprocessingml/2006/main">
              <w:autoSpaceDN w:val="0"/>
              <w:autoSpaceDE w:val="0"/>
              <w:widowControl/>
              <w:spacing w:line="322" w:lineRule="exact" w:before="10"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14</w:t>
            </w:r>
          </w:p>
        </w:tc>
        <w:tc>
          <w:tcPr>
            <w:tcW w:type="dxa" w:w="245"/>
            <w:vMerge/>
            <w:tcBorders/>
          </w:tcPr>
          <w:p/>
        </w:tc>
        <w:tc>
          <w:tcPr>
            <w:tcW w:type="dxa" w:w="104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14" w:after="0"/>
              <w:ind w:left="0" w:right="122"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34"/>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8" w:after="0"/>
              <w:ind w:left="0" w:right="0" w:firstLine="0"/>
              <w:jc w:val="center"/>
            </w:pPr>
            <w:r xmlns:w="http://schemas.openxmlformats.org/wordprocessingml/2006/main">
              <w:rPr>
                <w:w w:val="98.26192061106363"/>
                <w:rFonts w:ascii="Helvetica" w:hAnsi="Helvetica" w:eastAsia="Helvetica"/>
                <w:b/>
                <w:i w:val="0"/>
                <w:color w:val="000000"/>
                <w:sz w:val="24"/>
              </w:rPr>
              <w:t xml:space="preserve">&gt;</w:t>
            </w:r>
          </w:p>
        </w:tc>
        <w:tc>
          <w:tcPr>
            <w:tcW w:type="dxa" w:w="71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18" w:lineRule="exact" w:before="22" w:after="0"/>
              <w:ind w:left="0" w:right="0" w:firstLine="0"/>
              <w:jc w:val="center"/>
            </w:pPr>
            <w:r xmlns:w="http://schemas.openxmlformats.org/wordprocessingml/2006/main">
              <w:rPr>
                <w:w w:val="98.26192061106363"/>
                <w:rFonts w:ascii="Helvetica" w:hAnsi="Helvetica" w:eastAsia="Helvetica"/>
                <w:b/>
                <w:i w:val="0"/>
                <w:color w:val="000000"/>
                <w:sz w:val="24"/>
              </w:rPr>
              <w:t xml:space="preserve">氮氧化物</w:t>
            </w:r>
          </w:p>
        </w:tc>
        <w:tc>
          <w:tcPr>
            <w:tcW w:type="dxa" w:w="97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32" w:lineRule="exact" w:before="0" w:after="0"/>
              <w:ind w:left="88" w:right="0" w:firstLine="0"/>
              <w:jc w:val="left"/>
            </w:pPr>
            <w:r xmlns:w="http://schemas.openxmlformats.org/wordprocessingml/2006/main">
              <w:rPr>
                <w:w w:val="98.26192061106363"/>
                <w:rFonts w:ascii="Helvetica" w:hAnsi="Helvetica" w:eastAsia="Helvetica"/>
                <w:b/>
                <w:i w:val="0"/>
                <w:color w:val="000000"/>
                <w:sz w:val="24"/>
              </w:rPr>
              <w:t xml:space="preserve">n ~</w:t>
            </w:r>
          </w:p>
        </w:tc>
        <w:tc>
          <w:tcPr>
            <w:tcW w:type="dxa" w:w="1064"/>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104" w:firstLine="0"/>
              <w:jc w:val="right"/>
            </w:pPr>
            <w:r xmlns:w="http://schemas.openxmlformats.org/wordprocessingml/2006/main">
              <w:rPr>
                <w:w w:val="98.26192061106363"/>
                <w:rFonts w:ascii="Helvetica" w:hAnsi="Helvetica" w:eastAsia="Helvetica"/>
                <w:b/>
                <w:i w:val="0"/>
                <w:color w:val="000000"/>
                <w:sz w:val="24"/>
              </w:rPr>
              <w:t xml:space="preserve">® ¾</w:t>
            </w:r>
          </w:p>
        </w:tc>
        <w:tc>
          <w:tcPr>
            <w:tcW w:type="dxa" w:w="216"/>
            <w:tcBorders/>
            <w:tcMar>
              <w:start w:w="0" w:type="dxa"/>
              <w:end w:w="0" w:type="dxa"/>
            </w:tcMar>
          </w:tcPr>
          <w:p>
            <w:pPr xmlns:w="http://schemas.openxmlformats.org/wordprocessingml/2006/main">
              <w:autoSpaceDN w:val="0"/>
              <w:autoSpaceDE w:val="0"/>
              <w:widowControl/>
              <w:spacing w:line="324" w:lineRule="exact" w:before="14" w:after="0"/>
              <w:ind w:left="0" w:right="0" w:firstLine="0"/>
              <w:jc w:val="center"/>
            </w:pPr>
            <w:r xmlns:w="http://schemas.openxmlformats.org/wordprocessingml/2006/main">
              <w:rPr>
                <w:w w:val="98.26192061106363"/>
                <w:rFonts w:ascii="Helvetica" w:hAnsi="Helvetica" w:eastAsia="Helvetica"/>
                <w:b/>
                <w:i w:val="0"/>
                <w:color w:val="000000"/>
                <w:sz w:val="24"/>
              </w:rPr>
              <w:t xml:space="preserve">我</w:t>
            </w:r>
          </w:p>
        </w:tc>
        <w:tc>
          <w:tcPr>
            <w:tcW w:type="dxa" w:w="34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8" w:after="0"/>
              <w:ind w:left="0" w:right="34" w:firstLine="0"/>
              <w:jc w:val="right"/>
            </w:pPr>
            <w:r xmlns:w="http://schemas.openxmlformats.org/wordprocessingml/2006/main">
              <w:rPr>
                <w:w w:val="98.26192061106363"/>
                <w:rFonts w:ascii="Helvetica" w:hAnsi="Helvetica" w:eastAsia="Helvetica"/>
                <w:b/>
                <w:i w:val="0"/>
                <w:color w:val="000000"/>
                <w:sz w:val="24"/>
              </w:rPr>
              <w:t xml:space="preserve">Þ</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14" w:after="0"/>
              <w:ind w:left="0" w:right="118" w:firstLine="0"/>
              <w:jc w:val="right"/>
            </w:pPr>
            <w:r xmlns:w="http://schemas.openxmlformats.org/wordprocessingml/2006/main">
              <w:rPr>
                <w:w w:val="98.26192061106363"/>
                <w:rFonts w:ascii="Helvetica" w:hAnsi="Helvetica" w:eastAsia="Helvetica"/>
                <w:b/>
                <w:i w:val="0"/>
                <w:color w:val="000000"/>
                <w:sz w:val="24"/>
              </w:rPr>
              <w:t xml:space="preserve">我</w:t>
            </w:r>
          </w:p>
        </w:tc>
        <w:tc>
          <w:tcPr>
            <w:tcW w:type="dxa" w:w="1060"/>
            <w:tcBorders/>
            <w:tcMar>
              <w:start w:w="0" w:type="dxa"/>
              <w:end w:w="0" w:type="dxa"/>
            </w:tcMar>
          </w:tcPr>
          <w:p>
            <w:pPr xmlns:w="http://schemas.openxmlformats.org/wordprocessingml/2006/main">
              <w:autoSpaceDN w:val="0"/>
              <w:autoSpaceDE w:val="0"/>
              <w:widowControl/>
              <w:spacing w:line="324" w:lineRule="exact" w:before="0" w:after="0"/>
              <w:ind w:left="92" w:right="0" w:firstLine="0"/>
              <w:jc w:val="left"/>
            </w:pPr>
            <w:r xmlns:w="http://schemas.openxmlformats.org/wordprocessingml/2006/main">
              <w:rPr>
                <w:w w:val="98.26192061106363"/>
                <w:rFonts w:ascii="Helvetica" w:hAnsi="Helvetica" w:eastAsia="Helvetica"/>
                <w:b/>
                <w:i w:val="0"/>
                <w:color w:val="000000"/>
                <w:sz w:val="24"/>
              </w:rPr>
              <w:t xml:space="preserve">þ</w:t>
            </w:r>
          </w:p>
        </w:tc>
        <w:tc>
          <w:tcPr>
            <w:tcW w:type="dxa" w:w="245"/>
            <w:vMerge/>
            <w:tcBorders/>
          </w:tcPr>
          <w:p/>
        </w:tc>
      </w:tr>
      <w:tr>
        <w:trPr>
          <w:trHeight w:hRule="exact" w:val="363"/>
        </w:trPr>
        <w:tc>
          <w:tcPr>
            <w:tcW w:type="dxa" w:w="46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86" w:after="0"/>
              <w:ind w:left="0" w:right="64" w:firstLine="0"/>
              <w:jc w:val="right"/>
            </w:pPr>
            <w:r xmlns:w="http://schemas.openxmlformats.org/wordprocessingml/2006/main">
              <w:rPr>
                <w:w w:val="97.3501205444336"/>
                <w:rFonts w:ascii="Helvetica" w:hAnsi="Helvetica" w:eastAsia="Helvetica"/>
                <w:b w:val="0"/>
                <w:i w:val="0"/>
                <w:color w:val="000000"/>
                <w:sz w:val="17"/>
              </w:rPr>
              <w:t xml:space="preserve">1</w:t>
            </w:r>
          </w:p>
        </w:tc>
        <w:tc>
          <w:tcPr>
            <w:tcW w:type="dxa" w:w="20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8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0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8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22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86" w:after="0"/>
              <w:ind w:left="0" w:right="0" w:firstLine="0"/>
              <w:jc w:val="center"/>
            </w:pPr>
            <w:r xmlns:w="http://schemas.openxmlformats.org/wordprocessingml/2006/main">
              <w:rPr>
                <w:w w:val="97.3501205444336"/>
                <w:rFonts w:ascii="Helvetica" w:hAnsi="Helvetica" w:eastAsia="Helvetica"/>
                <w:b w:val="0"/>
                <w:i w:val="0"/>
                <w:color w:val="000000"/>
                <w:sz w:val="17"/>
              </w:rPr>
              <w:t xml:space="preserve">1</w:t>
            </w:r>
          </w:p>
        </w:tc>
        <w:tc>
          <w:tcPr>
            <w:tcW w:type="dxa" w:w="300"/>
            <w:vMerge w:val="restart"/>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34" w:after="0"/>
              <w:ind w:left="0" w:right="0" w:firstLine="0"/>
              <w:jc w:val="center"/>
            </w:pPr>
            <w:r xmlns:w="http://schemas.openxmlformats.org/wordprocessingml/2006/main">
              <w:rPr>
                <w:w w:val="98.39885234832764"/>
                <w:rFonts w:ascii="Helvetica" w:hAnsi="Helvetica" w:eastAsia="Helvetica"/>
                <w:b w:val="0"/>
                <w:i w:val="0"/>
                <w:color w:val="000000"/>
                <w:sz w:val="24"/>
              </w:rPr>
              <w:t xml:space="preserve">15</w:t>
            </w:r>
          </w:p>
        </w:tc>
        <w:tc>
          <w:tcPr>
            <w:tcW w:type="dxa" w:w="245"/>
            <w:vMerge/>
            <w:tcBorders/>
          </w:tcPr>
          <w:p/>
        </w:tc>
        <w:tc>
          <w:tcPr>
            <w:tcW w:type="dxa" w:w="104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22"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334"/>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980"/>
            <w:gridSpan w:val="4"/>
            <w:vMerge/>
            <w:tcBorders/>
          </w:tcPr>
          <w:p/>
        </w:tc>
        <w:tc>
          <w:tcPr>
            <w:tcW w:type="dxa" w:w="250"/>
            <w:tcBorders/>
            <w:tcMar>
              <w:start w:w="0" w:type="dxa"/>
              <w:end w:w="0" w:type="dxa"/>
            </w:tcMar>
          </w:tcPr>
          <w:p>
            <w:pPr xmlns:w="http://schemas.openxmlformats.org/wordprocessingml/2006/main">
              <w:autoSpaceDN w:val="0"/>
              <w:autoSpaceDE w:val="0"/>
              <w:widowControl/>
              <w:spacing w:line="324" w:lineRule="exact" w:before="0" w:after="0"/>
              <w:ind w:left="0" w:right="12" w:firstLine="0"/>
              <w:jc w:val="right"/>
            </w:pPr>
            <w:r xmlns:w="http://schemas.openxmlformats.org/wordprocessingml/2006/main">
              <w:rPr>
                <w:w w:val="98.26192061106363"/>
                <w:rFonts w:ascii="Helvetica" w:hAnsi="Helvetica" w:eastAsia="Helvetica"/>
                <w:b/>
                <w:i w:val="0"/>
                <w:color w:val="000000"/>
                <w:sz w:val="24"/>
              </w:rPr>
              <w:t xml:space="preserve">o</w:t>
            </w:r>
          </w:p>
        </w:tc>
        <w:tc>
          <w:tcPr>
            <w:tcW w:type="dxa" w:w="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130" w:lineRule="exact" w:before="92" w:after="0"/>
              <w:ind w:left="92" w:right="0" w:firstLine="0"/>
              <w:jc w:val="left"/>
            </w:pPr>
            <w:r xmlns:w="http://schemas.openxmlformats.org/wordprocessingml/2006/main">
              <w:rPr>
                <w:w w:val="105.34439086914062"/>
                <w:rFonts w:ascii="Helvetica" w:hAnsi="Helvetica" w:eastAsia="Helvetica"/>
                <w:b w:val="0"/>
                <w:i w:val="0"/>
                <w:color w:val="000000"/>
                <w:sz w:val="9"/>
              </w:rPr>
              <w:t xml:space="preserve">删除</w:t>
            </w:r>
          </w:p>
        </w:tc>
        <w:tc>
          <w:tcPr>
            <w:tcW w:type="dxa" w:w="640"/>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4" w:lineRule="exact" w:before="0" w:after="0"/>
              <w:ind w:left="0" w:right="126" w:firstLine="0"/>
              <w:jc w:val="right"/>
            </w:pPr>
            <w:r xmlns:w="http://schemas.openxmlformats.org/wordprocessingml/2006/main">
              <w:rPr>
                <w:w w:val="98.26192061106363"/>
                <w:rFonts w:ascii="Helvetica" w:hAnsi="Helvetica" w:eastAsia="Helvetica"/>
                <w:b/>
                <w:i w:val="0"/>
                <w:color w:val="000000"/>
                <w:sz w:val="24"/>
              </w:rPr>
              <w:t xml:space="preserve">¯</w:t>
            </w:r>
          </w:p>
        </w:tc>
        <w:tc>
          <w:tcPr>
            <w:tcW w:type="dxa" w:w="424"/>
            <w:gridSpan w:val="3"/>
            <w:tcBorders/>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0" w:firstLine="0"/>
              <w:jc w:val="center"/>
            </w:pPr>
            <w:r xmlns:w="http://schemas.openxmlformats.org/wordprocessingml/2006/main">
              <w:rPr>
                <w:w w:val="98.26192061106363"/>
                <w:rFonts w:ascii="Helvetica" w:hAnsi="Helvetica" w:eastAsia="Helvetica"/>
                <w:b/>
                <w:i w:val="0"/>
                <w:color w:val="000000"/>
                <w:sz w:val="24"/>
              </w:rPr>
              <w:t xml:space="preserve">¿</w:t>
            </w:r>
          </w:p>
        </w:tc>
        <w:tc>
          <w:tcPr>
            <w:tcW w:type="dxa" w:w="216"/>
            <w:tcBorders/>
            <w:tcMar>
              <w:start w:w="0" w:type="dxa"/>
              <w:end w:w="0" w:type="dxa"/>
            </w:tcMar>
          </w:tcPr>
          <w:p>
            <w:pPr xmlns:w="http://schemas.openxmlformats.org/wordprocessingml/2006/main">
              <w:autoSpaceDN w:val="0"/>
              <w:autoSpaceDE w:val="0"/>
              <w:widowControl/>
              <w:spacing w:line="324" w:lineRule="exact" w:before="18" w:after="0"/>
              <w:ind w:left="0" w:right="0" w:firstLine="0"/>
              <w:jc w:val="center"/>
            </w:pPr>
            <w:r xmlns:w="http://schemas.openxmlformats.org/wordprocessingml/2006/main">
              <w:rPr>
                <w:w w:val="98.26192061106363"/>
                <w:rFonts w:ascii="Helvetica" w:hAnsi="Helvetica" w:eastAsia="Helvetica"/>
                <w:b/>
                <w:i w:val="0"/>
                <w:color w:val="000000"/>
                <w:sz w:val="24"/>
              </w:rPr>
              <w:t xml:space="preserve">我</w:t>
            </w:r>
          </w:p>
        </w:tc>
        <w:tc>
          <w:tcPr>
            <w:tcW w:type="dxa" w:w="340"/>
            <w:gridSpan w:val="2"/>
            <w:tcBorders/>
            <w:tcMar>
              <w:start w:w="0" w:type="dxa"/>
              <w:end w:w="0" w:type="dxa"/>
            </w:tcMar>
            <w:tcMar>
              <w:start w:w="0" w:type="dxa"/>
              <w:end w:w="0" w:type="dxa"/>
            </w:tcMar>
          </w:tcPr>
          <w:p>
            <w:pPr xmlns:w="http://schemas.openxmlformats.org/wordprocessingml/2006/main">
              <w:autoSpaceDN w:val="0"/>
              <w:autoSpaceDE w:val="0"/>
              <w:widowControl/>
              <w:spacing w:line="322" w:lineRule="exact" w:before="0" w:after="0"/>
              <w:ind w:left="0" w:right="36" w:firstLine="0"/>
              <w:jc w:val="right"/>
            </w:pPr>
            <w:r xmlns:w="http://schemas.openxmlformats.org/wordprocessingml/2006/main">
              <w:rPr>
                <w:w w:val="98.26192061106363"/>
                <w:rFonts w:ascii="Helvetica" w:hAnsi="Helvetica" w:eastAsia="Helvetica"/>
                <w:b/>
                <w:i w:val="0"/>
                <w:color w:val="000000"/>
                <w:sz w:val="24"/>
              </w:rPr>
              <w:t xml:space="preserve">ß</w:t>
            </w:r>
          </w:p>
        </w:tc>
        <w:tc>
          <w:tcPr>
            <w:tcW w:type="dxa" w:w="380"/>
            <w:gridSpan w:val="2"/>
            <w:tcBorders/>
            <w:tcMar>
              <w:start w:w="0" w:type="dxa"/>
              <w:end w:w="0" w:type="dxa"/>
            </w:tcMar>
            <w:tcMar>
              <w:start w:w="0" w:type="dxa"/>
              <w:end w:w="0" w:type="dxa"/>
            </w:tcMar>
          </w:tcPr>
          <w:p>
            <w:pPr xmlns:w="http://schemas.openxmlformats.org/wordprocessingml/2006/main">
              <w:autoSpaceDN w:val="0"/>
              <w:autoSpaceDE w:val="0"/>
              <w:widowControl/>
              <w:spacing w:line="324" w:lineRule="exact" w:before="4" w:after="0"/>
              <w:ind w:left="0" w:right="118" w:firstLine="0"/>
              <w:jc w:val="right"/>
            </w:pPr>
            <w:r xmlns:w="http://schemas.openxmlformats.org/wordprocessingml/2006/main">
              <w:rPr>
                <w:w w:val="98.26192061106363"/>
                <w:rFonts w:ascii="Helvetica" w:hAnsi="Helvetica" w:eastAsia="Helvetica"/>
                <w:b/>
                <w:i w:val="0"/>
                <w:color w:val="000000"/>
                <w:sz w:val="24"/>
              </w:rPr>
              <w:t xml:space="preserve">我</w:t>
            </w:r>
          </w:p>
        </w:tc>
        <w:tc>
          <w:tcPr>
            <w:tcW w:type="dxa" w:w="1060"/>
            <w:tcBorders/>
            <w:tcMar>
              <w:start w:w="0" w:type="dxa"/>
              <w:end w:w="0" w:type="dxa"/>
            </w:tcMar>
          </w:tcPr>
          <w:p>
            <w:pPr xmlns:w="http://schemas.openxmlformats.org/wordprocessingml/2006/main">
              <w:autoSpaceDN w:val="0"/>
              <w:autoSpaceDE w:val="0"/>
              <w:widowControl/>
              <w:spacing w:line="322" w:lineRule="exact" w:before="0" w:after="0"/>
              <w:ind w:left="92" w:right="0" w:firstLine="0"/>
              <w:jc w:val="left"/>
            </w:pPr>
            <w:r xmlns:w="http://schemas.openxmlformats.org/wordprocessingml/2006/main">
              <w:rPr>
                <w:w w:val="98.26192061106363"/>
                <w:rFonts w:ascii="Helvetica" w:hAnsi="Helvetica" w:eastAsia="Helvetica"/>
                <w:b/>
                <w:i w:val="0"/>
                <w:color w:val="000000"/>
                <w:sz w:val="24"/>
              </w:rPr>
              <w:t xml:space="preserve">ÿ</w:t>
            </w:r>
          </w:p>
        </w:tc>
        <w:tc>
          <w:tcPr>
            <w:tcW w:type="dxa" w:w="245"/>
            <w:vMerge/>
            <w:tcBorders/>
          </w:tcPr>
          <w:p/>
        </w:tc>
      </w:tr>
      <w:tr>
        <w:trPr>
          <w:trHeight w:hRule="exact" w:val="160"/>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6120"/>
            <w:gridSpan w:val="3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20" w:after="0"/>
              <w:ind w:left="40" w:right="0" w:firstLine="0"/>
              <w:jc w:val="left"/>
            </w:pPr>
            <w:r>
              <w:drawing>
                <wp:inline xmlns:a="http://schemas.openxmlformats.org/drawingml/2006/main" xmlns:pic="http://schemas.openxmlformats.org/drawingml/2006/picture">
                  <wp:extent cx="3416300" cy="88900"/>
                  <wp:docPr id="106" name="Picture 106"/>
                  <wp:cNvGraphicFramePr>
                    <a:graphicFrameLocks noChangeAspect="1"/>
                  </wp:cNvGraphicFramePr>
                  <a:graphic>
                    <a:graphicData uri="http://schemas.openxmlformats.org/drawingml/2006/picture">
                      <pic:pic>
                        <pic:nvPicPr>
                          <pic:cNvPr id="0" name="image.png"/>
                          <pic:cNvPicPr/>
                        </pic:nvPicPr>
                        <pic:blipFill>
                          <a:blip r:embed="rId112"/>
                          <a:stretch>
                            <a:fillRect/>
                          </a:stretch>
                        </pic:blipFill>
                        <pic:spPr>
                          <a:xfrm>
                            <a:off x="0" y="0"/>
                            <a:ext cx="3416300" cy="88900"/>
                          </a:xfrm>
                          <a:prstGeom prst="rect"/>
                        </pic:spPr>
                      </pic:pic>
                    </a:graphicData>
                  </a:graphic>
                </wp:inline>
              </w:drawing>
            </w:r>
          </w:p>
        </w:tc>
        <w:tc>
          <w:tcPr>
            <w:tcW w:type="dxa" w:w="245"/>
            <w:vMerge/>
            <w:tcBorders/>
          </w:tcPr>
          <w:p/>
        </w:tc>
      </w:tr>
      <w:tr>
        <w:trPr>
          <w:trHeight w:hRule="exact" w:val="302"/>
        </w:trPr>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245"/>
            <w:vMerge/>
            <w:tcBorders/>
          </w:tcPr>
          <w:p/>
        </w:tc>
        <w:tc>
          <w:tcPr>
            <w:tcW w:type="dxa" w:w="138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16" w:after="0"/>
              <w:ind w:left="282" w:right="0" w:firstLine="0"/>
              <w:jc w:val="left"/>
            </w:pPr>
            <w:r xmlns:w="http://schemas.openxmlformats.org/wordprocessingml/2006/main">
              <w:rPr>
                <w:w w:val="97.3501205444336"/>
                <w:rFonts w:ascii="Helvetica" w:hAnsi="Helvetica" w:eastAsia="Helvetica"/>
                <w:b w:val="0"/>
                <w:i w:val="0"/>
                <w:color w:val="000000"/>
                <w:sz w:val="17"/>
              </w:rPr>
              <w:t xml:space="preserve">C0</w:t>
            </w:r>
          </w:p>
        </w:tc>
        <w:tc>
          <w:tcPr>
            <w:tcW w:type="dxa" w:w="9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16" w:after="0"/>
              <w:ind w:left="226" w:right="0" w:firstLine="0"/>
              <w:jc w:val="left"/>
            </w:pPr>
            <w:r xmlns:w="http://schemas.openxmlformats.org/wordprocessingml/2006/main">
              <w:rPr>
                <w:w w:val="97.3501205444336"/>
                <w:rFonts w:ascii="Helvetica" w:hAnsi="Helvetica" w:eastAsia="Helvetica"/>
                <w:b w:val="0"/>
                <w:i w:val="0"/>
                <w:color w:val="000000"/>
                <w:sz w:val="17"/>
              </w:rPr>
              <w:t xml:space="preserve">G0</w:t>
            </w:r>
          </w:p>
        </w:tc>
        <w:tc>
          <w:tcPr>
            <w:tcW w:type="dxa" w:w="136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16" w:after="0"/>
              <w:ind w:left="0" w:right="526" w:firstLine="0"/>
              <w:jc w:val="right"/>
            </w:pPr>
            <w:r xmlns:w="http://schemas.openxmlformats.org/wordprocessingml/2006/main">
              <w:rPr>
                <w:w w:val="97.3501205444336"/>
                <w:rFonts w:ascii="Helvetica" w:hAnsi="Helvetica" w:eastAsia="Helvetica"/>
                <w:b w:val="0"/>
                <w:i w:val="0"/>
                <w:color w:val="000000"/>
                <w:sz w:val="17"/>
              </w:rPr>
              <w:t xml:space="preserve">C1</w:t>
            </w:r>
          </w:p>
        </w:tc>
        <w:tc>
          <w:tcPr>
            <w:tcW w:type="dxa" w:w="242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xmlns:w="http://schemas.openxmlformats.org/wordprocessingml/2006/main">
              <w:autoSpaceDN w:val="0"/>
              <w:autoSpaceDE w:val="0"/>
              <w:widowControl/>
              <w:spacing w:line="226" w:lineRule="exact" w:before="16" w:after="0"/>
              <w:ind w:left="0" w:right="1584" w:firstLine="0"/>
              <w:jc w:val="right"/>
            </w:pPr>
            <w:r xmlns:w="http://schemas.openxmlformats.org/wordprocessingml/2006/main">
              <w:rPr>
                <w:w w:val="97.3501205444336"/>
                <w:rFonts w:ascii="Helvetica" w:hAnsi="Helvetica" w:eastAsia="Helvetica"/>
                <w:b w:val="0"/>
                <w:i w:val="0"/>
                <w:color w:val="000000"/>
                <w:sz w:val="17"/>
              </w:rPr>
              <w:t xml:space="preserve">G1</w:t>
            </w:r>
          </w:p>
        </w:tc>
        <w:tc>
          <w:tcPr>
            <w:tcW w:type="dxa" w:w="245"/>
            <w:vMerge/>
            <w:tcBorders/>
          </w:tcPr>
          <w:p/>
        </w:tc>
      </w:tr>
    </w:tbl>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524.0" w:type="dxa"/>
      </w:tblPr>
      <w:tblGrid>
        <w:gridCol w:w="9056"/>
      </w:tblGrid>
      <w:tr>
        <w:trPr>
          <w:trHeight w:hRule="exact" w:val="250"/>
        </w:trPr>
        <w:tc>
          <w:tcPr>
            <w:tcW w:type="dxa" w:w="6708"/>
            <w:tcBorders>
              <w:start w:sz="2.25600004196167" w:val="single" w:color="#000000"/>
              <w:top w:sz="2.25600004196167" w:val="single" w:color="#000000"/>
              <w:end w:sz="2.25600004196167" w:val="single" w:color="#000000"/>
              <w:bottom w:sz="2.25600004196167" w:val="single" w:color="#000000"/>
            </w:tcBorders>
            <w:tcMar>
              <w:start w:w="0" w:type="dxa"/>
              <w:end w:w="0" w:type="dxa"/>
            </w:tcMar>
          </w:tcPr>
          <w:p>
            <w:pPr xmlns:w="http://schemas.openxmlformats.org/wordprocessingml/2006/main">
              <w:autoSpaceDN w:val="0"/>
              <w:autoSpaceDE w:val="0"/>
              <w:widowControl/>
              <w:spacing w:line="194" w:lineRule="exact" w:before="20" w:after="0"/>
              <w:ind w:left="0" w:right="2318" w:firstLine="0"/>
              <w:jc w:val="right"/>
            </w:pPr>
            <w:r xmlns:w="http://schemas.openxmlformats.org/wordprocessingml/2006/main">
              <w:rPr>
                <w:w w:val="101.27132960728235"/>
                <w:rFonts w:ascii="Helvetica" w:hAnsi="Helvetica" w:eastAsia="Helvetica"/>
                <w:b/>
                <w:i w:val="0"/>
                <w:color w:val="000000"/>
                <w:sz w:val="14"/>
              </w:rPr>
              <w:t xml:space="preserve">拉丁字母 1 代码表 ISO 8859-1</w:t>
            </w:r>
          </w:p>
        </w:tc>
      </w:tr>
    </w:tbl>
    <w:p>
      <w:pPr xmlns:w="http://schemas.openxmlformats.org/wordprocessingml/2006/main">
        <w:autoSpaceDN w:val="0"/>
        <w:autoSpaceDE w:val="0"/>
        <w:widowControl/>
        <w:spacing w:line="218" w:lineRule="exact" w:before="180" w:after="0"/>
        <w:ind w:left="0" w:right="2172" w:firstLine="0"/>
        <w:jc w:val="right"/>
      </w:pPr>
      <w:r xmlns:w="http://schemas.openxmlformats.org/wordprocessingml/2006/main">
        <w:rPr>
          <w:rFonts w:ascii="Helvetica" w:hAnsi="Helvetica" w:eastAsia="Helvetica"/>
          <w:b w:val="0"/>
          <w:i w:val="0"/>
          <w:color w:val="000000"/>
          <w:sz w:val="16"/>
        </w:rPr>
        <w:t xml:space="preserve">表 B.4</w:t>
      </w:r>
    </w:p>
    <w:p>
      <w:pPr xmlns:w="http://schemas.openxmlformats.org/wordprocessingml/2006/main">
        <w:autoSpaceDN w:val="0"/>
        <w:tabs>
          <w:tab w:pos="688" w:val="left"/>
        </w:tabs>
        <w:autoSpaceDE w:val="0"/>
        <w:widowControl/>
        <w:spacing w:line="274" w:lineRule="exact" w:before="390" w:after="0"/>
        <w:ind w:left="2" w:right="0" w:firstLine="0"/>
        <w:jc w:val="left"/>
      </w:pPr>
      <w:r xmlns:w="http://schemas.openxmlformats.org/wordprocessingml/2006/main">
        <w:rPr>
          <w:rFonts w:ascii="Helvetica" w:hAnsi="Helvetica" w:eastAsia="Helvetica"/>
          <w:b/>
          <w:i w:val="0"/>
          <w:color w:val="000000"/>
          <w:sz w:val="20"/>
        </w:rPr>
        <w:t xml:space="preserve">B.3.4 </w:t>
      </w:r>
      <w:r xmlns:w="http://schemas.openxmlformats.org/wordprocessingml/2006/main">
        <w:tab xmlns:w="http://schemas.openxmlformats.org/wordprocessingml/2006/main"/>
      </w:r>
      <w:r xmlns:w="http://schemas.openxmlformats.org/wordprocessingml/2006/main">
        <w:rPr>
          <w:rFonts w:ascii="Helvetica" w:hAnsi="Helvetica" w:eastAsia="Helvetica"/>
          <w:b/>
          <w:i w:val="0"/>
          <w:color w:val="000000"/>
          <w:sz w:val="20"/>
        </w:rPr>
        <w:t xml:space="preserve">2 级文本库</w:t>
      </w:r>
    </w:p>
    <w:p>
      <w:pPr xmlns:w="http://schemas.openxmlformats.org/wordprocessingml/2006/main">
        <w:autoSpaceDN w:val="0"/>
        <w:autoSpaceDE w:val="0"/>
        <w:widowControl/>
        <w:spacing w:line="228" w:lineRule="exact" w:before="228" w:after="0"/>
        <w:ind w:left="2" w:right="20" w:firstLine="0"/>
        <w:jc w:val="both"/>
      </w:pPr>
      <w:r xmlns:w="http://schemas.openxmlformats.org/wordprocessingml/2006/main">
        <w:rPr>
          <w:rFonts w:ascii="Helvetica" w:hAnsi="Helvetica" w:eastAsia="Helvetica"/>
          <w:b w:val="0"/>
          <w:i w:val="0"/>
          <w:color w:val="000000"/>
          <w:sz w:val="20"/>
        </w:rPr>
        <w:t xml:space="preserve">2 级文本库支持 ISO/IEC 10646 基本多语言平面中的所有字符，即通用字符集 2（用于 2 字节编码）。此字符集也称为“Unicode”。它涵盖了世界上几乎所有语言，包括中文、日语和韩语等大型图像字符集。它基于 2 字节（16 位）编码方案。</w:t>
      </w:r>
    </w:p>
    <w:p>
      <w:pPr xmlns:w="http://schemas.openxmlformats.org/wordprocessingml/2006/main">
        <w:autoSpaceDN w:val="0"/>
        <w:autoSpaceDE w:val="0"/>
        <w:widowControl/>
        <w:spacing w:line="228" w:lineRule="exact" w:before="228" w:after="0"/>
        <w:ind w:left="2" w:right="0" w:firstLine="0"/>
        <w:jc w:val="left"/>
      </w:pPr>
      <w:r xmlns:w="http://schemas.openxmlformats.org/wordprocessingml/2006/main">
        <w:rPr>
          <w:rFonts w:ascii="Helvetica" w:hAnsi="Helvetica" w:eastAsia="Helvetica"/>
          <w:b w:val="0"/>
          <w:i w:val="0"/>
          <w:color w:val="000000"/>
          <w:sz w:val="20"/>
        </w:rPr>
        <w:t xml:space="preserve">ISO/IEC 10646 UCS-2 中定义了几个子目录。对于 S-57，使用 UCS-2 级别 1。UCS-2 级别 1 严格定义为每个代码一个字符（无组合字符）。</w:t>
      </w:r>
    </w:p>
    <w:p>
      <w:pPr xmlns:w="http://schemas.openxmlformats.org/wordprocessingml/2006/main">
        <w:autoSpaceDN w:val="0"/>
        <w:autoSpaceDE w:val="0"/>
        <w:widowControl/>
        <w:spacing w:line="228" w:lineRule="exact" w:before="228" w:after="538"/>
        <w:ind w:left="2" w:right="20" w:firstLine="0"/>
        <w:jc w:val="both"/>
      </w:pPr>
      <w:r xmlns:w="http://schemas.openxmlformats.org/wordprocessingml/2006/main">
        <w:rPr>
          <w:rFonts w:ascii="Helvetica" w:hAnsi="Helvetica" w:eastAsia="Helvetica"/>
          <w:b w:val="0"/>
          <w:i w:val="0"/>
          <w:color w:val="000000"/>
          <w:sz w:val="20"/>
        </w:rPr>
        <w:t xml:space="preserve">UCS-2 的双字节编码方案将地址置于非常大的代码表（或平面）中。UCS-4 使用四个 8 位代码（32 位）来索引巨大的代码空间。UCS-4 代码空间的基准平面称为基准多语言平面，相当于 UCS-2 代码平面。其他平面支持不常用的代码，如扩展中文、古埃及文等。UCS-2 和 UCS-4 地址空间的前八位与 ISO 8859 字符集匹配，前七位与 ASCII 匹配。对于数据库用户来说，UCS 代码只是 16 位或 32 位字符代码。许多计算机供应商都以这种方式提供对 ISO/IEC 10646 的直接支持。</w:t>
      </w:r>
    </w:p>
    <w:tbl>
      <w:tblPr>
        <w:tblW w:type="auto" w:w="0"/>
        <w:tblLayout w:type="fixed"/>
        <w:tblLook w:firstColumn="1" w:firstRow="1" w:lastColumn="0" w:lastRow="0" w:noHBand="0" w:noVBand="1" w:val="04A0"/>
        <w:tblInd w:w="0.0" w:type="dxa"/>
      </w:tblPr>
      <w:tblGrid>
        <w:gridCol w:w="3019"/>
        <w:gridCol w:w="3019"/>
        <w:gridCol w:w="3019"/>
      </w:tblGrid>
      <w:tr>
        <w:trPr>
          <w:trHeight w:hRule="exact" w:val="256"/>
        </w:trPr>
        <w:tc>
          <w:tcPr>
            <w:tcW w:type="dxa" w:w="27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S-57 第 3 部分 - 附件 B</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404" w:bottom="716" w:left="1440" w:header="720" w:footer="720" w:gutter="0"/>
          <w:cols/>
          <w:docGrid w:linePitch="360"/>
        </w:sectPr>
      </w:pPr>
    </w:p>
    <w:p>
      <w:pPr>
        <w:autoSpaceDN w:val="0"/>
        <w:autoSpaceDE w:val="0"/>
        <w:widowControl/>
        <w:spacing w:line="220" w:lineRule="exact" w:before="0" w:after="492"/>
        <w:ind w:left="0" w:right="0"/>
      </w:pPr>
    </w:p>
    <w:p>
      <w:pPr xmlns:w="http://schemas.openxmlformats.org/wordprocessingml/2006/main">
        <w:autoSpaceDN w:val="0"/>
        <w:tabs>
          <w:tab w:pos="3702" w:val="left"/>
        </w:tabs>
        <w:autoSpaceDE w:val="0"/>
        <w:widowControl/>
        <w:spacing w:line="304" w:lineRule="exact" w:before="0" w:after="246"/>
        <w:ind w:left="26" w:right="0" w:firstLine="0"/>
        <w:jc w:val="left"/>
      </w:pPr>
      <w:r xmlns:w="http://schemas.openxmlformats.org/wordprocessingml/2006/main">
        <w:rPr>
          <w:rFonts w:ascii="Helvetica" w:hAnsi="Helvetica" w:eastAsia="Helvetica"/>
          <w:b w:val="0"/>
          <w:i w:val="0"/>
          <w:color w:val="000000"/>
          <w:sz w:val="16"/>
        </w:rPr>
        <w:t xml:space="preserve">3.B.6</w:t>
      </w:r>
      <w:r xmlns:w="http://schemas.openxmlformats.org/wordprocessingml/2006/main">
        <w:tab xmlns:w="http://schemas.openxmlformats.org/wordprocessingml/2006/main"/>
      </w:r>
      <w:r xmlns:w="http://schemas.openxmlformats.org/wordprocessingml/2006/main">
        <w:rPr>
          <w:rFonts w:ascii="Helvetica" w:hAnsi="Helvetica" w:eastAsia="Helvetica"/>
          <w:b w:val="0"/>
          <w:i w:val="0"/>
          <w:color w:val="000000"/>
          <w:sz w:val="16"/>
        </w:rPr>
        <w:t xml:space="preserve">备用字符集</w:t>
      </w:r>
      <w:r xmlns:w="http://schemas.openxmlformats.org/wordprocessingml/2006/main">
        <w:br xmlns:w="http://schemas.openxmlformats.org/wordprocessingml/2006/main"/>
      </w:r>
      <w:r xmlns:w="http://schemas.openxmlformats.org/wordprocessingml/2006/main">
        <w:rPr>
          <w:rFonts w:ascii="Helvetica" w:hAnsi="Helvetica" w:eastAsia="Helvetica"/>
          <w:b w:val="0"/>
          <w:i w:val="0"/>
          <w:color w:val="000000"/>
          <w:sz w:val="20"/>
        </w:rPr>
        <w:t xml:space="preserve">ISO/IEC 10646 的全部内容太大，无法在此标准中重现。应参考 ISO/IEC 10646。简而言之，支持的字母表如下：</w:t>
      </w:r>
    </w:p>
    <w:tbl>
      <w:tblPr>
        <w:tblW w:type="auto" w:w="0"/>
        <w:tblLayout w:type="fixed"/>
        <w:tblLook w:firstColumn="1" w:firstRow="1" w:lastColumn="0" w:lastRow="0" w:noHBand="0" w:noVBand="1" w:val="04A0"/>
        <w:tblInd w:w="22.00000000000017" w:type="dxa"/>
      </w:tblPr>
      <w:tblGrid>
        <w:gridCol w:w="3031"/>
        <w:gridCol w:w="3031"/>
        <w:gridCol w:w="3031"/>
      </w:tblGrid>
      <w:tr>
        <w:trPr>
          <w:trHeight w:hRule="exact" w:val="58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192" w:lineRule="exact" w:before="110" w:after="0"/>
              <w:ind w:left="118" w:right="144" w:firstLine="0"/>
              <w:jc w:val="left"/>
            </w:pPr>
            <w:r xmlns:w="http://schemas.openxmlformats.org/wordprocessingml/2006/main">
              <w:rPr>
                <w:rFonts w:ascii="Helvetica" w:hAnsi="Helvetica" w:eastAsia="Helvetica"/>
                <w:b/>
                <w:i w:val="0"/>
                <w:color w:val="000000"/>
                <w:sz w:val="16"/>
              </w:rPr>
              <w:t xml:space="preserve">收藏编号</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84" w:after="0"/>
              <w:ind w:left="114" w:right="0" w:firstLine="0"/>
              <w:jc w:val="left"/>
            </w:pPr>
            <w:r xmlns:w="http://schemas.openxmlformats.org/wordprocessingml/2006/main">
              <w:rPr>
                <w:rFonts w:ascii="Helvetica" w:hAnsi="Helvetica" w:eastAsia="Helvetica"/>
                <w:b/>
                <w:i w:val="0"/>
                <w:color w:val="000000"/>
                <w:sz w:val="16"/>
              </w:rPr>
              <w:t xml:space="preserve">姓名</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84" w:after="0"/>
              <w:ind w:left="114" w:right="0" w:firstLine="0"/>
              <w:jc w:val="left"/>
            </w:pPr>
            <w:r xmlns:w="http://schemas.openxmlformats.org/wordprocessingml/2006/main">
              <w:rPr>
                <w:rFonts w:ascii="Helvetica" w:hAnsi="Helvetica" w:eastAsia="Helvetica"/>
                <w:b/>
                <w:i w:val="0"/>
                <w:color w:val="000000"/>
                <w:sz w:val="16"/>
              </w:rPr>
              <w:t xml:space="preserve">代码位置</w:t>
            </w:r>
          </w:p>
        </w:tc>
      </w:tr>
      <w:tr>
        <w:trPr>
          <w:trHeight w:hRule="exact" w:val="309"/>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8" w:right="0" w:firstLine="0"/>
              <w:jc w:val="left"/>
            </w:pPr>
            <w:r xmlns:w="http://schemas.openxmlformats.org/wordprocessingml/2006/main">
              <w:rPr>
                <w:rFonts w:ascii="Helvetica" w:hAnsi="Helvetica" w:eastAsia="Helvetica"/>
                <w:b w:val="0"/>
                <w:i w:val="0"/>
                <w:color w:val="000000"/>
                <w:sz w:val="16"/>
              </w:rPr>
              <w:t xml:space="preserve">1</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基本拉丁文 + 空格和删除</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74" w:after="0"/>
              <w:ind w:left="114" w:right="0" w:firstLine="0"/>
              <w:jc w:val="left"/>
            </w:pPr>
            <w:r xmlns:w="http://schemas.openxmlformats.org/wordprocessingml/2006/main">
              <w:rPr>
                <w:rFonts w:ascii="Helvetica" w:hAnsi="Helvetica" w:eastAsia="Helvetica"/>
                <w:b w:val="0"/>
                <w:i w:val="0"/>
                <w:color w:val="000000"/>
                <w:sz w:val="16"/>
              </w:rPr>
              <w:t xml:space="preserve">0020 - 007F</w:t>
            </w:r>
          </w:p>
        </w:tc>
      </w:tr>
      <w:tr>
        <w:trPr>
          <w:trHeight w:hRule="exact" w:val="264"/>
        </w:trPr>
        <w:tc>
          <w:tcPr>
            <w:tcW w:type="dxa" w:w="1056"/>
            <w:tcBorders>
              <w:start w:sz="5.600000000000023" w:val="single" w:color="#000000"/>
              <w:top w:sz="5.599999999999909"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2</w:t>
            </w:r>
          </w:p>
        </w:tc>
        <w:tc>
          <w:tcPr>
            <w:tcW w:type="dxa" w:w="4962"/>
            <w:tcBorders>
              <w:start w:sz="5.600000000000023" w:val="single" w:color="#000000"/>
              <w:top w:sz="5.599999999999909"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拉丁语-1补充</w:t>
            </w:r>
          </w:p>
        </w:tc>
        <w:tc>
          <w:tcPr>
            <w:tcW w:type="dxa" w:w="3006"/>
            <w:tcBorders>
              <w:start w:sz="6.400000000000091"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00A0—00FF</w:t>
            </w:r>
          </w:p>
        </w:tc>
      </w:tr>
      <w:tr>
        <w:trPr>
          <w:trHeight w:hRule="exact" w:val="268"/>
        </w:trPr>
        <w:tc>
          <w:tcPr>
            <w:tcW w:type="dxa" w:w="1056"/>
            <w:tcBorders>
              <w:start w:sz="5.600000000000023" w:val="single" w:color="#000000"/>
              <w:top w:sz="5.600000000000136" w:val="single" w:color="#000000"/>
              <w:end w:sz="5.600000000000023"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3</w:t>
            </w:r>
          </w:p>
        </w:tc>
        <w:tc>
          <w:tcPr>
            <w:tcW w:type="dxa" w:w="4962"/>
            <w:tcBorders>
              <w:start w:sz="5.600000000000023" w:val="single" w:color="#000000"/>
              <w:top w:sz="5.600000000000136" w:val="single" w:color="#000000"/>
              <w:end w:sz="6.400000000000091"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拉丁语扩展-A</w:t>
            </w:r>
          </w:p>
        </w:tc>
        <w:tc>
          <w:tcPr>
            <w:tcW w:type="dxa" w:w="3006"/>
            <w:tcBorders>
              <w:start w:sz="6.400000000000091" w:val="single" w:color="#000000"/>
              <w:top w:sz="5.600000000000136"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0100 - 017F</w:t>
            </w:r>
          </w:p>
        </w:tc>
      </w:tr>
      <w:tr>
        <w:trPr>
          <w:trHeight w:hRule="exact" w:val="268"/>
        </w:trPr>
        <w:tc>
          <w:tcPr>
            <w:tcW w:type="dxa" w:w="1056"/>
            <w:tcBorders>
              <w:start w:sz="5.600000000000023" w:val="single" w:color="#000000"/>
              <w:top w:sz="6.399999999999864"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4</w:t>
            </w:r>
          </w:p>
        </w:tc>
        <w:tc>
          <w:tcPr>
            <w:tcW w:type="dxa" w:w="4962"/>
            <w:tcBorders>
              <w:start w:sz="5.600000000000023" w:val="single" w:color="#000000"/>
              <w:top w:sz="6.3999999999998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拉丁语扩展-B</w:t>
            </w:r>
          </w:p>
        </w:tc>
        <w:tc>
          <w:tcPr>
            <w:tcW w:type="dxa" w:w="3006"/>
            <w:tcBorders>
              <w:start w:sz="6.400000000000091" w:val="single" w:color="#000000"/>
              <w:top w:sz="6.3999999999998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0180 - 024F</w:t>
            </w:r>
          </w:p>
        </w:tc>
      </w:tr>
      <w:tr>
        <w:trPr>
          <w:trHeight w:hRule="exact" w:val="264"/>
        </w:trPr>
        <w:tc>
          <w:tcPr>
            <w:tcW w:type="dxa" w:w="1056"/>
            <w:tcBorders>
              <w:start w:sz="5.600000000000023" w:val="single" w:color="#000000"/>
              <w:top w:sz="5.599999999999909"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5</w:t>
            </w:r>
          </w:p>
        </w:tc>
        <w:tc>
          <w:tcPr>
            <w:tcW w:type="dxa" w:w="4962"/>
            <w:tcBorders>
              <w:start w:sz="5.600000000000023" w:val="single" w:color="#000000"/>
              <w:top w:sz="5.599999999999909"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IPA 扩展</w:t>
            </w:r>
          </w:p>
        </w:tc>
        <w:tc>
          <w:tcPr>
            <w:tcW w:type="dxa" w:w="3006"/>
            <w:tcBorders>
              <w:start w:sz="6.400000000000091"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0250 - 02AF</w:t>
            </w:r>
          </w:p>
        </w:tc>
      </w:tr>
      <w:tr>
        <w:trPr>
          <w:trHeight w:hRule="exact" w:val="268"/>
        </w:trPr>
        <w:tc>
          <w:tcPr>
            <w:tcW w:type="dxa" w:w="1056"/>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6</w:t>
            </w:r>
          </w:p>
        </w:tc>
        <w:tc>
          <w:tcPr>
            <w:tcW w:type="dxa" w:w="4962"/>
            <w:tcBorders>
              <w:start w:sz="5.600000000000023" w:val="single" w:color="#000000"/>
              <w:top w:sz="5.6000000000001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间距修饰字母</w:t>
            </w:r>
          </w:p>
        </w:tc>
        <w:tc>
          <w:tcPr>
            <w:tcW w:type="dxa" w:w="3006"/>
            <w:tcBorders>
              <w:start w:sz="6.400000000000091"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02B0-02FF</w:t>
            </w:r>
          </w:p>
        </w:tc>
      </w:tr>
      <w:tr>
        <w:trPr>
          <w:trHeight w:hRule="exact" w:val="266"/>
        </w:trPr>
        <w:tc>
          <w:tcPr>
            <w:tcW w:type="dxa" w:w="1056"/>
            <w:tcBorders>
              <w:start w:sz="5.600000000000023" w:val="single" w:color="#000000"/>
              <w:top w:sz="5.599999999999909"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7</w:t>
            </w:r>
          </w:p>
        </w:tc>
        <w:tc>
          <w:tcPr>
            <w:tcW w:type="dxa" w:w="4962"/>
            <w:tcBorders>
              <w:start w:sz="5.600000000000023" w:val="single" w:color="#000000"/>
              <w:top w:sz="5.599999999999909"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组合变音符号</w:t>
            </w:r>
          </w:p>
        </w:tc>
        <w:tc>
          <w:tcPr>
            <w:tcW w:type="dxa" w:w="3006"/>
            <w:tcBorders>
              <w:start w:sz="6.400000000000091"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0300 - 036F</w:t>
            </w:r>
          </w:p>
        </w:tc>
      </w:tr>
      <w:tr>
        <w:trPr>
          <w:trHeight w:hRule="exact" w:val="268"/>
        </w:trPr>
        <w:tc>
          <w:tcPr>
            <w:tcW w:type="dxa" w:w="1056"/>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8</w:t>
            </w:r>
          </w:p>
        </w:tc>
        <w:tc>
          <w:tcPr>
            <w:tcW w:type="dxa" w:w="4962"/>
            <w:tcBorders>
              <w:start w:sz="5.600000000000023" w:val="single" w:color="#000000"/>
              <w:top w:sz="5.6000000000001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基础希腊语</w:t>
            </w:r>
          </w:p>
        </w:tc>
        <w:tc>
          <w:tcPr>
            <w:tcW w:type="dxa" w:w="3006"/>
            <w:tcBorders>
              <w:start w:sz="6.400000000000091"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0370 - 03CF</w:t>
            </w:r>
          </w:p>
        </w:tc>
      </w:tr>
      <w:tr>
        <w:trPr>
          <w:trHeight w:hRule="exact" w:val="266"/>
        </w:trPr>
        <w:tc>
          <w:tcPr>
            <w:tcW w:type="dxa" w:w="1056"/>
            <w:tcBorders>
              <w:start w:sz="5.600000000000023" w:val="single" w:color="#000000"/>
              <w:top w:sz="5.599999999999909"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9</w:t>
            </w:r>
          </w:p>
        </w:tc>
        <w:tc>
          <w:tcPr>
            <w:tcW w:type="dxa" w:w="4962"/>
            <w:tcBorders>
              <w:start w:sz="5.600000000000023"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希腊符号和科普特符号</w:t>
            </w:r>
          </w:p>
        </w:tc>
        <w:tc>
          <w:tcPr>
            <w:tcW w:type="dxa" w:w="3006"/>
            <w:tcBorders>
              <w:start w:sz="6.400000000000091"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6" w:right="0" w:firstLine="0"/>
              <w:jc w:val="left"/>
            </w:pPr>
            <w:r xmlns:w="http://schemas.openxmlformats.org/wordprocessingml/2006/main">
              <w:rPr>
                <w:rFonts w:ascii="Helvetica" w:hAnsi="Helvetica" w:eastAsia="Helvetica"/>
                <w:b w:val="0"/>
                <w:i w:val="0"/>
                <w:color w:val="000000"/>
                <w:sz w:val="16"/>
              </w:rPr>
              <w:t xml:space="preserve">03D0 — 03FF</w:t>
            </w:r>
          </w:p>
        </w:tc>
      </w:tr>
      <w:tr>
        <w:trPr>
          <w:trHeight w:hRule="exact" w:val="264"/>
        </w:trPr>
        <w:tc>
          <w:tcPr>
            <w:tcW w:type="dxa" w:w="1056"/>
            <w:tcBorders>
              <w:start w:sz="5.600000000000023" w:val="single" w:color="#000000"/>
              <w:top w:sz="5.600000000000364"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8" w:right="0" w:firstLine="0"/>
              <w:jc w:val="left"/>
            </w:pPr>
            <w:r xmlns:w="http://schemas.openxmlformats.org/wordprocessingml/2006/main">
              <w:rPr>
                <w:rFonts w:ascii="Helvetica" w:hAnsi="Helvetica" w:eastAsia="Helvetica"/>
                <w:b w:val="0"/>
                <w:i w:val="0"/>
                <w:color w:val="000000"/>
                <w:sz w:val="16"/>
              </w:rPr>
              <w:t xml:space="preserve">10</w:t>
            </w:r>
          </w:p>
        </w:tc>
        <w:tc>
          <w:tcPr>
            <w:tcW w:type="dxa" w:w="4962"/>
            <w:tcBorders>
              <w:start w:sz="5.600000000000023"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西里尔</w:t>
            </w:r>
          </w:p>
        </w:tc>
        <w:tc>
          <w:tcPr>
            <w:tcW w:type="dxa" w:w="3006"/>
            <w:tcBorders>
              <w:start w:sz="6.400000000000091"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0400 - 04FF</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11</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亚美尼亚语</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0530 - 058F</w:t>
            </w:r>
          </w:p>
        </w:tc>
      </w:tr>
      <w:tr>
        <w:trPr>
          <w:trHeight w:hRule="exact" w:val="266"/>
        </w:trPr>
        <w:tc>
          <w:tcPr>
            <w:tcW w:type="dxa" w:w="1056"/>
            <w:tcBorders>
              <w:start w:sz="5.600000000000023" w:val="single" w:color="#000000"/>
              <w:top w:sz="5.599999999999909" w:val="single" w:color="#000000"/>
              <w:end w:sz="5.600000000000023"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12</w:t>
            </w:r>
          </w:p>
        </w:tc>
        <w:tc>
          <w:tcPr>
            <w:tcW w:type="dxa" w:w="4962"/>
            <w:tcBorders>
              <w:start w:sz="5.600000000000023" w:val="single" w:color="#000000"/>
              <w:top w:sz="5.599999999999909"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基础希伯来语</w:t>
            </w:r>
          </w:p>
        </w:tc>
        <w:tc>
          <w:tcPr>
            <w:tcW w:type="dxa" w:w="3006"/>
            <w:tcBorders>
              <w:start w:sz="6.400000000000091"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05D0-0EA</w:t>
            </w:r>
          </w:p>
        </w:tc>
      </w:tr>
      <w:tr>
        <w:trPr>
          <w:trHeight w:hRule="exact" w:val="266"/>
        </w:trPr>
        <w:tc>
          <w:tcPr>
            <w:tcW w:type="dxa" w:w="1056"/>
            <w:tcBorders>
              <w:start w:sz="5.600000000000023" w:val="single" w:color="#000000"/>
              <w:top w:sz="6.400000000000091" w:val="single" w:color="#000000"/>
              <w:end w:sz="5.600000000000023"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十三</w:t>
            </w:r>
          </w:p>
        </w:tc>
        <w:tc>
          <w:tcPr>
            <w:tcW w:type="dxa" w:w="4962"/>
            <w:tcBorders>
              <w:start w:sz="5.600000000000023" w:val="single" w:color="#000000"/>
              <w:top w:sz="6.400000000000091"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希伯来语扩展</w:t>
            </w:r>
          </w:p>
        </w:tc>
        <w:tc>
          <w:tcPr>
            <w:tcW w:type="dxa" w:w="3006"/>
            <w:tcBorders>
              <w:start w:sz="6.400000000000091" w:val="single" w:color="#000000"/>
              <w:top w:sz="6.400000000000091"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0590 - 05CF, 05EB - 05FF</w:t>
            </w:r>
          </w:p>
        </w:tc>
      </w:tr>
      <w:tr>
        <w:trPr>
          <w:trHeight w:hRule="exact" w:val="268"/>
        </w:trPr>
        <w:tc>
          <w:tcPr>
            <w:tcW w:type="dxa" w:w="1056"/>
            <w:tcBorders>
              <w:start w:sz="5.600000000000023" w:val="single" w:color="#000000"/>
              <w:top w:sz="6.3999999999996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14</w:t>
            </w:r>
          </w:p>
        </w:tc>
        <w:tc>
          <w:tcPr>
            <w:tcW w:type="dxa" w:w="4962"/>
            <w:tcBorders>
              <w:start w:sz="5.600000000000023" w:val="single" w:color="#000000"/>
              <w:top w:sz="6.3999999999996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基础阿拉伯语</w:t>
            </w:r>
          </w:p>
        </w:tc>
        <w:tc>
          <w:tcPr>
            <w:tcW w:type="dxa" w:w="3006"/>
            <w:tcBorders>
              <w:start w:sz="6.400000000000091" w:val="single" w:color="#000000"/>
              <w:top w:sz="6.3999999999996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0600 - 0652</w:t>
            </w:r>
          </w:p>
        </w:tc>
      </w:tr>
      <w:tr>
        <w:trPr>
          <w:trHeight w:hRule="exact" w:val="264"/>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8" w:right="0" w:firstLine="0"/>
              <w:jc w:val="left"/>
            </w:pPr>
            <w:r xmlns:w="http://schemas.openxmlformats.org/wordprocessingml/2006/main">
              <w:rPr>
                <w:rFonts w:ascii="Helvetica" w:hAnsi="Helvetica" w:eastAsia="Helvetica"/>
                <w:b w:val="0"/>
                <w:i w:val="0"/>
                <w:color w:val="000000"/>
                <w:sz w:val="16"/>
              </w:rPr>
              <w:t xml:space="preserve">15</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阿拉伯语扩展</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0653 - 06FF</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16</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天城文</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0900 - 097F、200C、200D</w:t>
            </w:r>
          </w:p>
        </w:tc>
      </w:tr>
      <w:tr>
        <w:trPr>
          <w:trHeight w:hRule="exact" w:val="264"/>
        </w:trPr>
        <w:tc>
          <w:tcPr>
            <w:tcW w:type="dxa" w:w="1056"/>
            <w:tcBorders>
              <w:start w:sz="5.600000000000023" w:val="single" w:color="#000000"/>
              <w:top w:sz="5.599999999999909"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17</w:t>
            </w:r>
          </w:p>
        </w:tc>
        <w:tc>
          <w:tcPr>
            <w:tcW w:type="dxa" w:w="4962"/>
            <w:tcBorders>
              <w:start w:sz="5.600000000000023"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孟加拉</w:t>
            </w:r>
          </w:p>
        </w:tc>
        <w:tc>
          <w:tcPr>
            <w:tcW w:type="dxa" w:w="3006"/>
            <w:tcBorders>
              <w:start w:sz="6.400000000000091"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0980 - 09FF, 200C, 200D</w:t>
            </w:r>
          </w:p>
        </w:tc>
      </w:tr>
      <w:tr>
        <w:trPr>
          <w:trHeight w:hRule="exact" w:val="268"/>
        </w:trPr>
        <w:tc>
          <w:tcPr>
            <w:tcW w:type="dxa" w:w="1056"/>
            <w:tcBorders>
              <w:start w:sz="5.600000000000023" w:val="single" w:color="#000000"/>
              <w:top w:sz="5.600000000000364" w:val="single" w:color="#000000"/>
              <w:end w:sz="5.600000000000023"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18</w:t>
            </w:r>
          </w:p>
        </w:tc>
        <w:tc>
          <w:tcPr>
            <w:tcW w:type="dxa" w:w="4962"/>
            <w:tcBorders>
              <w:start w:sz="5.600000000000023" w:val="single" w:color="#000000"/>
              <w:top w:sz="5.600000000000364"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古鲁穆基语</w:t>
            </w:r>
          </w:p>
        </w:tc>
        <w:tc>
          <w:tcPr>
            <w:tcW w:type="dxa" w:w="3006"/>
            <w:tcBorders>
              <w:start w:sz="6.400000000000091" w:val="single" w:color="#000000"/>
              <w:top w:sz="5.600000000000364"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0A00 - 0A7F, 200C, 200D</w:t>
            </w:r>
          </w:p>
        </w:tc>
      </w:tr>
      <w:tr>
        <w:trPr>
          <w:trHeight w:hRule="exact" w:val="268"/>
        </w:trPr>
        <w:tc>
          <w:tcPr>
            <w:tcW w:type="dxa" w:w="1056"/>
            <w:tcBorders>
              <w:start w:sz="5.600000000000023" w:val="single" w:color="#000000"/>
              <w:top w:sz="6.400000000000091"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19</w:t>
            </w:r>
          </w:p>
        </w:tc>
        <w:tc>
          <w:tcPr>
            <w:tcW w:type="dxa" w:w="4962"/>
            <w:tcBorders>
              <w:start w:sz="5.600000000000023" w:val="single" w:color="#000000"/>
              <w:top w:sz="6.400000000000091"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古吉拉特语</w:t>
            </w:r>
          </w:p>
        </w:tc>
        <w:tc>
          <w:tcPr>
            <w:tcW w:type="dxa" w:w="3006"/>
            <w:tcBorders>
              <w:start w:sz="6.400000000000091"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0A80 - 0AFF, 200C, 200D</w:t>
            </w:r>
          </w:p>
        </w:tc>
      </w:tr>
      <w:tr>
        <w:trPr>
          <w:trHeight w:hRule="exact" w:val="264"/>
        </w:trPr>
        <w:tc>
          <w:tcPr>
            <w:tcW w:type="dxa" w:w="1056"/>
            <w:tcBorders>
              <w:start w:sz="5.600000000000023" w:val="single" w:color="#000000"/>
              <w:top w:sz="5.599999999999909"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0" w:after="0"/>
              <w:ind w:left="118" w:right="0" w:firstLine="0"/>
              <w:jc w:val="left"/>
            </w:pPr>
            <w:r xmlns:w="http://schemas.openxmlformats.org/wordprocessingml/2006/main">
              <w:rPr>
                <w:rFonts w:ascii="Helvetica" w:hAnsi="Helvetica" w:eastAsia="Helvetica"/>
                <w:b w:val="0"/>
                <w:i w:val="0"/>
                <w:color w:val="000000"/>
                <w:sz w:val="16"/>
              </w:rPr>
              <w:t xml:space="preserve">20</w:t>
            </w:r>
          </w:p>
        </w:tc>
        <w:tc>
          <w:tcPr>
            <w:tcW w:type="dxa" w:w="4962"/>
            <w:tcBorders>
              <w:start w:sz="5.600000000000023"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奥里亚语</w:t>
            </w:r>
          </w:p>
        </w:tc>
        <w:tc>
          <w:tcPr>
            <w:tcW w:type="dxa" w:w="3006"/>
            <w:tcBorders>
              <w:start w:sz="6.400000000000091"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0B00 – 0B7F, 200C, 200D</w:t>
            </w:r>
          </w:p>
        </w:tc>
      </w:tr>
      <w:tr>
        <w:trPr>
          <w:trHeight w:hRule="exact" w:val="266"/>
        </w:trPr>
        <w:tc>
          <w:tcPr>
            <w:tcW w:type="dxa" w:w="1056"/>
            <w:tcBorders>
              <w:start w:sz="5.600000000000023" w:val="single" w:color="#000000"/>
              <w:top w:sz="5.600000000000364"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21</w:t>
            </w:r>
          </w:p>
        </w:tc>
        <w:tc>
          <w:tcPr>
            <w:tcW w:type="dxa" w:w="4962"/>
            <w:tcBorders>
              <w:start w:sz="5.600000000000023"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泰米尔语</w:t>
            </w:r>
          </w:p>
        </w:tc>
        <w:tc>
          <w:tcPr>
            <w:tcW w:type="dxa" w:w="3006"/>
            <w:tcBorders>
              <w:start w:sz="6.400000000000091"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0B80——0BFF，200C，200D</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22</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泰卢固语</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0C00 - 0C7F, 200C, 200D</w:t>
            </w:r>
          </w:p>
        </w:tc>
      </w:tr>
      <w:tr>
        <w:trPr>
          <w:trHeight w:hRule="exact" w:val="266"/>
        </w:trPr>
        <w:tc>
          <w:tcPr>
            <w:tcW w:type="dxa" w:w="1056"/>
            <w:tcBorders>
              <w:start w:sz="5.600000000000023" w:val="single" w:color="#000000"/>
              <w:top w:sz="5.599999999999909"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23</w:t>
            </w:r>
          </w:p>
        </w:tc>
        <w:tc>
          <w:tcPr>
            <w:tcW w:type="dxa" w:w="4962"/>
            <w:tcBorders>
              <w:start w:sz="5.600000000000023"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卡纳达语</w:t>
            </w:r>
          </w:p>
        </w:tc>
        <w:tc>
          <w:tcPr>
            <w:tcW w:type="dxa" w:w="3006"/>
            <w:tcBorders>
              <w:start w:sz="6.400000000000091"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0C80——0CFF，200C，200D</w:t>
            </w:r>
          </w:p>
        </w:tc>
      </w:tr>
      <w:tr>
        <w:trPr>
          <w:trHeight w:hRule="exact" w:val="266"/>
        </w:trPr>
        <w:tc>
          <w:tcPr>
            <w:tcW w:type="dxa" w:w="1056"/>
            <w:tcBorders>
              <w:start w:sz="5.600000000000023" w:val="single" w:color="#000000"/>
              <w:top w:sz="5.600000000000364"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24</w:t>
            </w:r>
          </w:p>
        </w:tc>
        <w:tc>
          <w:tcPr>
            <w:tcW w:type="dxa" w:w="4962"/>
            <w:tcBorders>
              <w:start w:sz="5.600000000000023"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马拉雅拉姆语</w:t>
            </w:r>
          </w:p>
        </w:tc>
        <w:tc>
          <w:tcPr>
            <w:tcW w:type="dxa" w:w="3006"/>
            <w:tcBorders>
              <w:start w:sz="6.400000000000091"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2" w:after="0"/>
              <w:ind w:left="116" w:right="0" w:firstLine="0"/>
              <w:jc w:val="left"/>
            </w:pPr>
            <w:r xmlns:w="http://schemas.openxmlformats.org/wordprocessingml/2006/main">
              <w:rPr>
                <w:rFonts w:ascii="Helvetica" w:hAnsi="Helvetica" w:eastAsia="Helvetica"/>
                <w:b w:val="0"/>
                <w:i w:val="0"/>
                <w:color w:val="000000"/>
                <w:sz w:val="16"/>
              </w:rPr>
              <w:t xml:space="preserve">0D00—0D7F，200C，200D</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二十五</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泰国</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0E00—0E7F</w:t>
            </w:r>
          </w:p>
        </w:tc>
      </w:tr>
      <w:tr>
        <w:trPr>
          <w:trHeight w:hRule="exact" w:val="264"/>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二十六</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老挝</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0E80—0EFF</w:t>
            </w:r>
          </w:p>
        </w:tc>
      </w:tr>
      <w:tr>
        <w:trPr>
          <w:trHeight w:hRule="exact" w:val="268"/>
        </w:trPr>
        <w:tc>
          <w:tcPr>
            <w:tcW w:type="dxa" w:w="1056"/>
            <w:tcBorders>
              <w:start w:sz="5.600000000000023" w:val="single" w:color="#000000"/>
              <w:top w:sz="5.599999999999909" w:val="single" w:color="#000000"/>
              <w:end w:sz="5.600000000000023"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二十七</w:t>
            </w:r>
          </w:p>
        </w:tc>
        <w:tc>
          <w:tcPr>
            <w:tcW w:type="dxa" w:w="4962"/>
            <w:tcBorders>
              <w:start w:sz="5.600000000000023" w:val="single" w:color="#000000"/>
              <w:top w:sz="5.599999999999909"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基础格鲁吉亚语</w:t>
            </w:r>
          </w:p>
        </w:tc>
        <w:tc>
          <w:tcPr>
            <w:tcW w:type="dxa" w:w="3006"/>
            <w:tcBorders>
              <w:start w:sz="6.400000000000091" w:val="single" w:color="#000000"/>
              <w:top w:sz="5.599999999999909"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10D0—10FF</w:t>
            </w:r>
          </w:p>
        </w:tc>
      </w:tr>
      <w:tr>
        <w:trPr>
          <w:trHeight w:hRule="exact" w:val="268"/>
        </w:trPr>
        <w:tc>
          <w:tcPr>
            <w:tcW w:type="dxa" w:w="1056"/>
            <w:tcBorders>
              <w:start w:sz="5.600000000000023" w:val="single" w:color="#000000"/>
              <w:top w:sz="6.399999999999636"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二十八</w:t>
            </w:r>
          </w:p>
        </w:tc>
        <w:tc>
          <w:tcPr>
            <w:tcW w:type="dxa" w:w="4962"/>
            <w:tcBorders>
              <w:start w:sz="5.600000000000023" w:val="single" w:color="#000000"/>
              <w:top w:sz="6.399999999999636"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格鲁吉亚语扩展</w:t>
            </w:r>
          </w:p>
        </w:tc>
        <w:tc>
          <w:tcPr>
            <w:tcW w:type="dxa" w:w="3006"/>
            <w:tcBorders>
              <w:start w:sz="6.400000000000091"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10A0-10CF</w:t>
            </w:r>
          </w:p>
        </w:tc>
      </w:tr>
      <w:tr>
        <w:trPr>
          <w:trHeight w:hRule="exact" w:val="264"/>
        </w:trPr>
        <w:tc>
          <w:tcPr>
            <w:tcW w:type="dxa" w:w="1056"/>
            <w:tcBorders>
              <w:start w:sz="5.600000000000023" w:val="single" w:color="#000000"/>
              <w:top w:sz="5.600000000000364"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二十九</w:t>
            </w:r>
          </w:p>
        </w:tc>
        <w:tc>
          <w:tcPr>
            <w:tcW w:type="dxa" w:w="4962"/>
            <w:tcBorders>
              <w:start w:sz="5.600000000000023" w:val="single" w:color="#000000"/>
              <w:top w:sz="5.60000000000036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韩语字母</w:t>
            </w:r>
          </w:p>
        </w:tc>
        <w:tc>
          <w:tcPr>
            <w:tcW w:type="dxa" w:w="3006"/>
            <w:tcBorders>
              <w:start w:sz="6.400000000000091"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1100-11FF</w:t>
            </w:r>
          </w:p>
        </w:tc>
      </w:tr>
      <w:tr>
        <w:trPr>
          <w:trHeight w:hRule="exact" w:val="268"/>
        </w:trPr>
        <w:tc>
          <w:tcPr>
            <w:tcW w:type="dxa" w:w="1056"/>
            <w:tcBorders>
              <w:start w:sz="5.600000000000023" w:val="single" w:color="#000000"/>
              <w:top w:sz="5.600000000000364" w:val="single" w:color="#000000"/>
              <w:end w:sz="5.600000000000023"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三十</w:t>
            </w:r>
          </w:p>
        </w:tc>
        <w:tc>
          <w:tcPr>
            <w:tcW w:type="dxa" w:w="4962"/>
            <w:tcBorders>
              <w:start w:sz="5.600000000000023" w:val="single" w:color="#000000"/>
              <w:top w:sz="5.600000000000364" w:val="single" w:color="#000000"/>
              <w:end w:sz="6.400000000000091"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拉丁语扩展附加</w:t>
            </w:r>
          </w:p>
        </w:tc>
        <w:tc>
          <w:tcPr>
            <w:tcW w:type="dxa" w:w="3006"/>
            <w:tcBorders>
              <w:start w:sz="6.400000000000091"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1E00—1EFF</w:t>
            </w:r>
          </w:p>
        </w:tc>
      </w:tr>
      <w:tr>
        <w:trPr>
          <w:trHeight w:hRule="exact" w:val="266"/>
        </w:trPr>
        <w:tc>
          <w:tcPr>
            <w:tcW w:type="dxa" w:w="1056"/>
            <w:tcBorders>
              <w:start w:sz="5.600000000000023" w:val="single" w:color="#000000"/>
              <w:top w:sz="5.599999999999454"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31</w:t>
            </w:r>
          </w:p>
        </w:tc>
        <w:tc>
          <w:tcPr>
            <w:tcW w:type="dxa" w:w="4962"/>
            <w:tcBorders>
              <w:start w:sz="5.600000000000023" w:val="single" w:color="#000000"/>
              <w:top w:sz="5.59999999999945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希腊语扩展</w:t>
            </w:r>
          </w:p>
        </w:tc>
        <w:tc>
          <w:tcPr>
            <w:tcW w:type="dxa" w:w="3006"/>
            <w:tcBorders>
              <w:start w:sz="6.400000000000091"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1F00—1FFF</w:t>
            </w:r>
          </w:p>
        </w:tc>
      </w:tr>
      <w:tr>
        <w:trPr>
          <w:trHeight w:hRule="exact" w:val="266"/>
        </w:trPr>
        <w:tc>
          <w:tcPr>
            <w:tcW w:type="dxa" w:w="1056"/>
            <w:tcBorders>
              <w:start w:sz="5.600000000000023" w:val="single" w:color="#000000"/>
              <w:top w:sz="5.600000000000364" w:val="single" w:color="#000000"/>
              <w:end w:sz="5.600000000000023"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三十二</w:t>
            </w:r>
          </w:p>
        </w:tc>
        <w:tc>
          <w:tcPr>
            <w:tcW w:type="dxa" w:w="4962"/>
            <w:tcBorders>
              <w:start w:sz="5.600000000000023" w:val="single" w:color="#000000"/>
              <w:top w:sz="5.600000000000364"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通用标点符号</w:t>
            </w:r>
          </w:p>
        </w:tc>
        <w:tc>
          <w:tcPr>
            <w:tcW w:type="dxa" w:w="3006"/>
            <w:tcBorders>
              <w:start w:sz="6.400000000000091"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2000 - 206F</w:t>
            </w:r>
          </w:p>
        </w:tc>
      </w:tr>
      <w:tr>
        <w:trPr>
          <w:trHeight w:hRule="exact" w:val="266"/>
        </w:trPr>
        <w:tc>
          <w:tcPr>
            <w:tcW w:type="dxa" w:w="1056"/>
            <w:tcBorders>
              <w:start w:sz="5.600000000000023" w:val="single" w:color="#000000"/>
              <w:top w:sz="6.399999999999636" w:val="single" w:color="#000000"/>
              <w:end w:sz="5.600000000000023"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33</w:t>
            </w:r>
          </w:p>
        </w:tc>
        <w:tc>
          <w:tcPr>
            <w:tcW w:type="dxa" w:w="4962"/>
            <w:tcBorders>
              <w:start w:sz="5.600000000000023" w:val="single" w:color="#000000"/>
              <w:top w:sz="6.399999999999636"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上标和下标</w:t>
            </w:r>
          </w:p>
        </w:tc>
        <w:tc>
          <w:tcPr>
            <w:tcW w:type="dxa" w:w="3006"/>
            <w:tcBorders>
              <w:start w:sz="6.400000000000091" w:val="single" w:color="#000000"/>
              <w:top w:sz="6.399999999999636"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6" w:right="0" w:firstLine="0"/>
              <w:jc w:val="left"/>
            </w:pPr>
            <w:r xmlns:w="http://schemas.openxmlformats.org/wordprocessingml/2006/main">
              <w:rPr>
                <w:rFonts w:ascii="Helvetica" w:hAnsi="Helvetica" w:eastAsia="Helvetica"/>
                <w:b w:val="0"/>
                <w:i w:val="0"/>
                <w:color w:val="000000"/>
                <w:sz w:val="16"/>
              </w:rPr>
              <w:t xml:space="preserve">2070 - 209F</w:t>
            </w:r>
          </w:p>
        </w:tc>
      </w:tr>
      <w:tr>
        <w:trPr>
          <w:trHeight w:hRule="exact" w:val="268"/>
        </w:trPr>
        <w:tc>
          <w:tcPr>
            <w:tcW w:type="dxa" w:w="1056"/>
            <w:tcBorders>
              <w:start w:sz="5.600000000000023" w:val="single" w:color="#000000"/>
              <w:top w:sz="6.399999999999636"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三十四</w:t>
            </w:r>
          </w:p>
        </w:tc>
        <w:tc>
          <w:tcPr>
            <w:tcW w:type="dxa" w:w="4962"/>
            <w:tcBorders>
              <w:start w:sz="5.600000000000023" w:val="single" w:color="#000000"/>
              <w:top w:sz="6.399999999999636"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货币符号</w:t>
            </w:r>
          </w:p>
        </w:tc>
        <w:tc>
          <w:tcPr>
            <w:tcW w:type="dxa" w:w="3006"/>
            <w:tcBorders>
              <w:start w:sz="6.400000000000091"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20A0 - 20CF</w:t>
            </w:r>
          </w:p>
        </w:tc>
      </w:tr>
      <w:tr>
        <w:trPr>
          <w:trHeight w:hRule="exact" w:val="264"/>
        </w:trPr>
        <w:tc>
          <w:tcPr>
            <w:tcW w:type="dxa" w:w="1056"/>
            <w:tcBorders>
              <w:start w:sz="5.600000000000023" w:val="single" w:color="#000000"/>
              <w:top w:sz="5.600000000000364" w:val="single" w:color="#000000"/>
              <w:end w:sz="5.600000000000023"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三十五</w:t>
            </w:r>
          </w:p>
        </w:tc>
        <w:tc>
          <w:tcPr>
            <w:tcW w:type="dxa" w:w="4962"/>
            <w:tcBorders>
              <w:start w:sz="5.600000000000023" w:val="single" w:color="#000000"/>
              <w:top w:sz="5.600000000000364" w:val="single" w:color="#000000"/>
              <w:end w:sz="6.400000000000091"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组合符号的变音符号</w:t>
            </w:r>
          </w:p>
        </w:tc>
        <w:tc>
          <w:tcPr>
            <w:tcW w:type="dxa" w:w="3006"/>
            <w:tcBorders>
              <w:start w:sz="6.400000000000091"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20D0—20FF</w:t>
            </w:r>
          </w:p>
        </w:tc>
      </w:tr>
      <w:tr>
        <w:trPr>
          <w:trHeight w:hRule="exact" w:val="268"/>
        </w:trPr>
        <w:tc>
          <w:tcPr>
            <w:tcW w:type="dxa" w:w="1056"/>
            <w:tcBorders>
              <w:start w:sz="5.600000000000023" w:val="single" w:color="#000000"/>
              <w:top w:sz="5.599999999999454"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三十六</w:t>
            </w:r>
          </w:p>
        </w:tc>
        <w:tc>
          <w:tcPr>
            <w:tcW w:type="dxa" w:w="4962"/>
            <w:tcBorders>
              <w:start w:sz="5.600000000000023" w:val="single" w:color="#000000"/>
              <w:top w:sz="5.59999999999945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类似字母的符号</w:t>
            </w:r>
          </w:p>
        </w:tc>
        <w:tc>
          <w:tcPr>
            <w:tcW w:type="dxa" w:w="3006"/>
            <w:tcBorders>
              <w:start w:sz="6.400000000000091"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2100 - 214华氏度</w:t>
            </w:r>
          </w:p>
        </w:tc>
      </w:tr>
      <w:tr>
        <w:trPr>
          <w:trHeight w:hRule="exact" w:val="264"/>
        </w:trPr>
        <w:tc>
          <w:tcPr>
            <w:tcW w:type="dxa" w:w="1056"/>
            <w:tcBorders>
              <w:start w:sz="5.600000000000023" w:val="single" w:color="#000000"/>
              <w:top w:sz="5.600000000000364"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三十七</w:t>
            </w:r>
          </w:p>
        </w:tc>
        <w:tc>
          <w:tcPr>
            <w:tcW w:type="dxa" w:w="4962"/>
            <w:tcBorders>
              <w:start w:sz="5.600000000000023" w:val="single" w:color="#000000"/>
              <w:top w:sz="5.60000000000036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数字形式</w:t>
            </w:r>
          </w:p>
        </w:tc>
        <w:tc>
          <w:tcPr>
            <w:tcW w:type="dxa" w:w="3006"/>
            <w:tcBorders>
              <w:start w:sz="6.400000000000091"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6" w:right="0" w:firstLine="0"/>
              <w:jc w:val="left"/>
            </w:pPr>
            <w:r xmlns:w="http://schemas.openxmlformats.org/wordprocessingml/2006/main">
              <w:rPr>
                <w:rFonts w:ascii="Helvetica" w:hAnsi="Helvetica" w:eastAsia="Helvetica"/>
                <w:b w:val="0"/>
                <w:i w:val="0"/>
                <w:color w:val="000000"/>
                <w:sz w:val="16"/>
              </w:rPr>
              <w:t xml:space="preserve">2150 - 218F</w:t>
            </w:r>
          </w:p>
        </w:tc>
      </w:tr>
      <w:tr>
        <w:trPr>
          <w:trHeight w:hRule="exact" w:val="268"/>
        </w:trPr>
        <w:tc>
          <w:tcPr>
            <w:tcW w:type="dxa" w:w="1056"/>
            <w:tcBorders>
              <w:start w:sz="5.600000000000023" w:val="single" w:color="#000000"/>
              <w:top w:sz="5.600000000000364" w:val="single" w:color="#000000"/>
              <w:end w:sz="5.600000000000023"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三十八</w:t>
            </w:r>
          </w:p>
        </w:tc>
        <w:tc>
          <w:tcPr>
            <w:tcW w:type="dxa" w:w="4962"/>
            <w:tcBorders>
              <w:start w:sz="5.600000000000023" w:val="single" w:color="#000000"/>
              <w:top w:sz="5.600000000000364"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箭</w:t>
            </w:r>
          </w:p>
        </w:tc>
        <w:tc>
          <w:tcPr>
            <w:tcW w:type="dxa" w:w="3006"/>
            <w:tcBorders>
              <w:start w:sz="6.400000000000091"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2190 - 21FF</w:t>
            </w:r>
          </w:p>
        </w:tc>
      </w:tr>
      <w:tr>
        <w:trPr>
          <w:trHeight w:hRule="exact" w:val="268"/>
        </w:trPr>
        <w:tc>
          <w:tcPr>
            <w:tcW w:type="dxa" w:w="1056"/>
            <w:tcBorders>
              <w:start w:sz="5.600000000000023" w:val="single" w:color="#000000"/>
              <w:top w:sz="6.399999999999636"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三十九</w:t>
            </w:r>
          </w:p>
        </w:tc>
        <w:tc>
          <w:tcPr>
            <w:tcW w:type="dxa" w:w="4962"/>
            <w:tcBorders>
              <w:start w:sz="5.600000000000023" w:val="single" w:color="#000000"/>
              <w:top w:sz="6.399999999999636"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数学运算符</w:t>
            </w:r>
          </w:p>
        </w:tc>
        <w:tc>
          <w:tcPr>
            <w:tcW w:type="dxa" w:w="3006"/>
            <w:tcBorders>
              <w:start w:sz="6.400000000000091" w:val="single" w:color="#000000"/>
              <w:top w:sz="6.399999999999636"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2200-22FF</w:t>
            </w:r>
          </w:p>
        </w:tc>
      </w:tr>
      <w:tr>
        <w:trPr>
          <w:trHeight w:hRule="exact" w:val="264"/>
        </w:trPr>
        <w:tc>
          <w:tcPr>
            <w:tcW w:type="dxa" w:w="1056"/>
            <w:tcBorders>
              <w:start w:sz="5.600000000000023" w:val="single" w:color="#000000"/>
              <w:top w:sz="5.600000000000364"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0" w:after="0"/>
              <w:ind w:left="118" w:right="0" w:firstLine="0"/>
              <w:jc w:val="left"/>
            </w:pPr>
            <w:r xmlns:w="http://schemas.openxmlformats.org/wordprocessingml/2006/main">
              <w:rPr>
                <w:rFonts w:ascii="Helvetica" w:hAnsi="Helvetica" w:eastAsia="Helvetica"/>
                <w:b w:val="0"/>
                <w:i w:val="0"/>
                <w:color w:val="000000"/>
                <w:sz w:val="16"/>
              </w:rPr>
              <w:t xml:space="preserve">40</w:t>
            </w:r>
          </w:p>
        </w:tc>
        <w:tc>
          <w:tcPr>
            <w:tcW w:type="dxa" w:w="4962"/>
            <w:tcBorders>
              <w:start w:sz="5.600000000000023" w:val="single" w:color="#000000"/>
              <w:top w:sz="5.60000000000036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其他技术</w:t>
            </w:r>
          </w:p>
        </w:tc>
        <w:tc>
          <w:tcPr>
            <w:tcW w:type="dxa" w:w="3006"/>
            <w:tcBorders>
              <w:start w:sz="6.400000000000091" w:val="single" w:color="#000000"/>
              <w:top w:sz="5.60000000000036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2300-23FF</w:t>
            </w:r>
          </w:p>
        </w:tc>
      </w:tr>
      <w:tr>
        <w:trPr>
          <w:trHeight w:hRule="exact" w:val="268"/>
        </w:trPr>
        <w:tc>
          <w:tcPr>
            <w:tcW w:type="dxa" w:w="1056"/>
            <w:tcBorders>
              <w:start w:sz="5.600000000000023" w:val="single" w:color="#000000"/>
              <w:top w:sz="5.600000000000364" w:val="single" w:color="#000000"/>
              <w:end w:sz="5.600000000000023"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41</w:t>
            </w:r>
          </w:p>
        </w:tc>
        <w:tc>
          <w:tcPr>
            <w:tcW w:type="dxa" w:w="4962"/>
            <w:tcBorders>
              <w:start w:sz="5.600000000000023" w:val="single" w:color="#000000"/>
              <w:top w:sz="5.600000000000364" w:val="single" w:color="#000000"/>
              <w:end w:sz="6.400000000000091"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控制图片</w:t>
            </w:r>
          </w:p>
        </w:tc>
        <w:tc>
          <w:tcPr>
            <w:tcW w:type="dxa" w:w="3006"/>
            <w:tcBorders>
              <w:start w:sz="6.400000000000091" w:val="single" w:color="#000000"/>
              <w:top w:sz="5.600000000000364"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2400 - 243F</w:t>
            </w:r>
          </w:p>
        </w:tc>
      </w:tr>
      <w:tr>
        <w:trPr>
          <w:trHeight w:hRule="exact" w:val="264"/>
        </w:trPr>
        <w:tc>
          <w:tcPr>
            <w:tcW w:type="dxa" w:w="1056"/>
            <w:tcBorders>
              <w:start w:sz="5.600000000000023" w:val="single" w:color="#000000"/>
              <w:top w:sz="5.599999999999454"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四十二</w:t>
            </w:r>
          </w:p>
        </w:tc>
        <w:tc>
          <w:tcPr>
            <w:tcW w:type="dxa" w:w="4962"/>
            <w:tcBorders>
              <w:start w:sz="5.600000000000023" w:val="single" w:color="#000000"/>
              <w:top w:sz="5.599999999999454"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光学字符识别</w:t>
            </w:r>
          </w:p>
        </w:tc>
        <w:tc>
          <w:tcPr>
            <w:tcW w:type="dxa" w:w="3006"/>
            <w:tcBorders>
              <w:start w:sz="6.400000000000091" w:val="single" w:color="#000000"/>
              <w:top w:sz="5.599999999999454"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6" w:after="0"/>
              <w:ind w:left="116" w:right="0" w:firstLine="0"/>
              <w:jc w:val="left"/>
            </w:pPr>
            <w:r xmlns:w="http://schemas.openxmlformats.org/wordprocessingml/2006/main">
              <w:rPr>
                <w:rFonts w:ascii="Helvetica" w:hAnsi="Helvetica" w:eastAsia="Helvetica"/>
                <w:b w:val="0"/>
                <w:i w:val="0"/>
                <w:color w:val="000000"/>
                <w:sz w:val="16"/>
              </w:rPr>
              <w:t xml:space="preserve">2440 - 245F</w:t>
            </w:r>
          </w:p>
        </w:tc>
      </w:tr>
      <w:tr>
        <w:trPr>
          <w:trHeight w:hRule="exact" w:val="268"/>
        </w:trPr>
        <w:tc>
          <w:tcPr>
            <w:tcW w:type="dxa" w:w="1056"/>
            <w:tcBorders>
              <w:start w:sz="5.600000000000023" w:val="single" w:color="#000000"/>
              <w:top w:sz="5.600000000000364" w:val="single" w:color="#000000"/>
              <w:end w:sz="5.600000000000023"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43</w:t>
            </w:r>
          </w:p>
        </w:tc>
        <w:tc>
          <w:tcPr>
            <w:tcW w:type="dxa" w:w="4962"/>
            <w:tcBorders>
              <w:start w:sz="5.600000000000023" w:val="single" w:color="#000000"/>
              <w:top w:sz="5.600000000000364"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封闭的字母数字</w:t>
            </w:r>
          </w:p>
        </w:tc>
        <w:tc>
          <w:tcPr>
            <w:tcW w:type="dxa" w:w="3006"/>
            <w:tcBorders>
              <w:start w:sz="6.400000000000091" w:val="single" w:color="#000000"/>
              <w:top w:sz="5.600000000000364"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2460-24FF</w:t>
            </w:r>
          </w:p>
        </w:tc>
      </w:tr>
      <w:tr>
        <w:trPr>
          <w:trHeight w:hRule="exact" w:val="268"/>
        </w:trPr>
        <w:tc>
          <w:tcPr>
            <w:tcW w:type="dxa" w:w="1056"/>
            <w:tcBorders>
              <w:start w:sz="5.600000000000023" w:val="single" w:color="#000000"/>
              <w:top w:sz="6.399999999999636" w:val="single" w:color="#000000"/>
              <w:end w:sz="5.600000000000023"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四十四</w:t>
            </w:r>
          </w:p>
        </w:tc>
        <w:tc>
          <w:tcPr>
            <w:tcW w:type="dxa" w:w="4962"/>
            <w:tcBorders>
              <w:start w:sz="5.600000000000023" w:val="single" w:color="#000000"/>
              <w:top w:sz="6.399999999999636" w:val="single" w:color="#000000"/>
              <w:end w:sz="6.400000000000091"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制图</w:t>
            </w:r>
          </w:p>
        </w:tc>
        <w:tc>
          <w:tcPr>
            <w:tcW w:type="dxa" w:w="3006"/>
            <w:tcBorders>
              <w:start w:sz="6.400000000000091" w:val="single" w:color="#000000"/>
              <w:top w:sz="6.399999999999636" w:val="single" w:color="#000000"/>
              <w:end w:sz="5.600000000000364" w:val="single" w:color="#000000"/>
              <w:bottom w:sz="5.599999999999454"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2500-257华氏度</w:t>
            </w:r>
          </w:p>
        </w:tc>
      </w:tr>
    </w:tbl>
    <w:p>
      <w:pPr>
        <w:autoSpaceDN w:val="0"/>
        <w:autoSpaceDE w:val="0"/>
        <w:widowControl/>
        <w:spacing w:line="186" w:lineRule="exact" w:before="0" w:after="0"/>
        <w:ind w:left="0" w:right="0"/>
      </w:pPr>
    </w:p>
    <w:tbl>
      <w:tblPr>
        <w:tblW w:type="auto" w:w="0"/>
        <w:tblLayout w:type="fixed"/>
        <w:tblLook w:firstColumn="1" w:firstRow="1" w:lastColumn="0" w:lastRow="0" w:noHBand="0" w:noVBand="1" w:val="04A0"/>
        <w:tblInd w:w="4.000000000000057" w:type="dxa"/>
      </w:tblPr>
      <w:tblGrid>
        <w:gridCol w:w="3031"/>
        <w:gridCol w:w="3031"/>
        <w:gridCol w:w="3031"/>
      </w:tblGrid>
      <w:tr>
        <w:trPr>
          <w:trHeight w:hRule="exact" w:val="256"/>
        </w:trPr>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B</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1900" w:h="16840"/>
          <w:pgMar w:top="710" w:right="1392" w:bottom="716" w:left="1416"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1844.0" w:type="dxa"/>
      </w:tblPr>
      <w:tblGrid>
        <w:gridCol w:w="4546"/>
        <w:gridCol w:w="4546"/>
      </w:tblGrid>
      <w:tr>
        <w:trPr>
          <w:trHeight w:hRule="exact" w:val="278"/>
        </w:trPr>
        <w:tc>
          <w:tcPr>
            <w:tcW w:type="dxa" w:w="5180"/>
            <w:tcBorders/>
            <w:tcMar>
              <w:start w:w="0" w:type="dxa"/>
              <w:end w:w="0" w:type="dxa"/>
            </w:tcMar>
          </w:tcPr>
          <w:p>
            <w:pPr xmlns:w="http://schemas.openxmlformats.org/wordprocessingml/2006/main">
              <w:autoSpaceDN w:val="0"/>
              <w:autoSpaceDE w:val="0"/>
              <w:widowControl/>
              <w:spacing w:line="218" w:lineRule="exact" w:before="0" w:after="0"/>
              <w:ind w:left="0" w:right="1646" w:firstLine="0"/>
              <w:jc w:val="right"/>
            </w:pPr>
            <w:r xmlns:w="http://schemas.openxmlformats.org/wordprocessingml/2006/main">
              <w:rPr>
                <w:rFonts w:ascii="Helvetica" w:hAnsi="Helvetica" w:eastAsia="Helvetica"/>
                <w:b w:val="0"/>
                <w:i w:val="0"/>
                <w:color w:val="000000"/>
                <w:sz w:val="16"/>
              </w:rPr>
              <w:t xml:space="preserve">备用字符集</w:t>
            </w:r>
          </w:p>
        </w:tc>
        <w:tc>
          <w:tcPr>
            <w:tcW w:type="dxa" w:w="2040"/>
            <w:tcBorders/>
            <w:tcMar>
              <w:start w:w="0" w:type="dxa"/>
              <w:end w:w="0" w:type="dxa"/>
            </w:tcMar>
          </w:tcPr>
          <w:p>
            <w:pPr xmlns:w="http://schemas.openxmlformats.org/wordprocessingml/2006/main">
              <w:autoSpaceDN w:val="0"/>
              <w:autoSpaceDE w:val="0"/>
              <w:widowControl/>
              <w:spacing w:line="218" w:lineRule="exact" w:before="0" w:after="0"/>
              <w:ind w:left="0" w:right="10" w:firstLine="0"/>
              <w:jc w:val="right"/>
            </w:pPr>
            <w:r xmlns:w="http://schemas.openxmlformats.org/wordprocessingml/2006/main">
              <w:rPr>
                <w:rFonts w:ascii="Helvetica" w:hAnsi="Helvetica" w:eastAsia="Helvetica"/>
                <w:b w:val="0"/>
                <w:i w:val="0"/>
                <w:color w:val="000000"/>
                <w:sz w:val="16"/>
              </w:rPr>
              <w:t xml:space="preserve">3.B.7</w:t>
            </w:r>
          </w:p>
        </w:tc>
      </w:tr>
    </w:tbl>
    <w:p>
      <w:pPr>
        <w:autoSpaceDN w:val="0"/>
        <w:autoSpaceDE w:val="0"/>
        <w:widowControl/>
        <w:spacing w:line="164" w:lineRule="exact" w:before="0" w:after="0"/>
        <w:ind w:left="0" w:right="0"/>
      </w:pPr>
    </w:p>
    <w:tbl>
      <w:tblPr>
        <w:tblW w:type="auto" w:w="0"/>
        <w:tblLayout w:type="fixed"/>
        <w:tblLook w:firstColumn="1" w:firstRow="1" w:lastColumn="0" w:lastRow="0" w:noHBand="0" w:noVBand="1" w:val="04A0"/>
        <w:tblInd w:w="22.00000000000017" w:type="dxa"/>
      </w:tblPr>
      <w:tblGrid>
        <w:gridCol w:w="3031"/>
        <w:gridCol w:w="3031"/>
        <w:gridCol w:w="3031"/>
      </w:tblGrid>
      <w:tr>
        <w:trPr>
          <w:trHeight w:hRule="exact" w:val="587"/>
        </w:trPr>
        <w:tc>
          <w:tcPr>
            <w:tcW w:type="dxa" w:w="1056"/>
            <w:tcBorders>
              <w:start w:sz="5.600000000000023" w:val="single" w:color="#000000"/>
              <w:top w:sz="5.600000000000023" w:val="single" w:color="#000000"/>
              <w:end w:sz="5.600000000000023" w:val="single" w:color="#000000"/>
              <w:bottom w:sz="5.600000000000023" w:val="single" w:color="#000000"/>
            </w:tcBorders>
            <w:tcMar>
              <w:start w:w="0" w:type="dxa"/>
              <w:end w:w="0" w:type="dxa"/>
            </w:tcMar>
          </w:tcPr>
          <w:p>
            <w:pPr xmlns:w="http://schemas.openxmlformats.org/wordprocessingml/2006/main">
              <w:autoSpaceDN w:val="0"/>
              <w:autoSpaceDE w:val="0"/>
              <w:widowControl/>
              <w:spacing w:line="192" w:lineRule="exact" w:before="144" w:after="0"/>
              <w:ind w:left="118" w:right="144" w:firstLine="0"/>
              <w:jc w:val="left"/>
            </w:pPr>
            <w:r xmlns:w="http://schemas.openxmlformats.org/wordprocessingml/2006/main">
              <w:rPr>
                <w:rFonts w:ascii="Helvetica" w:hAnsi="Helvetica" w:eastAsia="Helvetica"/>
                <w:b/>
                <w:i w:val="0"/>
                <w:color w:val="000000"/>
                <w:sz w:val="16"/>
              </w:rPr>
              <w:t xml:space="preserve">收藏编号</w:t>
            </w:r>
          </w:p>
        </w:tc>
        <w:tc>
          <w:tcPr>
            <w:tcW w:type="dxa" w:w="4962"/>
            <w:tcBorders>
              <w:start w:sz="5.600000000000023" w:val="single" w:color="#000000"/>
              <w:top w:sz="5.600000000000023" w:val="single" w:color="#000000"/>
              <w:end w:sz="6.400000000000091"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118" w:after="0"/>
              <w:ind w:left="114" w:right="0" w:firstLine="0"/>
              <w:jc w:val="left"/>
            </w:pPr>
            <w:r xmlns:w="http://schemas.openxmlformats.org/wordprocessingml/2006/main">
              <w:rPr>
                <w:rFonts w:ascii="Helvetica" w:hAnsi="Helvetica" w:eastAsia="Helvetica"/>
                <w:b/>
                <w:i w:val="0"/>
                <w:color w:val="000000"/>
                <w:sz w:val="16"/>
              </w:rPr>
              <w:t xml:space="preserve">姓名</w:t>
            </w:r>
          </w:p>
        </w:tc>
        <w:tc>
          <w:tcPr>
            <w:tcW w:type="dxa" w:w="3006"/>
            <w:tcBorders>
              <w:start w:sz="6.400000000000091" w:val="single" w:color="#000000"/>
              <w:top w:sz="5.600000000000023" w:val="single" w:color="#000000"/>
              <w:end w:sz="5.600000000000364" w:val="single" w:color="#000000"/>
              <w:bottom w:sz="5.600000000000023" w:val="single" w:color="#000000"/>
            </w:tcBorders>
            <w:tcMar>
              <w:start w:w="0" w:type="dxa"/>
              <w:end w:w="0" w:type="dxa"/>
            </w:tcMar>
          </w:tcPr>
          <w:p>
            <w:pPr xmlns:w="http://schemas.openxmlformats.org/wordprocessingml/2006/main">
              <w:autoSpaceDN w:val="0"/>
              <w:autoSpaceDE w:val="0"/>
              <w:widowControl/>
              <w:spacing w:line="218" w:lineRule="exact" w:before="118" w:after="0"/>
              <w:ind w:left="114" w:right="0" w:firstLine="0"/>
              <w:jc w:val="left"/>
            </w:pPr>
            <w:r xmlns:w="http://schemas.openxmlformats.org/wordprocessingml/2006/main">
              <w:rPr>
                <w:rFonts w:ascii="Helvetica" w:hAnsi="Helvetica" w:eastAsia="Helvetica"/>
                <w:b/>
                <w:i w:val="0"/>
                <w:color w:val="000000"/>
                <w:sz w:val="16"/>
              </w:rPr>
              <w:t xml:space="preserve">代码位置</w:t>
            </w:r>
          </w:p>
        </w:tc>
      </w:tr>
      <w:tr>
        <w:trPr>
          <w:trHeight w:hRule="exact" w:val="299"/>
        </w:trPr>
        <w:tc>
          <w:tcPr>
            <w:tcW w:type="dxa" w:w="1056"/>
            <w:tcBorders>
              <w:start w:sz="5.600000000000023" w:val="single" w:color="#000000"/>
              <w:top w:sz="5.600000000000023"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68" w:after="0"/>
              <w:ind w:left="118" w:right="0" w:firstLine="0"/>
              <w:jc w:val="left"/>
            </w:pPr>
            <w:r xmlns:w="http://schemas.openxmlformats.org/wordprocessingml/2006/main">
              <w:rPr>
                <w:rFonts w:ascii="Helvetica" w:hAnsi="Helvetica" w:eastAsia="Helvetica"/>
                <w:b w:val="0"/>
                <w:i w:val="0"/>
                <w:color w:val="000000"/>
                <w:sz w:val="16"/>
              </w:rPr>
              <w:t xml:space="preserve">四十五</w:t>
            </w:r>
          </w:p>
        </w:tc>
        <w:tc>
          <w:tcPr>
            <w:tcW w:type="dxa" w:w="4962"/>
            <w:tcBorders>
              <w:start w:sz="5.600000000000023" w:val="single" w:color="#000000"/>
              <w:top w:sz="5.600000000000023"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68" w:after="0"/>
              <w:ind w:left="114" w:right="0" w:firstLine="0"/>
              <w:jc w:val="left"/>
            </w:pPr>
            <w:r xmlns:w="http://schemas.openxmlformats.org/wordprocessingml/2006/main">
              <w:rPr>
                <w:rFonts w:ascii="Helvetica" w:hAnsi="Helvetica" w:eastAsia="Helvetica"/>
                <w:b w:val="0"/>
                <w:i w:val="0"/>
                <w:color w:val="000000"/>
                <w:sz w:val="16"/>
              </w:rPr>
              <w:t xml:space="preserve">块元素</w:t>
            </w:r>
          </w:p>
        </w:tc>
        <w:tc>
          <w:tcPr>
            <w:tcW w:type="dxa" w:w="3006"/>
            <w:tcBorders>
              <w:start w:sz="6.400000000000091" w:val="single" w:color="#000000"/>
              <w:top w:sz="5.600000000000023"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68" w:after="0"/>
              <w:ind w:left="116" w:right="0" w:firstLine="0"/>
              <w:jc w:val="left"/>
            </w:pPr>
            <w:r xmlns:w="http://schemas.openxmlformats.org/wordprocessingml/2006/main">
              <w:rPr>
                <w:rFonts w:ascii="Helvetica" w:hAnsi="Helvetica" w:eastAsia="Helvetica"/>
                <w:b w:val="0"/>
                <w:i w:val="0"/>
                <w:color w:val="000000"/>
                <w:sz w:val="16"/>
              </w:rPr>
              <w:t xml:space="preserve">2580 - 259F</w:t>
            </w:r>
          </w:p>
        </w:tc>
      </w:tr>
      <w:tr>
        <w:trPr>
          <w:trHeight w:hRule="exact" w:val="266"/>
        </w:trPr>
        <w:tc>
          <w:tcPr>
            <w:tcW w:type="dxa" w:w="1056"/>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四十六</w:t>
            </w:r>
          </w:p>
        </w:tc>
        <w:tc>
          <w:tcPr>
            <w:tcW w:type="dxa" w:w="4962"/>
            <w:tcBorders>
              <w:start w:sz="5.600000000000023" w:val="single" w:color="#000000"/>
              <w:top w:sz="5.6000000000001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几何形状</w:t>
            </w:r>
          </w:p>
        </w:tc>
        <w:tc>
          <w:tcPr>
            <w:tcW w:type="dxa" w:w="3006"/>
            <w:tcBorders>
              <w:start w:sz="6.400000000000091"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25A0-25FF</w:t>
            </w:r>
          </w:p>
        </w:tc>
      </w:tr>
      <w:tr>
        <w:trPr>
          <w:trHeight w:hRule="exact" w:val="268"/>
        </w:trPr>
        <w:tc>
          <w:tcPr>
            <w:tcW w:type="dxa" w:w="1056"/>
            <w:tcBorders>
              <w:start w:sz="5.600000000000023" w:val="single" w:color="#000000"/>
              <w:top w:sz="5.599999999999909"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四十七</w:t>
            </w:r>
          </w:p>
        </w:tc>
        <w:tc>
          <w:tcPr>
            <w:tcW w:type="dxa" w:w="4962"/>
            <w:tcBorders>
              <w:start w:sz="5.600000000000023" w:val="single" w:color="#000000"/>
              <w:top w:sz="5.599999999999909"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杂项符号</w:t>
            </w:r>
          </w:p>
        </w:tc>
        <w:tc>
          <w:tcPr>
            <w:tcW w:type="dxa" w:w="3006"/>
            <w:tcBorders>
              <w:start w:sz="6.400000000000091"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2600-26FF</w:t>
            </w:r>
          </w:p>
        </w:tc>
      </w:tr>
      <w:tr>
        <w:trPr>
          <w:trHeight w:hRule="exact" w:val="264"/>
        </w:trPr>
        <w:tc>
          <w:tcPr>
            <w:tcW w:type="dxa" w:w="1056"/>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四十八</w:t>
            </w:r>
          </w:p>
        </w:tc>
        <w:tc>
          <w:tcPr>
            <w:tcW w:type="dxa" w:w="4962"/>
            <w:tcBorders>
              <w:start w:sz="5.600000000000023" w:val="single" w:color="#000000"/>
              <w:top w:sz="5.6000000000001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装饰符号</w:t>
            </w:r>
          </w:p>
        </w:tc>
        <w:tc>
          <w:tcPr>
            <w:tcW w:type="dxa" w:w="3006"/>
            <w:tcBorders>
              <w:start w:sz="6.400000000000091"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2700 - 27BF</w:t>
            </w:r>
          </w:p>
        </w:tc>
      </w:tr>
      <w:tr>
        <w:trPr>
          <w:trHeight w:hRule="exact" w:val="268"/>
        </w:trPr>
        <w:tc>
          <w:tcPr>
            <w:tcW w:type="dxa" w:w="1056"/>
            <w:tcBorders>
              <w:start w:sz="5.600000000000023" w:val="single" w:color="#000000"/>
              <w:top w:sz="5.599999999999909" w:val="single" w:color="#000000"/>
              <w:end w:sz="5.600000000000023"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49</w:t>
            </w:r>
          </w:p>
        </w:tc>
        <w:tc>
          <w:tcPr>
            <w:tcW w:type="dxa" w:w="4962"/>
            <w:tcBorders>
              <w:start w:sz="5.600000000000023" w:val="single" w:color="#000000"/>
              <w:top w:sz="5.599999999999909" w:val="single" w:color="#000000"/>
              <w:end w:sz="6.400000000000091"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CJK 符号和标点符号</w:t>
            </w:r>
          </w:p>
        </w:tc>
        <w:tc>
          <w:tcPr>
            <w:tcW w:type="dxa" w:w="3006"/>
            <w:tcBorders>
              <w:start w:sz="6.400000000000091" w:val="single" w:color="#000000"/>
              <w:top w:sz="5.599999999999909" w:val="single" w:color="#000000"/>
              <w:end w:sz="5.600000000000364" w:val="single" w:color="#000000"/>
              <w:bottom w:sz="6.399999999999864"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3000 - 303F</w:t>
            </w:r>
          </w:p>
        </w:tc>
      </w:tr>
      <w:tr>
        <w:trPr>
          <w:trHeight w:hRule="exact" w:val="268"/>
        </w:trPr>
        <w:tc>
          <w:tcPr>
            <w:tcW w:type="dxa" w:w="1056"/>
            <w:tcBorders>
              <w:start w:sz="5.600000000000023" w:val="single" w:color="#000000"/>
              <w:top w:sz="6.399999999999864"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50</w:t>
            </w:r>
          </w:p>
        </w:tc>
        <w:tc>
          <w:tcPr>
            <w:tcW w:type="dxa" w:w="4962"/>
            <w:tcBorders>
              <w:start w:sz="5.600000000000023" w:val="single" w:color="#000000"/>
              <w:top w:sz="6.399999999999864"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平假名</w:t>
            </w:r>
          </w:p>
        </w:tc>
        <w:tc>
          <w:tcPr>
            <w:tcW w:type="dxa" w:w="3006"/>
            <w:tcBorders>
              <w:start w:sz="6.400000000000091" w:val="single" w:color="#000000"/>
              <w:top w:sz="6.399999999999864"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3040 - 309F</w:t>
            </w:r>
          </w:p>
        </w:tc>
      </w:tr>
      <w:tr>
        <w:trPr>
          <w:trHeight w:hRule="exact" w:val="264"/>
        </w:trPr>
        <w:tc>
          <w:tcPr>
            <w:tcW w:type="dxa" w:w="1056"/>
            <w:tcBorders>
              <w:start w:sz="5.600000000000023" w:val="single" w:color="#000000"/>
              <w:top w:sz="5.6000000000001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51</w:t>
            </w:r>
          </w:p>
        </w:tc>
        <w:tc>
          <w:tcPr>
            <w:tcW w:type="dxa" w:w="4962"/>
            <w:tcBorders>
              <w:start w:sz="5.600000000000023" w:val="single" w:color="#000000"/>
              <w:top w:sz="5.6000000000001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片假名</w:t>
            </w:r>
          </w:p>
        </w:tc>
        <w:tc>
          <w:tcPr>
            <w:tcW w:type="dxa" w:w="3006"/>
            <w:tcBorders>
              <w:start w:sz="6.400000000000091" w:val="single" w:color="#000000"/>
              <w:top w:sz="5.6000000000001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30A0-30FF</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52</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拼音符号</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3100 - 312F</w:t>
            </w:r>
          </w:p>
        </w:tc>
      </w:tr>
      <w:tr>
        <w:trPr>
          <w:trHeight w:hRule="exact" w:val="264"/>
        </w:trPr>
        <w:tc>
          <w:tcPr>
            <w:tcW w:type="dxa" w:w="1056"/>
            <w:tcBorders>
              <w:start w:sz="5.600000000000023" w:val="single" w:color="#000000"/>
              <w:top w:sz="5.599999999999909" w:val="single" w:color="#000000"/>
              <w:end w:sz="5.600000000000023"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53</w:t>
            </w:r>
          </w:p>
        </w:tc>
        <w:tc>
          <w:tcPr>
            <w:tcW w:type="dxa" w:w="4962"/>
            <w:tcBorders>
              <w:start w:sz="5.600000000000023" w:val="single" w:color="#000000"/>
              <w:top w:sz="5.599999999999909" w:val="single" w:color="#000000"/>
              <w:end w:sz="6.400000000000091"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韩语兼容字母</w:t>
            </w:r>
          </w:p>
        </w:tc>
        <w:tc>
          <w:tcPr>
            <w:tcW w:type="dxa" w:w="3006"/>
            <w:tcBorders>
              <w:start w:sz="6.400000000000091" w:val="single" w:color="#000000"/>
              <w:top w:sz="5.599999999999909" w:val="single" w:color="#000000"/>
              <w:end w:sz="5.600000000000364" w:val="single" w:color="#000000"/>
              <w:bottom w:sz="5.600000000000136" w:val="single" w:color="#000000"/>
            </w:tcBorders>
            <w:tcMar>
              <w:start w:w="0" w:type="dxa"/>
              <w:end w:w="0" w:type="dxa"/>
            </w:tcMar>
          </w:tcPr>
          <w:p>
            <w:pPr xmlns:w="http://schemas.openxmlformats.org/wordprocessingml/2006/main">
              <w:autoSpaceDN w:val="0"/>
              <w:autoSpaceDE w:val="0"/>
              <w:widowControl/>
              <w:spacing w:line="216"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3130 - 318F</w:t>
            </w:r>
          </w:p>
        </w:tc>
      </w:tr>
      <w:tr>
        <w:trPr>
          <w:trHeight w:hRule="exact" w:val="268"/>
        </w:trPr>
        <w:tc>
          <w:tcPr>
            <w:tcW w:type="dxa" w:w="1056"/>
            <w:tcBorders>
              <w:start w:sz="5.600000000000023" w:val="single" w:color="#000000"/>
              <w:top w:sz="5.600000000000136" w:val="single" w:color="#000000"/>
              <w:end w:sz="5.600000000000023"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54</w:t>
            </w:r>
          </w:p>
        </w:tc>
        <w:tc>
          <w:tcPr>
            <w:tcW w:type="dxa" w:w="4962"/>
            <w:tcBorders>
              <w:start w:sz="5.600000000000023" w:val="single" w:color="#000000"/>
              <w:top w:sz="5.600000000000136"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CJK 杂项</w:t>
            </w:r>
          </w:p>
        </w:tc>
        <w:tc>
          <w:tcPr>
            <w:tcW w:type="dxa" w:w="3006"/>
            <w:tcBorders>
              <w:start w:sz="6.400000000000091" w:val="single" w:color="#000000"/>
              <w:top w:sz="5.600000000000136"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3190 - 319F</w:t>
            </w:r>
          </w:p>
        </w:tc>
      </w:tr>
      <w:tr>
        <w:trPr>
          <w:trHeight w:hRule="exact" w:val="266"/>
        </w:trPr>
        <w:tc>
          <w:tcPr>
            <w:tcW w:type="dxa" w:w="1056"/>
            <w:tcBorders>
              <w:start w:sz="5.600000000000023" w:val="single" w:color="#000000"/>
              <w:top w:sz="6.400000000000091"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55</w:t>
            </w:r>
          </w:p>
        </w:tc>
        <w:tc>
          <w:tcPr>
            <w:tcW w:type="dxa" w:w="4962"/>
            <w:tcBorders>
              <w:start w:sz="5.600000000000023" w:val="single" w:color="#000000"/>
              <w:top w:sz="6.400000000000091"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随附的 CJK 字母和月份</w:t>
            </w:r>
          </w:p>
        </w:tc>
        <w:tc>
          <w:tcPr>
            <w:tcW w:type="dxa" w:w="3006"/>
            <w:tcBorders>
              <w:start w:sz="6.400000000000091"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3200 - 32FF</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56</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CJK 兼容性</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3300 - 33FF</w:t>
            </w:r>
          </w:p>
        </w:tc>
      </w:tr>
      <w:tr>
        <w:trPr>
          <w:trHeight w:hRule="exact" w:val="266"/>
        </w:trPr>
        <w:tc>
          <w:tcPr>
            <w:tcW w:type="dxa" w:w="1056"/>
            <w:tcBorders>
              <w:start w:sz="5.600000000000023" w:val="single" w:color="#000000"/>
              <w:top w:sz="5.599999999999909"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57</w:t>
            </w:r>
          </w:p>
        </w:tc>
        <w:tc>
          <w:tcPr>
            <w:tcW w:type="dxa" w:w="4962"/>
            <w:tcBorders>
              <w:start w:sz="5.600000000000023"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韩语</w:t>
            </w:r>
          </w:p>
        </w:tc>
        <w:tc>
          <w:tcPr>
            <w:tcW w:type="dxa" w:w="3006"/>
            <w:tcBorders>
              <w:start w:sz="6.400000000000091"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3400——3D2D</w:t>
            </w:r>
          </w:p>
        </w:tc>
      </w:tr>
      <w:tr>
        <w:trPr>
          <w:trHeight w:hRule="exact" w:val="264"/>
        </w:trPr>
        <w:tc>
          <w:tcPr>
            <w:tcW w:type="dxa" w:w="1056"/>
            <w:tcBorders>
              <w:start w:sz="5.600000000000023" w:val="single" w:color="#000000"/>
              <w:top w:sz="5.600000000000364"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58</w:t>
            </w:r>
          </w:p>
        </w:tc>
        <w:tc>
          <w:tcPr>
            <w:tcW w:type="dxa" w:w="4962"/>
            <w:tcBorders>
              <w:start w:sz="5.600000000000023"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韩语补充-A</w:t>
            </w:r>
          </w:p>
        </w:tc>
        <w:tc>
          <w:tcPr>
            <w:tcW w:type="dxa" w:w="3006"/>
            <w:tcBorders>
              <w:start w:sz="6.400000000000091"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6"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3D2E-44B7</w:t>
            </w:r>
          </w:p>
        </w:tc>
      </w:tr>
      <w:tr>
        <w:trPr>
          <w:trHeight w:hRule="exact" w:val="270"/>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8" w:right="0" w:firstLine="0"/>
              <w:jc w:val="left"/>
            </w:pPr>
            <w:r xmlns:w="http://schemas.openxmlformats.org/wordprocessingml/2006/main">
              <w:rPr>
                <w:rFonts w:ascii="Helvetica" w:hAnsi="Helvetica" w:eastAsia="Helvetica"/>
                <w:b w:val="0"/>
                <w:i w:val="0"/>
                <w:color w:val="000000"/>
                <w:sz w:val="16"/>
              </w:rPr>
              <w:t xml:space="preserve">59</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韩语补充-B</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6" w:after="0"/>
              <w:ind w:left="114" w:right="0" w:firstLine="0"/>
              <w:jc w:val="left"/>
            </w:pPr>
            <w:r xmlns:w="http://schemas.openxmlformats.org/wordprocessingml/2006/main">
              <w:rPr>
                <w:rFonts w:ascii="Helvetica" w:hAnsi="Helvetica" w:eastAsia="Helvetica"/>
                <w:b w:val="0"/>
                <w:i w:val="0"/>
                <w:color w:val="000000"/>
                <w:sz w:val="16"/>
              </w:rPr>
              <w:t xml:space="preserve">44B8-4DFF</w:t>
            </w:r>
          </w:p>
        </w:tc>
      </w:tr>
      <w:tr>
        <w:trPr>
          <w:trHeight w:hRule="exact" w:val="266"/>
        </w:trPr>
        <w:tc>
          <w:tcPr>
            <w:tcW w:type="dxa" w:w="1056"/>
            <w:tcBorders>
              <w:start w:sz="5.600000000000023" w:val="single" w:color="#000000"/>
              <w:top w:sz="5.599999999999909"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60</w:t>
            </w:r>
          </w:p>
        </w:tc>
        <w:tc>
          <w:tcPr>
            <w:tcW w:type="dxa" w:w="4962"/>
            <w:tcBorders>
              <w:start w:sz="5.600000000000023"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中日韩统一表意文字</w:t>
            </w:r>
          </w:p>
        </w:tc>
        <w:tc>
          <w:tcPr>
            <w:tcW w:type="dxa" w:w="3006"/>
            <w:tcBorders>
              <w:start w:sz="6.400000000000091"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4E00-9FFF</w:t>
            </w:r>
          </w:p>
        </w:tc>
      </w:tr>
      <w:tr>
        <w:trPr>
          <w:trHeight w:hRule="exact" w:val="264"/>
        </w:trPr>
        <w:tc>
          <w:tcPr>
            <w:tcW w:type="dxa" w:w="1056"/>
            <w:tcBorders>
              <w:start w:sz="5.600000000000023" w:val="single" w:color="#000000"/>
              <w:top w:sz="5.600000000000364"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8" w:right="0" w:firstLine="0"/>
              <w:jc w:val="left"/>
            </w:pPr>
            <w:r xmlns:w="http://schemas.openxmlformats.org/wordprocessingml/2006/main">
              <w:rPr>
                <w:rFonts w:ascii="Helvetica" w:hAnsi="Helvetica" w:eastAsia="Helvetica"/>
                <w:b w:val="0"/>
                <w:i w:val="0"/>
                <w:color w:val="000000"/>
                <w:sz w:val="16"/>
              </w:rPr>
              <w:t xml:space="preserve">61</w:t>
            </w:r>
          </w:p>
        </w:tc>
        <w:tc>
          <w:tcPr>
            <w:tcW w:type="dxa" w:w="4962"/>
            <w:tcBorders>
              <w:start w:sz="5.600000000000023" w:val="single" w:color="#000000"/>
              <w:top w:sz="5.600000000000364"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私人使用区域</w:t>
            </w:r>
          </w:p>
        </w:tc>
        <w:tc>
          <w:tcPr>
            <w:tcW w:type="dxa" w:w="3006"/>
            <w:tcBorders>
              <w:start w:sz="6.400000000000091" w:val="single" w:color="#000000"/>
              <w:top w:sz="5.600000000000364"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6" w:right="0" w:firstLine="0"/>
              <w:jc w:val="left"/>
            </w:pPr>
            <w:r xmlns:w="http://schemas.openxmlformats.org/wordprocessingml/2006/main">
              <w:rPr>
                <w:rFonts w:ascii="Helvetica" w:hAnsi="Helvetica" w:eastAsia="Helvetica"/>
                <w:b w:val="0"/>
                <w:i w:val="0"/>
                <w:color w:val="000000"/>
                <w:sz w:val="16"/>
              </w:rPr>
              <w:t xml:space="preserve">E000 — F8FF</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62</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CJK 兼容表意文字</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F900——FAFF</w:t>
            </w:r>
          </w:p>
        </w:tc>
      </w:tr>
      <w:tr>
        <w:trPr>
          <w:trHeight w:hRule="exact" w:val="266"/>
        </w:trPr>
        <w:tc>
          <w:tcPr>
            <w:tcW w:type="dxa" w:w="1056"/>
            <w:tcBorders>
              <w:start w:sz="5.600000000000023" w:val="single" w:color="#000000"/>
              <w:top w:sz="5.599999999999909" w:val="single" w:color="#000000"/>
              <w:end w:sz="5.600000000000023"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63</w:t>
            </w:r>
          </w:p>
        </w:tc>
        <w:tc>
          <w:tcPr>
            <w:tcW w:type="dxa" w:w="4962"/>
            <w:tcBorders>
              <w:start w:sz="5.600000000000023" w:val="single" w:color="#000000"/>
              <w:top w:sz="5.599999999999909"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按字母顺序排列的表示形式</w:t>
            </w:r>
          </w:p>
        </w:tc>
        <w:tc>
          <w:tcPr>
            <w:tcW w:type="dxa" w:w="3006"/>
            <w:tcBorders>
              <w:start w:sz="6.400000000000091" w:val="single" w:color="#000000"/>
              <w:top w:sz="5.599999999999909"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6"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FB00 — FB4F</w:t>
            </w:r>
          </w:p>
        </w:tc>
      </w:tr>
      <w:tr>
        <w:trPr>
          <w:trHeight w:hRule="exact" w:val="266"/>
        </w:trPr>
        <w:tc>
          <w:tcPr>
            <w:tcW w:type="dxa" w:w="1056"/>
            <w:tcBorders>
              <w:start w:sz="5.600000000000023" w:val="single" w:color="#000000"/>
              <w:top w:sz="6.400000000000091" w:val="single" w:color="#000000"/>
              <w:end w:sz="5.600000000000023"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64</w:t>
            </w:r>
          </w:p>
        </w:tc>
        <w:tc>
          <w:tcPr>
            <w:tcW w:type="dxa" w:w="4962"/>
            <w:tcBorders>
              <w:start w:sz="5.600000000000023" w:val="single" w:color="#000000"/>
              <w:top w:sz="6.400000000000091" w:val="single" w:color="#000000"/>
              <w:end w:sz="6.400000000000091"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阿拉伯语表达形式-A</w:t>
            </w:r>
          </w:p>
        </w:tc>
        <w:tc>
          <w:tcPr>
            <w:tcW w:type="dxa" w:w="3006"/>
            <w:tcBorders>
              <w:start w:sz="6.400000000000091" w:val="single" w:color="#000000"/>
              <w:top w:sz="6.400000000000091" w:val="single" w:color="#000000"/>
              <w:end w:sz="5.600000000000364" w:val="single" w:color="#000000"/>
              <w:bottom w:sz="6.399999999999636" w:val="single" w:color="#000000"/>
            </w:tcBorders>
            <w:tcMar>
              <w:start w:w="0" w:type="dxa"/>
              <w:end w:w="0" w:type="dxa"/>
            </w:tcMar>
          </w:tcPr>
          <w:p>
            <w:pPr xmlns:w="http://schemas.openxmlformats.org/wordprocessingml/2006/main">
              <w:autoSpaceDN w:val="0"/>
              <w:autoSpaceDE w:val="0"/>
              <w:widowControl/>
              <w:spacing w:line="218"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FB50 - FDFF</w:t>
            </w:r>
          </w:p>
        </w:tc>
      </w:tr>
      <w:tr>
        <w:trPr>
          <w:trHeight w:hRule="exact" w:val="268"/>
        </w:trPr>
        <w:tc>
          <w:tcPr>
            <w:tcW w:type="dxa" w:w="1056"/>
            <w:tcBorders>
              <w:start w:sz="5.600000000000023" w:val="single" w:color="#000000"/>
              <w:top w:sz="6.399999999999636"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65</w:t>
            </w:r>
          </w:p>
        </w:tc>
        <w:tc>
          <w:tcPr>
            <w:tcW w:type="dxa" w:w="4962"/>
            <w:tcBorders>
              <w:start w:sz="5.600000000000023" w:val="single" w:color="#000000"/>
              <w:top w:sz="6.399999999999636"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合并半分</w:t>
            </w:r>
          </w:p>
        </w:tc>
        <w:tc>
          <w:tcPr>
            <w:tcW w:type="dxa" w:w="3006"/>
            <w:tcBorders>
              <w:start w:sz="6.400000000000091" w:val="single" w:color="#000000"/>
              <w:top w:sz="6.399999999999636"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FE20 至 FE2F</w:t>
            </w:r>
          </w:p>
        </w:tc>
      </w:tr>
      <w:tr>
        <w:trPr>
          <w:trHeight w:hRule="exact" w:val="264"/>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8" w:right="0" w:firstLine="0"/>
              <w:jc w:val="left"/>
            </w:pPr>
            <w:r xmlns:w="http://schemas.openxmlformats.org/wordprocessingml/2006/main">
              <w:rPr>
                <w:rFonts w:ascii="Helvetica" w:hAnsi="Helvetica" w:eastAsia="Helvetica"/>
                <w:b w:val="0"/>
                <w:i w:val="0"/>
                <w:color w:val="000000"/>
                <w:sz w:val="16"/>
              </w:rPr>
              <w:t xml:space="preserve">66</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CJK 兼容表格</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0" w:after="0"/>
              <w:ind w:left="114" w:right="0" w:firstLine="0"/>
              <w:jc w:val="left"/>
            </w:pPr>
            <w:r xmlns:w="http://schemas.openxmlformats.org/wordprocessingml/2006/main">
              <w:rPr>
                <w:rFonts w:ascii="Helvetica" w:hAnsi="Helvetica" w:eastAsia="Helvetica"/>
                <w:b w:val="0"/>
                <w:i w:val="0"/>
                <w:color w:val="000000"/>
                <w:sz w:val="16"/>
              </w:rPr>
              <w:t xml:space="preserve">FE30 至 FE4F</w:t>
            </w:r>
          </w:p>
        </w:tc>
      </w:tr>
      <w:tr>
        <w:trPr>
          <w:trHeight w:hRule="exact" w:val="268"/>
        </w:trPr>
        <w:tc>
          <w:tcPr>
            <w:tcW w:type="dxa" w:w="1056"/>
            <w:tcBorders>
              <w:start w:sz="5.600000000000023" w:val="single" w:color="#000000"/>
              <w:top w:sz="5.599999999999909"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67</w:t>
            </w:r>
          </w:p>
        </w:tc>
        <w:tc>
          <w:tcPr>
            <w:tcW w:type="dxa" w:w="4962"/>
            <w:tcBorders>
              <w:start w:sz="5.600000000000023" w:val="single" w:color="#000000"/>
              <w:top w:sz="5.599999999999909"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小型变体</w:t>
            </w:r>
          </w:p>
        </w:tc>
        <w:tc>
          <w:tcPr>
            <w:tcW w:type="dxa" w:w="3006"/>
            <w:tcBorders>
              <w:start w:sz="6.400000000000091" w:val="single" w:color="#000000"/>
              <w:top w:sz="5.599999999999909"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6" w:right="0" w:firstLine="0"/>
              <w:jc w:val="left"/>
            </w:pPr>
            <w:r xmlns:w="http://schemas.openxmlformats.org/wordprocessingml/2006/main">
              <w:rPr>
                <w:rFonts w:ascii="Helvetica" w:hAnsi="Helvetica" w:eastAsia="Helvetica"/>
                <w:b w:val="0"/>
                <w:i w:val="0"/>
                <w:color w:val="000000"/>
                <w:sz w:val="16"/>
              </w:rPr>
              <w:t xml:space="preserve">FE50 - FE6F</w:t>
            </w:r>
          </w:p>
        </w:tc>
      </w:tr>
      <w:tr>
        <w:trPr>
          <w:trHeight w:hRule="exact" w:val="264"/>
        </w:trPr>
        <w:tc>
          <w:tcPr>
            <w:tcW w:type="dxa" w:w="1056"/>
            <w:tcBorders>
              <w:start w:sz="5.600000000000023" w:val="single" w:color="#000000"/>
              <w:top w:sz="5.599999999999909" w:val="single" w:color="#000000"/>
              <w:end w:sz="5.600000000000023"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8" w:right="0" w:firstLine="0"/>
              <w:jc w:val="left"/>
            </w:pPr>
            <w:r xmlns:w="http://schemas.openxmlformats.org/wordprocessingml/2006/main">
              <w:rPr>
                <w:rFonts w:ascii="Helvetica" w:hAnsi="Helvetica" w:eastAsia="Helvetica"/>
                <w:b w:val="0"/>
                <w:i w:val="0"/>
                <w:color w:val="000000"/>
                <w:sz w:val="16"/>
              </w:rPr>
              <w:t xml:space="preserve">68</w:t>
            </w:r>
          </w:p>
        </w:tc>
        <w:tc>
          <w:tcPr>
            <w:tcW w:type="dxa" w:w="4962"/>
            <w:tcBorders>
              <w:start w:sz="5.600000000000023" w:val="single" w:color="#000000"/>
              <w:top w:sz="5.599999999999909" w:val="single" w:color="#000000"/>
              <w:end w:sz="6.400000000000091"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阿拉伯语表达形式-B</w:t>
            </w:r>
          </w:p>
        </w:tc>
        <w:tc>
          <w:tcPr>
            <w:tcW w:type="dxa" w:w="3006"/>
            <w:tcBorders>
              <w:start w:sz="6.400000000000091" w:val="single" w:color="#000000"/>
              <w:top w:sz="5.599999999999909" w:val="single" w:color="#000000"/>
              <w:end w:sz="5.600000000000364" w:val="single" w:color="#000000"/>
              <w:bottom w:sz="5.600000000000364" w:val="single" w:color="#000000"/>
            </w:tcBorders>
            <w:tcMar>
              <w:start w:w="0" w:type="dxa"/>
              <w:end w:w="0" w:type="dxa"/>
            </w:tcMar>
          </w:tcPr>
          <w:p>
            <w:pPr xmlns:w="http://schemas.openxmlformats.org/wordprocessingml/2006/main">
              <w:autoSpaceDN w:val="0"/>
              <w:autoSpaceDE w:val="0"/>
              <w:widowControl/>
              <w:spacing w:line="216" w:lineRule="exact" w:before="32" w:after="0"/>
              <w:ind w:left="114" w:right="0" w:firstLine="0"/>
              <w:jc w:val="left"/>
            </w:pPr>
            <w:r xmlns:w="http://schemas.openxmlformats.org/wordprocessingml/2006/main">
              <w:rPr>
                <w:rFonts w:ascii="Helvetica" w:hAnsi="Helvetica" w:eastAsia="Helvetica"/>
                <w:b w:val="0"/>
                <w:i w:val="0"/>
                <w:color w:val="000000"/>
                <w:sz w:val="16"/>
              </w:rPr>
              <w:t xml:space="preserve">FE70 - FEFE</w:t>
            </w:r>
          </w:p>
        </w:tc>
      </w:tr>
      <w:tr>
        <w:trPr>
          <w:trHeight w:hRule="exact" w:val="268"/>
        </w:trPr>
        <w:tc>
          <w:tcPr>
            <w:tcW w:type="dxa" w:w="1056"/>
            <w:tcBorders>
              <w:start w:sz="5.600000000000023" w:val="single" w:color="#000000"/>
              <w:top w:sz="5.600000000000364" w:val="single" w:color="#000000"/>
              <w:end w:sz="5.600000000000023"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69</w:t>
            </w:r>
          </w:p>
        </w:tc>
        <w:tc>
          <w:tcPr>
            <w:tcW w:type="dxa" w:w="4962"/>
            <w:tcBorders>
              <w:start w:sz="5.600000000000023" w:val="single" w:color="#000000"/>
              <w:top w:sz="5.600000000000364" w:val="single" w:color="#000000"/>
              <w:end w:sz="6.400000000000091"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半角和全角形式</w:t>
            </w:r>
          </w:p>
        </w:tc>
        <w:tc>
          <w:tcPr>
            <w:tcW w:type="dxa" w:w="3006"/>
            <w:tcBorders>
              <w:start w:sz="6.400000000000091" w:val="single" w:color="#000000"/>
              <w:top w:sz="5.600000000000364"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FF00—FFEF</w:t>
            </w:r>
          </w:p>
        </w:tc>
      </w:tr>
      <w:tr>
        <w:trPr>
          <w:trHeight w:hRule="exact" w:val="268"/>
        </w:trPr>
        <w:tc>
          <w:tcPr>
            <w:tcW w:type="dxa" w:w="1056"/>
            <w:tcBorders>
              <w:start w:sz="5.600000000000023" w:val="single" w:color="#000000"/>
              <w:top w:sz="6.400000000000091" w:val="single" w:color="#000000"/>
              <w:end w:sz="5.600000000000023"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8" w:right="0" w:firstLine="0"/>
              <w:jc w:val="left"/>
            </w:pPr>
            <w:r xmlns:w="http://schemas.openxmlformats.org/wordprocessingml/2006/main">
              <w:rPr>
                <w:rFonts w:ascii="Helvetica" w:hAnsi="Helvetica" w:eastAsia="Helvetica"/>
                <w:b w:val="0"/>
                <w:i w:val="0"/>
                <w:color w:val="000000"/>
                <w:sz w:val="16"/>
              </w:rPr>
              <w:t xml:space="preserve">70</w:t>
            </w:r>
          </w:p>
        </w:tc>
        <w:tc>
          <w:tcPr>
            <w:tcW w:type="dxa" w:w="4962"/>
            <w:tcBorders>
              <w:start w:sz="5.600000000000023" w:val="single" w:color="#000000"/>
              <w:top w:sz="6.400000000000091" w:val="single" w:color="#000000"/>
              <w:end w:sz="6.400000000000091"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特价商品</w:t>
            </w:r>
          </w:p>
        </w:tc>
        <w:tc>
          <w:tcPr>
            <w:tcW w:type="dxa" w:w="3006"/>
            <w:tcBorders>
              <w:start w:sz="6.400000000000091" w:val="single" w:color="#000000"/>
              <w:top w:sz="6.400000000000091" w:val="single" w:color="#000000"/>
              <w:end w:sz="5.600000000000364" w:val="single" w:color="#000000"/>
              <w:bottom w:sz="5.599999999999909" w:val="single" w:color="#000000"/>
            </w:tcBorders>
            <w:tcMar>
              <w:start w:w="0" w:type="dxa"/>
              <w:end w:w="0" w:type="dxa"/>
            </w:tcMar>
          </w:tcPr>
          <w:p>
            <w:pPr xmlns:w="http://schemas.openxmlformats.org/wordprocessingml/2006/main">
              <w:autoSpaceDN w:val="0"/>
              <w:autoSpaceDE w:val="0"/>
              <w:widowControl/>
              <w:spacing w:line="218" w:lineRule="exact" w:before="34" w:after="0"/>
              <w:ind w:left="114" w:right="0" w:firstLine="0"/>
              <w:jc w:val="left"/>
            </w:pPr>
            <w:r xmlns:w="http://schemas.openxmlformats.org/wordprocessingml/2006/main">
              <w:rPr>
                <w:rFonts w:ascii="Helvetica" w:hAnsi="Helvetica" w:eastAsia="Helvetica"/>
                <w:b w:val="0"/>
                <w:i w:val="0"/>
                <w:color w:val="000000"/>
                <w:sz w:val="16"/>
              </w:rPr>
              <w:t xml:space="preserve">FFF0—FFFD</w:t>
            </w:r>
          </w:p>
        </w:tc>
      </w:tr>
    </w:tbl>
    <w:p>
      <w:pPr xmlns:w="http://schemas.openxmlformats.org/wordprocessingml/2006/main">
        <w:autoSpaceDN w:val="0"/>
        <w:autoSpaceDE w:val="0"/>
        <w:widowControl/>
        <w:spacing w:line="218" w:lineRule="exact" w:before="36" w:after="5452"/>
        <w:ind w:left="0" w:right="128" w:firstLine="0"/>
        <w:jc w:val="right"/>
      </w:pPr>
      <w:r xmlns:w="http://schemas.openxmlformats.org/wordprocessingml/2006/main">
        <w:rPr>
          <w:rFonts w:ascii="Helvetica" w:hAnsi="Helvetica" w:eastAsia="Helvetica"/>
          <w:b w:val="0"/>
          <w:i w:val="0"/>
          <w:color w:val="000000"/>
          <w:sz w:val="16"/>
        </w:rPr>
        <w:t xml:space="preserve">表 B.5</w:t>
      </w:r>
    </w:p>
    <w:tbl>
      <w:tblPr>
        <w:tblW w:type="auto" w:w="0"/>
        <w:tblLayout w:type="fixed"/>
        <w:tblLook w:firstColumn="1" w:firstRow="1" w:lastColumn="0" w:lastRow="0" w:noHBand="0" w:noVBand="1" w:val="04A0"/>
        <w:tblInd w:w="4.000000000000057" w:type="dxa"/>
      </w:tblPr>
      <w:tblGrid>
        <w:gridCol w:w="3031"/>
        <w:gridCol w:w="3031"/>
        <w:gridCol w:w="3031"/>
      </w:tblGrid>
      <w:tr>
        <w:trPr>
          <w:trHeight w:hRule="exact" w:val="256"/>
        </w:trPr>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22" w:right="0" w:firstLine="0"/>
              <w:jc w:val="left"/>
            </w:pPr>
            <w:r xmlns:w="http://schemas.openxmlformats.org/wordprocessingml/2006/main">
              <w:rPr>
                <w:rFonts w:ascii="Helvetica" w:hAnsi="Helvetica" w:eastAsia="Helvetica"/>
                <w:b w:val="0"/>
                <w:i w:val="0"/>
                <w:color w:val="000000"/>
                <w:sz w:val="16"/>
              </w:rPr>
              <w:t xml:space="preserve">S-57 第 3 部分 - 附件 B</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596"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360"/>
            <w:tcBorders/>
            <w:tcMar>
              <w:start w:w="0" w:type="dxa"/>
              <w:end w:w="0" w:type="dxa"/>
            </w:tcMar>
          </w:tcPr>
          <w:p>
            <w:pPr xmlns:w="http://schemas.openxmlformats.org/wordprocessingml/2006/main">
              <w:autoSpaceDN w:val="0"/>
              <w:autoSpaceDE w:val="0"/>
              <w:widowControl/>
              <w:spacing w:line="216" w:lineRule="exact" w:before="60" w:after="0"/>
              <w:ind w:left="0" w:right="10" w:firstLine="0"/>
              <w:jc w:val="right"/>
            </w:pPr>
            <w:r xmlns:w="http://schemas.openxmlformats.org/wordprocessingml/2006/main">
              <w:rPr>
                <w:rFonts w:ascii="Helvetica" w:hAnsi="Helvetica" w:eastAsia="Helvetica"/>
                <w:b w:val="0"/>
                <w:i w:val="0"/>
                <w:color w:val="000000"/>
                <w:sz w:val="16"/>
              </w:rPr>
              <w:t xml:space="preserve">版本 3.1</w:t>
            </w:r>
          </w:p>
        </w:tc>
      </w:tr>
    </w:tbl>
    <w:p>
      <w:pPr>
        <w:autoSpaceDN w:val="0"/>
        <w:autoSpaceDE w:val="0"/>
        <w:widowControl/>
        <w:spacing w:line="14" w:lineRule="exact" w:before="0" w:after="0"/>
        <w:ind w:left="0" w:right="0"/>
      </w:pPr>
    </w:p>
    <w:p>
      <w:pPr>
        <w:sectPr>
          <w:pgSz w:w="11900" w:h="16840"/>
          <w:pgMar w:top="710" w:right="1392" w:bottom="716" w:left="1416" w:header="720" w:footer="720" w:gutter="0"/>
          <w:cols/>
          <w:docGrid w:linePitch="360"/>
        </w:sectPr>
      </w:pPr>
    </w:p>
    <w:p>
      <w:pPr>
        <w:autoSpaceDN w:val="0"/>
        <w:autoSpaceDE w:val="0"/>
        <w:widowControl/>
        <w:spacing w:line="220" w:lineRule="exact" w:before="0" w:after="492"/>
        <w:ind w:left="0" w:right="0"/>
      </w:pPr>
    </w:p>
    <w:tbl>
      <w:tblPr>
        <w:tblW w:type="auto" w:w="0"/>
        <w:tblLayout w:type="fixed"/>
        <w:tblLook w:firstColumn="1" w:firstRow="1" w:lastColumn="0" w:lastRow="0" w:noHBand="0" w:noVBand="1" w:val="04A0"/>
        <w:tblInd w:w="0.0" w:type="dxa"/>
      </w:tblPr>
      <w:tblGrid>
        <w:gridCol w:w="4526"/>
        <w:gridCol w:w="4526"/>
      </w:tblGrid>
      <w:tr>
        <w:trPr>
          <w:trHeight w:hRule="exact" w:val="278"/>
        </w:trPr>
        <w:tc>
          <w:tcPr>
            <w:tcW w:type="dxa" w:w="2020"/>
            <w:tcBorders/>
            <w:tcMar>
              <w:start w:w="0" w:type="dxa"/>
              <w:end w:w="0" w:type="dxa"/>
            </w:tcMar>
          </w:tcPr>
          <w:p>
            <w:pPr xmlns:w="http://schemas.openxmlformats.org/wordprocessingml/2006/main">
              <w:autoSpaceDN w:val="0"/>
              <w:autoSpaceDE w:val="0"/>
              <w:widowControl/>
              <w:spacing w:line="218" w:lineRule="exact" w:before="0" w:after="0"/>
              <w:ind w:left="2" w:right="0" w:firstLine="0"/>
              <w:jc w:val="left"/>
            </w:pPr>
            <w:r xmlns:w="http://schemas.openxmlformats.org/wordprocessingml/2006/main">
              <w:rPr>
                <w:rFonts w:ascii="Helvetica" w:hAnsi="Helvetica" w:eastAsia="Helvetica"/>
                <w:b w:val="0"/>
                <w:i w:val="0"/>
                <w:color w:val="000000"/>
                <w:sz w:val="16"/>
              </w:rPr>
              <w:t xml:space="preserve">3.B.8</w:t>
            </w:r>
          </w:p>
        </w:tc>
        <w:tc>
          <w:tcPr>
            <w:tcW w:type="dxa" w:w="5180"/>
            <w:tcBorders/>
            <w:tcMar>
              <w:start w:w="0" w:type="dxa"/>
              <w:end w:w="0" w:type="dxa"/>
            </w:tcMar>
          </w:tcPr>
          <w:p>
            <w:pPr xmlns:w="http://schemas.openxmlformats.org/wordprocessingml/2006/main">
              <w:autoSpaceDN w:val="0"/>
              <w:autoSpaceDE w:val="0"/>
              <w:widowControl/>
              <w:spacing w:line="218" w:lineRule="exact" w:before="0" w:after="0"/>
              <w:ind w:left="0" w:right="1846" w:firstLine="0"/>
              <w:jc w:val="right"/>
            </w:pPr>
            <w:r xmlns:w="http://schemas.openxmlformats.org/wordprocessingml/2006/main">
              <w:rPr>
                <w:rFonts w:ascii="Helvetica" w:hAnsi="Helvetica" w:eastAsia="Helvetica"/>
                <w:b w:val="0"/>
                <w:i w:val="0"/>
                <w:color w:val="000000"/>
                <w:sz w:val="16"/>
              </w:rPr>
              <w:t xml:space="preserve">备用字符集</w:t>
            </w:r>
          </w:p>
        </w:tc>
      </w:tr>
    </w:tbl>
    <w:p>
      <w:pPr>
        <w:autoSpaceDN w:val="0"/>
        <w:autoSpaceDE w:val="0"/>
        <w:widowControl/>
        <w:spacing w:line="2344" w:lineRule="exact" w:before="0" w:after="0"/>
        <w:ind w:left="0" w:right="0"/>
      </w:pPr>
    </w:p>
    <w:tbl>
      <w:tblPr>
        <w:tblW w:type="auto" w:w="0"/>
        <w:tblLayout w:type="fixed"/>
        <w:tblLook w:firstColumn="1" w:firstRow="1" w:lastColumn="0" w:lastRow="0" w:noHBand="0" w:noVBand="1" w:val="04A0"/>
        <w:tblInd w:w="2276.0" w:type="dxa"/>
      </w:tblPr>
      <w:tblGrid>
        <w:gridCol w:w="9052"/>
      </w:tblGrid>
      <w:tr>
        <w:trPr>
          <w:trHeight w:hRule="exact" w:val="308"/>
        </w:trPr>
        <w:tc>
          <w:tcPr>
            <w:tcW w:type="dxa" w:w="4488"/>
            <w:tcBorders>
              <w:start w:sz="5.599999999999909" w:val="single" w:color="#000000"/>
              <w:top w:sz="6.400000000000091" w:val="single" w:color="#000000"/>
              <w:end w:sz="5.600000000000364" w:val="single" w:color="#000000"/>
              <w:bottom w:sz="6.400000000000091" w:val="single" w:color="#000000"/>
            </w:tcBorders>
            <w:tcMar>
              <w:start w:w="0" w:type="dxa"/>
              <w:end w:w="0" w:type="dxa"/>
            </w:tcMar>
          </w:tcPr>
          <w:p>
            <w:pPr xmlns:w="http://schemas.openxmlformats.org/wordprocessingml/2006/main">
              <w:autoSpaceDN w:val="0"/>
              <w:autoSpaceDE w:val="0"/>
              <w:widowControl/>
              <w:spacing w:line="330" w:lineRule="exact" w:before="0" w:after="0"/>
              <w:ind w:left="0" w:right="0" w:firstLine="0"/>
              <w:jc w:val="center"/>
            </w:pPr>
            <w:r xmlns:w="http://schemas.openxmlformats.org/wordprocessingml/2006/main">
              <w:rPr>
                <w:rFonts w:ascii="Helvetica" w:hAnsi="Helvetica" w:eastAsia="Helvetica"/>
                <w:b w:val="0"/>
                <w:i w:val="0"/>
                <w:color w:val="000000"/>
                <w:sz w:val="24"/>
              </w:rPr>
              <w:t xml:space="preserve">页面故意留空</w:t>
            </w:r>
          </w:p>
        </w:tc>
      </w:tr>
    </w:tbl>
    <w:p>
      <w:pPr>
        <w:autoSpaceDN w:val="0"/>
        <w:autoSpaceDE w:val="0"/>
        <w:widowControl/>
        <w:spacing w:line="10766" w:lineRule="exact" w:before="0" w:after="0"/>
        <w:ind w:left="0" w:right="0"/>
      </w:pPr>
    </w:p>
    <w:tbl>
      <w:tblPr>
        <w:tblW w:type="auto" w:w="0"/>
        <w:tblLayout w:type="fixed"/>
        <w:tblLook w:firstColumn="1" w:firstRow="1" w:lastColumn="0" w:lastRow="0" w:noHBand="0" w:noVBand="1" w:val="04A0"/>
        <w:tblInd w:w="0.0" w:type="dxa"/>
      </w:tblPr>
      <w:tblGrid>
        <w:gridCol w:w="3017"/>
        <w:gridCol w:w="3017"/>
        <w:gridCol w:w="3017"/>
      </w:tblGrid>
      <w:tr>
        <w:trPr>
          <w:trHeight w:hRule="exact" w:val="256"/>
        </w:trPr>
        <w:tc>
          <w:tcPr>
            <w:tcW w:type="dxa" w:w="2340"/>
            <w:tcBorders/>
            <w:tcMar>
              <w:start w:w="0" w:type="dxa"/>
              <w:end w:w="0" w:type="dxa"/>
            </w:tcMar>
          </w:tcPr>
          <w:p>
            <w:pPr xmlns:w="http://schemas.openxmlformats.org/wordprocessingml/2006/main">
              <w:autoSpaceDN w:val="0"/>
              <w:autoSpaceDE w:val="0"/>
              <w:widowControl/>
              <w:spacing w:line="216" w:lineRule="exact" w:before="60" w:after="0"/>
              <w:ind w:left="2" w:right="0" w:firstLine="0"/>
              <w:jc w:val="left"/>
            </w:pPr>
            <w:r xmlns:w="http://schemas.openxmlformats.org/wordprocessingml/2006/main">
              <w:rPr>
                <w:rFonts w:ascii="Helvetica" w:hAnsi="Helvetica" w:eastAsia="Helvetica"/>
                <w:b w:val="0"/>
                <w:i w:val="0"/>
                <w:color w:val="000000"/>
                <w:sz w:val="16"/>
              </w:rPr>
              <w:t xml:space="preserve">版本 3.1</w:t>
            </w:r>
          </w:p>
        </w:tc>
        <w:tc>
          <w:tcPr>
            <w:tcW w:type="dxa" w:w="3940"/>
            <w:tcBorders/>
            <w:tcMar>
              <w:start w:w="0" w:type="dxa"/>
              <w:end w:w="0" w:type="dxa"/>
            </w:tcMar>
          </w:tcPr>
          <w:p>
            <w:pPr xmlns:w="http://schemas.openxmlformats.org/wordprocessingml/2006/main">
              <w:autoSpaceDN w:val="0"/>
              <w:autoSpaceDE w:val="0"/>
              <w:widowControl/>
              <w:spacing w:line="216" w:lineRule="exact" w:before="60" w:after="0"/>
              <w:ind w:left="0" w:right="1200" w:firstLine="0"/>
              <w:jc w:val="right"/>
            </w:pPr>
            <w:r xmlns:w="http://schemas.openxmlformats.org/wordprocessingml/2006/main">
              <w:rPr>
                <w:rFonts w:ascii="Helvetica" w:hAnsi="Helvetica" w:eastAsia="Helvetica"/>
                <w:b w:val="0"/>
                <w:i w:val="0"/>
                <w:color w:val="000000"/>
                <w:sz w:val="16"/>
              </w:rPr>
              <w:t xml:space="preserve">2000 年 11 月</w:t>
            </w:r>
          </w:p>
        </w:tc>
        <w:tc>
          <w:tcPr>
            <w:tcW w:type="dxa" w:w="2760"/>
            <w:tcBorders/>
            <w:tcMar>
              <w:start w:w="0" w:type="dxa"/>
              <w:end w:w="0" w:type="dxa"/>
            </w:tcMar>
          </w:tcPr>
          <w:p>
            <w:pPr xmlns:w="http://schemas.openxmlformats.org/wordprocessingml/2006/main">
              <w:autoSpaceDN w:val="0"/>
              <w:autoSpaceDE w:val="0"/>
              <w:widowControl/>
              <w:spacing w:line="216" w:lineRule="exact" w:before="60" w:after="0"/>
              <w:ind w:left="0" w:right="8" w:firstLine="0"/>
              <w:jc w:val="right"/>
            </w:pPr>
            <w:r xmlns:w="http://schemas.openxmlformats.org/wordprocessingml/2006/main">
              <w:rPr>
                <w:rFonts w:ascii="Helvetica" w:hAnsi="Helvetica" w:eastAsia="Helvetica"/>
                <w:b w:val="0"/>
                <w:i w:val="0"/>
                <w:color w:val="000000"/>
                <w:sz w:val="16"/>
              </w:rPr>
              <w:t xml:space="preserve">S-57 第 3 部分 - 附件 B</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sectPr w:rsidR="00FC693F" w:rsidRPr="0006063C" w:rsidSect="00034616">
      <w:pgSz w:w="11900" w:h="16840"/>
      <w:pgMar w:top="710" w:right="1408" w:bottom="716" w:left="144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